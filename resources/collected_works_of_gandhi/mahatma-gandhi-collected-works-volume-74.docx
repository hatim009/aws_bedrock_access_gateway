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account of the work is good. Engross yourself wholly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activities. Think about nothing while thus occupied. If you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have the courage to go to the Frontier Province, you need not go.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Overcome your sorrow. What do you eat?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410.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MANILAL GANDHI</w:t>
      </w:r>
    </w:p>
    <w:p>
      <w:pPr>
        <w:autoSpaceDN w:val="0"/>
        <w:autoSpaceDE w:val="0"/>
        <w:widowControl/>
        <w:spacing w:line="226" w:lineRule="exact" w:before="106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cable I sent as desired by you. I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do nothing in haste. I feel that you cannot close the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best if it is not closed. But if there is no other way, let it </w:t>
      </w:r>
      <w:r>
        <w:rPr>
          <w:rFonts w:ascii="Times" w:hAnsi="Times" w:eastAsia="Times"/>
          <w:b w:val="0"/>
          <w:i w:val="0"/>
          <w:color w:val="000000"/>
          <w:sz w:val="22"/>
        </w:rPr>
        <w:t>be closed.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read about the other things from Sushila’s letter.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can be considered excellent. The fluctuation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is no cause for alarm. My silence is continuing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good.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4882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RATILAL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read the news in your letter.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7177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Urdu.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KRISHNACHANDRA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  <w:tab w:pos="4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tongue does not readily utter ‘</w:t>
      </w:r>
      <w:r>
        <w:rPr>
          <w:rFonts w:ascii="Times" w:hAnsi="Times" w:eastAsia="Times"/>
          <w:b w:val="0"/>
          <w:i/>
          <w:color w:val="000000"/>
          <w:sz w:val="22"/>
        </w:rPr>
        <w:t>tu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addressing the boys and</w:t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/>
          <w:color w:val="000000"/>
          <w:sz w:val="22"/>
        </w:rPr>
        <w:t>tum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addressing the girls. It is something of a family tradition.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change you think necessary in your diet but never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taste. Instead, enjoy whatever you have to eat.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not to accept anything even from your uncle.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discriminate between big and small books.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to give up collecting even books. Be content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books available 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you are not coming with me you have to draw your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tentment from within yourself. Wherever I may be my home is here, is </w:t>
      </w:r>
      <w:r>
        <w:rPr>
          <w:rFonts w:ascii="Times" w:hAnsi="Times" w:eastAsia="Times"/>
          <w:b w:val="0"/>
          <w:i w:val="0"/>
          <w:color w:val="000000"/>
          <w:sz w:val="22"/>
        </w:rPr>
        <w:t>it not? This ought to suffice.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4303; also S.G. 69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KRISHNACHANDRA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you have to go to Balkoba. You may also do enthusiasti-</w:t>
      </w:r>
      <w:r>
        <w:rPr>
          <w:rFonts w:ascii="Times" w:hAnsi="Times" w:eastAsia="Times"/>
          <w:b w:val="0"/>
          <w:i w:val="0"/>
          <w:color w:val="000000"/>
          <w:sz w:val="22"/>
        </w:rPr>
        <w:t>cally any other work entrusted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card is enclosed.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4302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CONGRESSMEN BEWARE !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inundated with letters and wires complaining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the senders have regarded as the Madras Premier’s terrible, mis-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deeds. I pick out two which have been the subject of adverse comment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many quarters in India. They are his policy about Hindustani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employment of the Criminal Law Amendment Act for abating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picketing nuisance.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correspondents evidently think that I am the keeper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Premier’s conscience and that I have but to send instructions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obeyed. They know my relations with Rajagopalachari.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the keeper of anybody’s conscience, much less of Rajaji’s.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share the secret with me that nobody among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Congress acceptance of truth and non-violence as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lives fights me as strenuously as he does. But he has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virtue of a soldier. I became my own general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first recruit in 1906. When I announced my generalship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1918 in India, Rajaji was among those who enlisted themselves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commencement. It was under his roof that the inspiration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of 6th April came to me. From that day to this his loyalty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has been beyond reproach or compare. And if as general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give up his premiership he would do so without demur.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even agree with my judgment. But in battle he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>a private has no judgement but his general’s.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spite of the exemplary loyalty that Rajaji gives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many others, I will not issue the instructions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demand. Let the complainants know that we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each other. I know he has no time and he knows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equally little for such correspondence. The law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forbids such action. If he has to resign, he will do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manner. And there will be no fuss, no complaint. What </w:t>
      </w:r>
      <w:r>
        <w:rPr>
          <w:rFonts w:ascii="Times" w:hAnsi="Times" w:eastAsia="Times"/>
          <w:b w:val="0"/>
          <w:i w:val="0"/>
          <w:color w:val="000000"/>
          <w:sz w:val="22"/>
        </w:rPr>
        <w:t>is more to the point, I have boundless faith in his wisdom, his upright-</w:t>
      </w:r>
      <w:r>
        <w:rPr>
          <w:rFonts w:ascii="Times" w:hAnsi="Times" w:eastAsia="Times"/>
          <w:b w:val="0"/>
          <w:i w:val="0"/>
          <w:color w:val="000000"/>
          <w:sz w:val="22"/>
        </w:rPr>
        <w:t>ness, and his unsurpassed ability as a parliamentarian among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at least. He has to his credit no mean achievements.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think that he is wallowing in the constitution gutter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vastly mistaken. We have in our ranks no abler fighter in satyagraha.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wrong in a satyagrahi winning victories without bluster,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wrangling but by conversion, by carrying conviction.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perhaps never know what Congress Premiers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by forcing conviction upon Governors. Rajaji has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forefront among these. The greater the peaceful penetration,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virtue of satyagraha. There is little room for tamasha in a </w:t>
      </w:r>
      <w:r>
        <w:rPr>
          <w:rFonts w:ascii="Times" w:hAnsi="Times" w:eastAsia="Times"/>
          <w:b w:val="0"/>
          <w:i w:val="0"/>
          <w:color w:val="000000"/>
          <w:sz w:val="22"/>
        </w:rPr>
        <w:t>fight for truth with truth and nothing but truth.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me, therefore, when Congressmen decry him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so enamoured of office that he is afraid to do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All Congress Ministers naturally come in for trenchant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who dislike Congress politics. Whatever is sound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must be accepted with gratefulness. There is criticism that </w:t>
      </w:r>
      <w:r>
        <w:rPr>
          <w:rFonts w:ascii="Times" w:hAnsi="Times" w:eastAsia="Times"/>
          <w:b w:val="0"/>
          <w:i w:val="0"/>
          <w:color w:val="000000"/>
          <w:sz w:val="22"/>
        </w:rPr>
        <w:t>springs from party motives. Even that has to be borne. But when Con-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take up the same cry, it becomes embarrassing.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remedy. They can complain to their Provincial Committees,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redress they can go to the Working Committee and finally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Surely there is no room for criticism if all these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fail. But my greatest complaint against these critics is that they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or too lazy to acquaint themselves with facts. There  is no sin </w:t>
      </w:r>
      <w:r>
        <w:rPr>
          <w:rFonts w:ascii="Times" w:hAnsi="Times" w:eastAsia="Times"/>
          <w:b w:val="0"/>
          <w:i w:val="0"/>
          <w:color w:val="000000"/>
          <w:sz w:val="22"/>
        </w:rPr>
        <w:t>greater than ignorance. I see daily verification of this great  saying.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advice then is that my numerous correspondents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think like them should first study facts as Rajaji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see them. If then they are not satisfied, they should move for </w:t>
      </w:r>
      <w:r>
        <w:rPr>
          <w:rFonts w:ascii="Times" w:hAnsi="Times" w:eastAsia="Times"/>
          <w:b w:val="0"/>
          <w:i w:val="0"/>
          <w:color w:val="000000"/>
          <w:sz w:val="22"/>
        </w:rPr>
        <w:t>redress in the manner indicated by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no direct help. There are limitations to the use of my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with Congressmen. My retirement does mean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with individual Congressmen in the discharge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duty and even with the Working Committee except when it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help or advice. Thus when Dr. Khare came to me for guidance, I </w:t>
      </w:r>
      <w:r>
        <w:rPr>
          <w:rFonts w:ascii="Times" w:hAnsi="Times" w:eastAsia="Times"/>
          <w:b w:val="0"/>
          <w:i w:val="0"/>
          <w:color w:val="000000"/>
          <w:sz w:val="22"/>
        </w:rPr>
        <w:t>twice refused, saying that he should approach the Parliamentary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Shri Shukla and Mishra were in urgent need. But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 had to say the same thing as I said to Dr. Khare.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these broad limitations, my retirement becomes meaningless. </w:t>
      </w:r>
      <w:r>
        <w:rPr>
          <w:rFonts w:ascii="Times" w:hAnsi="Times" w:eastAsia="Times"/>
          <w:b w:val="0"/>
          <w:i w:val="0"/>
          <w:color w:val="000000"/>
          <w:sz w:val="22"/>
        </w:rPr>
        <w:t>Indeed I do not follow the day-to-day doings of Congressmen 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adays, whereas when I was in the Working Committee nothing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used to scan everything and give guidance in detail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my health permitted. But now I do not even study all the resolu-</w:t>
      </w:r>
      <w:r>
        <w:rPr>
          <w:rFonts w:ascii="Times" w:hAnsi="Times" w:eastAsia="Times"/>
          <w:b w:val="0"/>
          <w:i w:val="0"/>
          <w:color w:val="000000"/>
          <w:sz w:val="22"/>
        </w:rPr>
        <w:t>tions of the Working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say a word about the two main grievances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Rajaji.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making a knowledge of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compulsory, if we are sincere in our declarations that Hindustani 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Rashtrabhasha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common medium of expression.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Latin was and probably still is compulsory in English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study did not interfere with the study of English.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was enriched by a knowledge of the noble language. The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“mother tongue in danger” is either ignorant or hypocritical.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sincere it speaks little for the patriotism of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grudge our children an hour per day for Hindustani. We must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provincial crust if we are to reach the core of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nationalism. Is India one country and one nation or many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nations? Those who believe that it is one country must lend </w:t>
      </w:r>
      <w:r>
        <w:rPr>
          <w:rFonts w:ascii="Times" w:hAnsi="Times" w:eastAsia="Times"/>
          <w:b w:val="0"/>
          <w:i w:val="0"/>
          <w:color w:val="000000"/>
          <w:sz w:val="22"/>
        </w:rPr>
        <w:t>Rajaji their unstinted support. If he has not the people behind him,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his job. But it is strange, if the people are not behind him,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his great majority with him. But what if he had not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him? He must give up office but not his deepest conviction.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majority is worth nothing if it does not represent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The Congress is wedded not to a majority; it is wedded to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make this nation great and independent in the least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picketing? It is insufferable that youngsters or even </w:t>
      </w:r>
      <w:r>
        <w:rPr>
          <w:rFonts w:ascii="Times" w:hAnsi="Times" w:eastAsia="Times"/>
          <w:b w:val="0"/>
          <w:i w:val="0"/>
          <w:color w:val="000000"/>
          <w:sz w:val="22"/>
        </w:rPr>
        <w:t>grown-up people should assail homes and offices and howl unmen-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tionable imprecations against those who are shouldering their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 the greatest difficulty. Until we have found the correct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satyagraha the Ministers must be permitted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offences in the manner they consider best. If they are not,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that is possible under Congress Raj will soon dege-nerate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goondaism, pure and undefiled. That is the way not to salvation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easiest road to perdition. And the Minister who is worth his salt </w:t>
      </w:r>
      <w:r>
        <w:rPr>
          <w:rFonts w:ascii="Times" w:hAnsi="Times" w:eastAsia="Times"/>
          <w:b w:val="0"/>
          <w:i w:val="0"/>
          <w:color w:val="000000"/>
          <w:sz w:val="22"/>
        </w:rPr>
        <w:t>will resolutely refuse to be a cause of the country’s perdition.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Criminal Law Amendment Act. We may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fetish of Congress resolutions. The Congress has objection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but to the contents of an Act going under that name,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not to every word or section of the Act. I have never studied 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Rajaji’s public declarations that it contains a few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suit the new situation that the Congress is facing. If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Rajaji will be foolish if he does not make use of them. But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equally foolish, if not something worse, if he does not summarily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obnoxious clauses of the Act without delay. It is a monster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the fertile brain of the repressor of the country’s liberty.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used as such against satyagrahis. The sooner, therefore,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go the better for Rajaji and the country. But let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beware of hanging their trusted servants before they are tried and </w:t>
      </w:r>
      <w:r>
        <w:rPr>
          <w:rFonts w:ascii="Times" w:hAnsi="Times" w:eastAsia="Times"/>
          <w:b w:val="0"/>
          <w:i w:val="0"/>
          <w:color w:val="000000"/>
          <w:sz w:val="22"/>
        </w:rPr>
        <w:t>found wanting.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10-9-1938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Sushila was ready at 5 o’clock, but I did not let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am sending her just now. If you are not feeling well,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detain her. You ought not to have let the thought enter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at all that you were down with a serious illness. Now take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 rest. I for one would put you on fruit juice and try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treatment. But Sushila and other doctors know best. I am after </w:t>
      </w:r>
      <w:r>
        <w:rPr>
          <w:rFonts w:ascii="Times" w:hAnsi="Times" w:eastAsia="Times"/>
          <w:b w:val="0"/>
          <w:i w:val="0"/>
          <w:color w:val="000000"/>
          <w:sz w:val="22"/>
        </w:rPr>
        <w:t>all a sinking ship. Who would choose to sail in such a ship?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11644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BALWANTSINHA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is clear. If we are unable to maintain cows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defeat and close down the dairy. I kept the cows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presence here. Now you and Parnerkar must find a way.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anything that you both do not endorse.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two departments.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have also to consider if the calves, etc., can be housed </w:t>
      </w:r>
      <w:r>
        <w:rPr>
          <w:rFonts w:ascii="Times" w:hAnsi="Times" w:eastAsia="Times"/>
          <w:b w:val="0"/>
          <w:i w:val="0"/>
          <w:color w:val="000000"/>
          <w:sz w:val="22"/>
        </w:rPr>
        <w:t>at a different place.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enlarge the establishment. Quite a few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inhabitants and none of them will stay on after my death. </w:t>
      </w:r>
      <w:r>
        <w:rPr>
          <w:rFonts w:ascii="Times" w:hAnsi="Times" w:eastAsia="Times"/>
          <w:b w:val="0"/>
          <w:i w:val="0"/>
          <w:color w:val="000000"/>
          <w:sz w:val="22"/>
        </w:rPr>
        <w:t>So we need have no worry on that account.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 detailed budget of the medicines and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In everything we have to bear in mind that all our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are conducted with public funds.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S. AMBUJAMMAL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regularly getting the fruit sent by you.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because of lack of time. Is Ratna the final examination or </w:t>
      </w:r>
      <w:r>
        <w:rPr>
          <w:rFonts w:ascii="Times" w:hAnsi="Times" w:eastAsia="Times"/>
          <w:b w:val="0"/>
          <w:i w:val="0"/>
          <w:color w:val="000000"/>
          <w:sz w:val="22"/>
        </w:rPr>
        <w:t>will there still be something left?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about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spend the whole of October out of Segaon. Do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>spend a few days with me some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receive letters from Kamala?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must I do to please you? I gave you the cutting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laugh. It only hurt you. I showed you Mahadev’s letter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>you see what I feel. Even that hurt you.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so sensitive? If Mother does not see your good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see it, how can I keep you? Even you agree that Mother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kept happy.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calm. Whatever has to happen will happen.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peace by staying with me, then leave me. If you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>in your interest to stay with me, what does it matter to you. . 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had been working on a Tamil version of Tulsidas’s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5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now striking 9. Sushila has not returned and so I feel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worried about your health. For the present let the post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unopened. You need not carry any load. I am thinking about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worried. The Great Editor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do whatever is necessary.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having hearty talks with Mother. She is a flawless jewel.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11645</w:t>
      </w:r>
    </w:p>
    <w:p>
      <w:pPr>
        <w:autoSpaceDN w:val="0"/>
        <w:autoSpaceDE w:val="0"/>
        <w:widowControl/>
        <w:spacing w:line="292" w:lineRule="exact" w:before="442" w:after="0"/>
        <w:ind w:left="0" w:right="15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12. LETTER TO PYARELAL</w:t>
      </w:r>
    </w:p>
    <w:p>
      <w:pPr>
        <w:autoSpaceDN w:val="0"/>
        <w:tabs>
          <w:tab w:pos="4510" w:val="left"/>
        </w:tabs>
        <w:autoSpaceDE w:val="0"/>
        <w:widowControl/>
        <w:spacing w:line="270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11, 1938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had a long talk with Mother. As I see it she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 peace till Sushila goes to Delhi. It also seems to me that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heart is here, she cannot stay here in peace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is not at ease. And that is how it should be. Children can </w:t>
      </w:r>
      <w:r>
        <w:rPr>
          <w:rFonts w:ascii="Times" w:hAnsi="Times" w:eastAsia="Times"/>
          <w:b w:val="0"/>
          <w:i w:val="0"/>
          <w:color w:val="000000"/>
          <w:sz w:val="22"/>
        </w:rPr>
        <w:t>hardly find peace by making the parents miserable. That would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quire a special reason involving a religious principle as it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Prahlad. Sushila does not have such a reason. My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good is irrelevant here. Hence I feel that Sushila must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Delhi. Mother insists that I should send a letter to Sushila. </w:t>
      </w:r>
      <w:r>
        <w:rPr>
          <w:rFonts w:ascii="Times" w:hAnsi="Times" w:eastAsia="Times"/>
          <w:b w:val="0"/>
          <w:i w:val="0"/>
          <w:color w:val="000000"/>
          <w:sz w:val="22"/>
        </w:rPr>
        <w:t>So if you brother and sister agree with my view I shall send the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worry about my health. I shall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it. I certainly do not desire to end my life.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being an invalid I certainly wish to take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can you work like him in your present state of mind?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burden you. At the same time, we have to decide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when Mahadev recovers. If it is necessary for you to be in </w:t>
      </w:r>
      <w:r>
        <w:rPr>
          <w:rFonts w:ascii="Times" w:hAnsi="Times" w:eastAsia="Times"/>
          <w:b w:val="0"/>
          <w:i w:val="0"/>
          <w:color w:val="000000"/>
          <w:sz w:val="22"/>
        </w:rPr>
        <w:t>Delhi for the sake of the peace of mind of Sushila and Mother, you</w:t>
      </w:r>
    </w:p>
    <w:p>
      <w:pPr>
        <w:autoSpaceDN w:val="0"/>
        <w:autoSpaceDE w:val="0"/>
        <w:widowControl/>
        <w:spacing w:line="258" w:lineRule="exact" w:before="3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be there. It seems to me that none of us, especially I, have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thought to Mother. Only this time I have been able somewhat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her. I can understand every feeling of hers and I appre-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ciate it. Hence, from now on, in whatever I think about the two of you,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always keep in mind Mother’s feelings.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hurt her feelings. Talk to her patiently and cheer her up.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NOTE TO SUSHILA NAYYAR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11,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also a madness. Living with me, you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silly. How can you be affected by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say or do? Yes, if Mother’s feelings are hurt even slightly,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intolerable to both of us. Criticism from others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>be faced.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touch the mail at all today. After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on to me, is not your responsibility over? I will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be content. Go through today’s articles. I have not revised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about violence. I have omitted from your Notes the 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Province. I will now see your today’s editorial.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that subject from another point of view. I am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things also. And the many responsibilities here, too,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of my time. If you are fully restored it will be great good </w:t>
      </w:r>
      <w:r>
        <w:rPr>
          <w:rFonts w:ascii="Times" w:hAnsi="Times" w:eastAsia="Times"/>
          <w:b w:val="0"/>
          <w:i w:val="0"/>
          <w:color w:val="000000"/>
          <w:sz w:val="22"/>
        </w:rPr>
        <w:t>news indeed for me. In any case you and I have had a warning.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11646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the reverse side of a letter from the addressee, dated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11, 1938.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A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1938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the inmates of the Ashram have been complaining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lot about the way Sushilabehn serves me. One complaint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partiality. The other is that I am crossing my limits. For instance,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lean on her shoulders while walking, which cannot be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Even when Krishnachandra is present I prefer Sushila’s shoul-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 to lean on. I let Sushila have her bath just when I am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my bath. And I cover myself with her </w:t>
      </w:r>
      <w:r>
        <w:rPr>
          <w:rFonts w:ascii="Times" w:hAnsi="Times" w:eastAsia="Times"/>
          <w:b w:val="0"/>
          <w:i/>
          <w:color w:val="000000"/>
          <w:sz w:val="22"/>
        </w:rPr>
        <w:t>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those who have been talking in this way have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is the clear duty of those who have any grudge in this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tell me so at once.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been conscious of any sin in my physical con-tacts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women. That is why when I accepted service from Sushila,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exclude my leaning on her shoulders. l con-sider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Sushila necessary for me if it is available. No one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suspicion of partiality in this. I have an im-pression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had made all this clear when I discussed this matter the last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new points. Why does Sushila have her bath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bathroom when I am lying in the bathtub? The suggestion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 have to be in the bathtub for about 15 minutes. If she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ready by that time, it is convenient to me and she can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 meal early. The bathing arrangement is this: she bathes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behind the bathtub and while she is bathing I keep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eyes-tightly shut. I do not know the manner of her bathing—whether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bathes naked or with her underwear on. I can tell from the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uses soap. I have seen no part of her body which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will not have seen. What can be terrible is that she massages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am lying naked. So long as I have not become wholly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passion I have to be very alert while I bear with that massage.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hospital, an Englishwoman used to bathe me. She had to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myprivate parts too. It never embarrassed me. For, I have a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conception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physical contact with women when it is called for.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is a digression.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intended for, persons, mentioned at the end, each of whom was </w:t>
      </w:r>
      <w:r>
        <w:rPr>
          <w:rFonts w:ascii="Times" w:hAnsi="Times" w:eastAsia="Times"/>
          <w:b w:val="0"/>
          <w:i w:val="0"/>
          <w:color w:val="000000"/>
          <w:sz w:val="18"/>
        </w:rPr>
        <w:t>required to read it and pass it on to the next person on the list.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</w:t>
      </w:r>
      <w:r>
        <w:rPr>
          <w:rFonts w:ascii="Times" w:hAnsi="Times" w:eastAsia="Times"/>
          <w:b w:val="0"/>
          <w:i/>
          <w:color w:val="000000"/>
          <w:sz w:val="22"/>
        </w:rPr>
        <w:t>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 was returning after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patients, I had on only my short dhoti. I felt cold. Therefore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</w:t>
      </w:r>
      <w:r>
        <w:rPr>
          <w:rFonts w:ascii="Times" w:hAnsi="Times" w:eastAsia="Times"/>
          <w:b w:val="0"/>
          <w:i/>
          <w:color w:val="000000"/>
          <w:sz w:val="22"/>
        </w:rPr>
        <w:t>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the same thing on a rainy day.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umbrella too, but I did not use it. These things are natural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Let no one complain against Sushila. She is grown up,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God has not made her experience passion. This is what she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take her at her word. I have been further convinced by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instances of her behaviour. I know two other such girls.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across a fourth in thousands.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anyone who wants to say anything about this matter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frankly. But no one must discuss the matter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be returned to me after the following persons </w:t>
      </w:r>
      <w:r>
        <w:rPr>
          <w:rFonts w:ascii="Times" w:hAnsi="Times" w:eastAsia="Times"/>
          <w:b w:val="0"/>
          <w:i w:val="0"/>
          <w:color w:val="000000"/>
          <w:sz w:val="22"/>
        </w:rPr>
        <w:t>have read it: Pyarelal, Sushila, Chimanlal, Shakaribehn, Sharada, Vasu-</w:t>
      </w:r>
      <w:r>
        <w:rPr>
          <w:rFonts w:ascii="Times" w:hAnsi="Times" w:eastAsia="Times"/>
          <w:b w:val="0"/>
          <w:i w:val="0"/>
          <w:color w:val="000000"/>
          <w:sz w:val="22"/>
        </w:rPr>
        <w:t>mati, Sushila Gandhi, Manu, Kanubhai, Bhansali, Munnalal, Krishna-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chandra, Sankaran, Chakraiya, Nanavati, Ba, Mirabehn, Raj-kumari, </w:t>
      </w:r>
      <w:r>
        <w:rPr>
          <w:rFonts w:ascii="Times" w:hAnsi="Times" w:eastAsia="Times"/>
          <w:b w:val="0"/>
          <w:i w:val="0"/>
          <w:color w:val="000000"/>
          <w:sz w:val="22"/>
        </w:rPr>
        <w:t>Amtussalaam, Balwant Singh, Panerkar, Parnerkar’s mother.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NOTE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do sometimes talk as if you were a child without knowledge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common malady does not yield to heroic treatment. Concu-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binage is a common malady. Only when women learn self-respect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concubinage go. In this both are equally guilty.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 can take up Hindu legislation up to a 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Unless you have some hard-working and learned women tackl-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ing the problem there will be no solid legislation. I can guide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woman or women who have industry, ability and also faith in my ins-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tinct. When it is optional, where is the harm? If a husband becomes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leper or contracts that vile disease due to his unfaithfulness, why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the poor wife be condemned to live with him? You must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raise fine objections. I think infectious disease also should allow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woman. Why do you put an undue strain on either?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4222. Courtesy: Amrit Kaur. Also G.N. 7858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on a used envelope with the postmark bearing the date “12-9-1938”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dictating this letter. Enclosed are the letters for despatch.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two articles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sent that adver-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tisement about Gandhi Jayanti to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complete rest. I will not have the courage to take you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Delhi in your present state of weakness. In all there are eighteen post-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cards and envelopes. Do you want the manuscript of Maithili-sharan’s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poem?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dictated this with the help of that board. I shall be ready </w:t>
      </w:r>
      <w:r>
        <w:rPr>
          <w:rFonts w:ascii="Times" w:hAnsi="Times" w:eastAsia="Times"/>
          <w:b w:val="0"/>
          <w:i w:val="0"/>
          <w:color w:val="000000"/>
          <w:sz w:val="22"/>
        </w:rPr>
        <w:t>to carry on with signs even if both my hands get disabled.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11647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KHWAJA NAZIMUDDIN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KHWAJA SAHEB,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8th instant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convicts. Much as I should like, if only for the trouble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in the matter, to fall in with your proposal,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faith on my part to do so. For, as you know, I am bound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solemn promise made to these friends when, at my instance,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their hunger-strike. Consistently with that promise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every reasonable attempt to secure their early release. This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if I identify myself with your proposal.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agree with you that if you fixed a time-limit it would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Gandhi—1913-1948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 in order to give rest to his hands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began dictating letters by pointing to letters on a board about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the addressee had referred to interviews he had given to Subhas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Chandra Bose and said that the latter refused to support the Government’s plan about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prisoners unless a time-limit was set for the release of all the prisoners.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asked Gandhiji whether he accepted the Government scheme, and, if he did not,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sought his consent to making public the correspondence on the subject.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reference of the very thing to a tribunal. Surely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inconsistent with such reference to say that you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 the tribunal to regulate the dates of discharge within a parti-cular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period. Under the terms of your reference the judges need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a single prisoner if, in their opinion, the enormity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crime did not merit any consideration. However theoretical my objec-</w:t>
      </w:r>
      <w:r>
        <w:rPr>
          <w:rFonts w:ascii="Times" w:hAnsi="Times" w:eastAsia="Times"/>
          <w:b w:val="0"/>
          <w:i w:val="0"/>
          <w:color w:val="000000"/>
          <w:sz w:val="22"/>
        </w:rPr>
        <w:t>tion may appear, it is impossible for me to run risks.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Bengal Government and their advisers have 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big factor in the consideration of the question of release. These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have no sense of guilt. The crimes, however bad in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selves, were not committed for personal gain. The prisoners,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their views on violence, feel their detention an intolerable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hardship. They are fretting for public service. The public estimate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is of a different character from that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yours is admittedly a Government responsible to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to give considerable weight to public opinion which,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one can judge, emphatically demands their release.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have, and I admit properly, ruled out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exploiting my influence with the prisoners and the public for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servation of public peace, I urge that there is nothing inherently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using it if there is a reasonable chance of its telling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side of public peace. But I may not labour this point.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considerations mentioned by me in this letter and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letters and during the talks between ourselves and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self now and Subhas Babu who, in this matter, was acting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representative, I must regretfully withhold co-operation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projected scheme. But that does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should obstruct you in your endeavour to accelerate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discharge. My action will largely depend upon the 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 discharges take place. My measuring rod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of the 13th April, 1938.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that in the interest of the common cause the facilities for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and interviews with prisoners which you have hitherto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afforded me will be continued.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have no objection to the correspondence that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between us being published. I entertain the hope that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question will be kept by all concerned above party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>I venture also to hope that the Press and the public will write or do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may give a violent turn to the agitation that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procure the prompt discharge of the prisoners.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4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AZIMUDDIN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ECRETARIAT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9933</w:t>
      </w:r>
    </w:p>
    <w:p>
      <w:pPr>
        <w:autoSpaceDN w:val="0"/>
        <w:autoSpaceDE w:val="0"/>
        <w:widowControl/>
        <w:spacing w:line="292" w:lineRule="exact" w:before="34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19. LETTER TO SUBHAS CHANDRA BOSE</w:t>
      </w:r>
    </w:p>
    <w:p>
      <w:pPr>
        <w:autoSpaceDN w:val="0"/>
        <w:autoSpaceDE w:val="0"/>
        <w:widowControl/>
        <w:spacing w:line="294" w:lineRule="exact" w:before="64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SUBHAS,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the statement will be soon published.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it will be issued in pamphlet form.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is there but as the agitation is wholly false it is bound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Maharashtra can never be lost for the Congress province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unmoved if in doing right all the provinces were lost.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needful is that the present ministry acts on the square.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reaction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Sir Khwaja Nazimuddin.</w:t>
      </w:r>
    </w:p>
    <w:p>
      <w:pPr>
        <w:autoSpaceDN w:val="0"/>
        <w:autoSpaceDE w:val="0"/>
        <w:widowControl/>
        <w:spacing w:line="240" w:lineRule="exact" w:before="48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17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20. LETTER TO CARL HEATH</w:t>
      </w:r>
    </w:p>
    <w:p>
      <w:pPr>
        <w:autoSpaceDN w:val="0"/>
        <w:autoSpaceDE w:val="0"/>
        <w:widowControl/>
        <w:spacing w:line="266" w:lineRule="exact" w:before="166" w:after="0"/>
        <w:ind w:left="46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quite like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easy for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statement offhand. Whatever has to happen will happen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negotiations between parties. Let this be made clear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real difference between Jawaharlal and me. Our language often </w:t>
      </w:r>
      <w:r>
        <w:rPr>
          <w:rFonts w:ascii="Times" w:hAnsi="Times" w:eastAsia="Times"/>
          <w:b w:val="0"/>
          <w:i w:val="0"/>
          <w:color w:val="000000"/>
          <w:sz w:val="22"/>
        </w:rPr>
        <w:t>differs but we arrive at the same conclusion. The present British policy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had expressed his concern at the impasse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question and suggested a common statement being made by Jawaharlal Nehru,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Bose and other known leaders on the question so as to make an impression on </w:t>
      </w:r>
      <w:r>
        <w:rPr>
          <w:rFonts w:ascii="Times" w:hAnsi="Times" w:eastAsia="Times"/>
          <w:b w:val="0"/>
          <w:i w:val="0"/>
          <w:color w:val="000000"/>
          <w:sz w:val="18"/>
        </w:rPr>
        <w:t>British public opinion.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to do nothing through negotiation. There is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said for it.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EATH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1031. Also Gandhi-Nehru Papers, 1938.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result of overworking. You must now stop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and take complete rest. You will perhaps get more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you come over here. If you do not come, keep Sushila 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not at all worried.</w:t>
      </w:r>
    </w:p>
    <w:p>
      <w:pPr>
        <w:autoSpaceDN w:val="0"/>
        <w:autoSpaceDE w:val="0"/>
        <w:widowControl/>
        <w:spacing w:line="220" w:lineRule="exact" w:before="6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11650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22. LETTER TO MAHADEV DESAI</w:t>
      </w:r>
    </w:p>
    <w:p>
      <w:pPr>
        <w:autoSpaceDN w:val="0"/>
        <w:autoSpaceDE w:val="0"/>
        <w:widowControl/>
        <w:spacing w:line="294" w:lineRule="exact" w:before="124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completely forgot. Let those C. I. D. men come. I believe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coming for the last three nights. Whatever is ordained as </w:t>
      </w:r>
      <w:r>
        <w:rPr>
          <w:rFonts w:ascii="Times" w:hAnsi="Times" w:eastAsia="Times"/>
          <w:b w:val="0"/>
          <w:i w:val="0"/>
          <w:color w:val="000000"/>
          <w:sz w:val="22"/>
        </w:rPr>
        <w:t>Natesan’s fate will happen tomorrow.</w:t>
      </w:r>
    </w:p>
    <w:p>
      <w:pPr>
        <w:autoSpaceDN w:val="0"/>
        <w:autoSpaceDE w:val="0"/>
        <w:widowControl/>
        <w:spacing w:line="28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send wires to the doctors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trouble. I also believe that Calomel has done you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cope with the mail, but, unlike you, I will not be overeager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work by keeping awake the whole night. You may go on </w:t>
      </w:r>
      <w:r>
        <w:rPr>
          <w:rFonts w:ascii="Times" w:hAnsi="Times" w:eastAsia="Times"/>
          <w:b w:val="0"/>
          <w:i w:val="0"/>
          <w:color w:val="000000"/>
          <w:sz w:val="22"/>
        </w:rPr>
        <w:t>sending the mail without any qualms.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Gibbon may come for a few minutes if he wishes. I am signing </w:t>
      </w:r>
      <w:r>
        <w:rPr>
          <w:rFonts w:ascii="Times" w:hAnsi="Times" w:eastAsia="Times"/>
          <w:b w:val="0"/>
          <w:i w:val="0"/>
          <w:color w:val="000000"/>
          <w:sz w:val="22"/>
        </w:rPr>
        <w:t>the cheque and sending it to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Send a telegram to Sir Nazimuddin: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“Thanks letter. Reply posted. Gandhi.” Send a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>Subhas also: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3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“Reply Government posted. Sending you copy. Bapu.”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tomorrow.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11648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46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Chhaganlal’s letters. A good many letters are lying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answered. I get no time and Mahadev gets attacks of giddiness. He has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illness that I had. Tell Chhaganlal that I shall have no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starting a khadi society provided Shankerlal approves of it. </w:t>
      </w:r>
      <w:r>
        <w:rPr>
          <w:rFonts w:ascii="Times" w:hAnsi="Times" w:eastAsia="Times"/>
          <w:b w:val="0"/>
          <w:i w:val="0"/>
          <w:color w:val="000000"/>
          <w:sz w:val="22"/>
        </w:rPr>
        <w:t>The financial arrangement may be as you have suggested.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message is as follows: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“Congratulations to all those who participated in this charkha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hand-spinning will spread so widely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will be wearing khadi.”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Purushottam. If even men like him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 on what they get, whom can we expect to cling to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work, etc.? In saying this I am not blaming Purushottam. The </w:t>
      </w:r>
      <w:r>
        <w:rPr>
          <w:rFonts w:ascii="Times" w:hAnsi="Times" w:eastAsia="Times"/>
          <w:b w:val="0"/>
          <w:i w:val="0"/>
          <w:color w:val="000000"/>
          <w:sz w:val="22"/>
        </w:rPr>
        <w:t>prevailing wind may drive a man along, even against his will.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8548.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46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progressing very well indeed. Read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Manjula and give it to her. What is the difficulty about the music </w:t>
      </w:r>
      <w:r>
        <w:rPr>
          <w:rFonts w:ascii="Times" w:hAnsi="Times" w:eastAsia="Times"/>
          <w:b w:val="0"/>
          <w:i w:val="0"/>
          <w:color w:val="000000"/>
          <w:sz w:val="22"/>
        </w:rPr>
        <w:t>teacher?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humble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Gokibehn and tell her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is often in the thoughts of us all. How is she keeping? How is Kumi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doing? Has Gijubhai’s Mandir started? How many childrenare en-</w:t>
      </w:r>
      <w:r>
        <w:rPr>
          <w:rFonts w:ascii="Times" w:hAnsi="Times" w:eastAsia="Times"/>
          <w:b w:val="0"/>
          <w:i w:val="0"/>
          <w:color w:val="000000"/>
          <w:sz w:val="22"/>
        </w:rPr>
        <w:t>rolled in it? Does it have any connection with your school?</w:t>
      </w:r>
    </w:p>
    <w:p>
      <w:pPr>
        <w:autoSpaceDN w:val="0"/>
        <w:autoSpaceDE w:val="0"/>
        <w:widowControl/>
        <w:spacing w:line="220" w:lineRule="exact" w:before="6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6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390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Pyarelal is down with typhoid. Cholera too is fairly wide-spread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8549.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MUNNALAL G. SHAH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your previous letter, since you had said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coming over I kept silent. The views that you have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correct. As long as you do not hear the inner voice,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no decision. You should, however, try very hard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decision.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not weak-minded in regard to my resolutions. My repu-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is just the opposite of that. But when I myself have a doubt,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made in the past cannot be regarded irrevocable.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here was in the nature of an experiment and there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changes in an experiment. I had no misgiving about my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the result of fifty years of disciplined habit.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 should make no distinction between Mataji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Parnerkar’s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I have observed that my physical touch has some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men and women. Mataji had been deeply pained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 could remove her pain by putting my hand on her.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go to see Parnerkar’s mother, but that is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care for her. As the treatment was being carried out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supervision, I expressed my love for her by putting my hand on </w:t>
      </w:r>
      <w:r>
        <w:rPr>
          <w:rFonts w:ascii="Times" w:hAnsi="Times" w:eastAsia="Times"/>
          <w:b w:val="0"/>
          <w:i w:val="0"/>
          <w:color w:val="000000"/>
          <w:sz w:val="22"/>
        </w:rPr>
        <w:t>her and made her feel at once that I had not been indifferent to 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danger of my being pierced with Cupid’s arrows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letting myself be massaged naked, or in a thousand naked </w:t>
      </w:r>
      <w:r>
        <w:rPr>
          <w:rFonts w:ascii="Times" w:hAnsi="Times" w:eastAsia="Times"/>
          <w:b w:val="0"/>
          <w:i w:val="0"/>
          <w:color w:val="000000"/>
          <w:sz w:val="22"/>
        </w:rPr>
        <w:t>women bathing by my side when I am blind? I do feel afraid of my-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in letting the pure-minded Sushilabehn massage me. But if I am </w:t>
      </w:r>
      <w:r>
        <w:rPr>
          <w:rFonts w:ascii="Times" w:hAnsi="Times" w:eastAsia="Times"/>
          <w:b w:val="0"/>
          <w:i w:val="0"/>
          <w:color w:val="000000"/>
          <w:sz w:val="22"/>
        </w:rPr>
        <w:t>lying blind-folded and those two are bathing, I would feel no fear 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Pyarelal’s mother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By all means let those who are as minutely scru-pulous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themselves perfectly blind and permit some Rambha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them. But anybody who lets himself be massaged is sure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maligned. If he is sure of himself, however, let him by all means copy </w:t>
      </w:r>
      <w:r>
        <w:rPr>
          <w:rFonts w:ascii="Times" w:hAnsi="Times" w:eastAsia="Times"/>
          <w:b w:val="0"/>
          <w:i w:val="0"/>
          <w:color w:val="000000"/>
          <w:sz w:val="22"/>
        </w:rPr>
        <w:t>my example. I think I have replied to all your questions.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G.N. 8565. Also C.W. 7040.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MUNNALAL G. SHAH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fully to Kashinath the contents of the enclosed.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a copy of the Gram Panchayat Act, ask him to get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Government. After he has got it, we shall advise whether a </w:t>
      </w:r>
      <w:r>
        <w:rPr>
          <w:rFonts w:ascii="Times" w:hAnsi="Times" w:eastAsia="Times"/>
          <w:b w:val="0"/>
          <w:i w:val="0"/>
          <w:color w:val="000000"/>
          <w:sz w:val="22"/>
        </w:rPr>
        <w:t>court should be constituted.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8567. Also C.W. 7039.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NOTE TO RAGHUNATH GANESH PANDIT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SHELOLIKAR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hope to see that scene only as a result of the pure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thousands of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the recitation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pleasing.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2794-1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Celestial courtesan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“When shall we see the first seven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Premiers doing their work in the glorious tradition of the Congress, i. e.,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>commending their work?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28. LETTER TO THE NAWAB OF BHOPAL</w:t>
      </w:r>
    </w:p>
    <w:p>
      <w:pPr>
        <w:autoSpaceDN w:val="0"/>
        <w:autoSpaceDE w:val="0"/>
        <w:widowControl/>
        <w:spacing w:line="294" w:lineRule="exact" w:before="64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kind message through Shuaib. I understand.</w:t>
      </w:r>
    </w:p>
    <w:p>
      <w:pPr>
        <w:autoSpaceDN w:val="0"/>
        <w:autoSpaceDE w:val="0"/>
        <w:widowControl/>
        <w:spacing w:line="240" w:lineRule="exact" w:before="54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see to prompt arrangements being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Harold Ansari. He is in dire need. And he won’t gain admission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Hospital if the fees are not guaranteed.</w:t>
      </w:r>
    </w:p>
    <w:p>
      <w:pPr>
        <w:autoSpaceDN w:val="0"/>
        <w:autoSpaceDE w:val="0"/>
        <w:widowControl/>
        <w:spacing w:line="240" w:lineRule="exact" w:before="48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Madhya Pradesh aur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p. 125</w:t>
      </w:r>
    </w:p>
    <w:p>
      <w:pPr>
        <w:autoSpaceDN w:val="0"/>
        <w:autoSpaceDE w:val="0"/>
        <w:widowControl/>
        <w:spacing w:line="292" w:lineRule="exact" w:before="342" w:after="0"/>
        <w:ind w:left="0" w:right="19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29. LETTER TO M. C. RAJAH</w:t>
      </w:r>
    </w:p>
    <w:p>
      <w:pPr>
        <w:autoSpaceDN w:val="0"/>
        <w:autoSpaceDE w:val="0"/>
        <w:widowControl/>
        <w:spacing w:line="266" w:lineRule="exact" w:before="106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40" w:lineRule="exact" w:before="5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apologize for the delay in replying to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overwhelmed with work. Now I have your wire.</w:t>
      </w:r>
    </w:p>
    <w:p>
      <w:pPr>
        <w:autoSpaceDN w:val="0"/>
        <w:autoSpaceDE w:val="0"/>
        <w:widowControl/>
        <w:spacing w:line="240" w:lineRule="exact" w:before="54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trust C. R. to do his best. He should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thing in his own way. If you cannot trust, naturally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course which commends itself to you. All I know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no better friend than him. Go to him, reason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and if you cannot persuade him, bear with him. That is my advice.</w:t>
      </w:r>
    </w:p>
    <w:p>
      <w:pPr>
        <w:autoSpaceDN w:val="0"/>
        <w:autoSpaceDE w:val="0"/>
        <w:widowControl/>
        <w:spacing w:line="240" w:lineRule="exact" w:before="48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C. Rajah Papers. Courtesy: Nehru Memorial Museum and Library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August 25 the addressee had complained to Gandhiji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Rajagopalachari had opposed the Temple Entry Bill moved by him although he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drafted it and said that Harijans were exercised over this question “and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contemplating repudiation of the Poona Pact.”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2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JAWAHARLAL NEHRU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1938</w:t>
      </w:r>
    </w:p>
    <w:p>
      <w:pPr>
        <w:autoSpaceDN w:val="0"/>
        <w:autoSpaceDE w:val="0"/>
        <w:widowControl/>
        <w:spacing w:line="188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JAWAHARBHAI,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Kripalani sent me the other day copy of your letter to him in which you said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want some more definite expression of opinion than this that “Bapu was happy”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read your letter. I was in a hurry. Bapu was in substantial agreement with all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had said and indeed he felt that you had amplified certain points in a way he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never be able to do. Will this do as a definite opinion? The enclosed will help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confirm what I have said.</w:t>
      </w:r>
    </w:p>
    <w:p>
      <w:pPr>
        <w:autoSpaceDN w:val="0"/>
        <w:autoSpaceDE w:val="0"/>
        <w:widowControl/>
        <w:spacing w:line="220" w:lineRule="exact" w:before="138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3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AHADEV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is as well as he can be with the overwhelming burden of work that he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carry. I hope Indu is quite well now and that Sarupben is flourishing.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Gandhi-Nehru Papers. Courtesy 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MAHADEV DESAI</w:t>
      </w:r>
    </w:p>
    <w:p>
      <w:pPr>
        <w:autoSpaceDN w:val="0"/>
        <w:autoSpaceDE w:val="0"/>
        <w:widowControl/>
        <w:spacing w:line="294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MAHADEV,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say you have a mania for work? That is why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severely. We should admire the British in this respect.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if you were to be disabled, I would be a bird without wings?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become bed-ridden, I would have to wind up three-fourths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activities. Although I had not apprehended that you would fall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made up my mind as to what activities to curtail in case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bed-ridden and had thus lightened my mind. But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curtailing work in this manner be like a stab in my heart? So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take complete rest and recover fully soon. Follow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hip-bath as much as you do in drinking milk. Surely taking </w:t>
      </w:r>
      <w:r>
        <w:rPr>
          <w:rFonts w:ascii="Times" w:hAnsi="Times" w:eastAsia="Times"/>
          <w:b w:val="0"/>
          <w:i w:val="0"/>
          <w:color w:val="000000"/>
          <w:sz w:val="22"/>
        </w:rPr>
        <w:t>hip-bath is not my sole prerogative.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did not give Jivaraj’s letter to Shivdas. Now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sent with Shuaib.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the letter for Rishikesh directly with Radhakisan. Thus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save your labour. The note about the letter was sent by an </w:t>
      </w:r>
      <w:r>
        <w:rPr>
          <w:rFonts w:ascii="Times" w:hAnsi="Times" w:eastAsia="Times"/>
          <w:b w:val="0"/>
          <w:i w:val="0"/>
          <w:color w:val="000000"/>
          <w:sz w:val="22"/>
        </w:rPr>
        <w:t>oversight.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send the telegram to Raja yesterday, but forgot </w:t>
      </w:r>
      <w:r>
        <w:rPr>
          <w:rFonts w:ascii="Times" w:hAnsi="Times" w:eastAsia="Times"/>
          <w:b w:val="0"/>
          <w:i w:val="0"/>
          <w:color w:val="000000"/>
          <w:sz w:val="22"/>
        </w:rPr>
        <w:t>about it, Here it is:</w:t>
      </w:r>
    </w:p>
    <w:p>
      <w:pPr>
        <w:autoSpaceDN w:val="0"/>
        <w:tabs>
          <w:tab w:pos="550" w:val="left"/>
          <w:tab w:pos="3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“Tortures inconsistent with your rich humour. You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>grieved over anything. Love. Bapu.”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11651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as well that Mother had placed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on me. I see therein her sincerity and efficiency. It also </w:t>
      </w:r>
      <w:r>
        <w:rPr>
          <w:rFonts w:ascii="Times" w:hAnsi="Times" w:eastAsia="Times"/>
          <w:b w:val="0"/>
          <w:i w:val="0"/>
          <w:color w:val="000000"/>
          <w:sz w:val="22"/>
        </w:rPr>
        <w:t>shows her faith in me. I must on my part shoulder the responsibility.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result, I have started wondering whether Sushila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for the sake of serving me. It is an agonizing thought. </w:t>
      </w:r>
      <w:r>
        <w:rPr>
          <w:rFonts w:ascii="Times" w:hAnsi="Times" w:eastAsia="Times"/>
          <w:b w:val="0"/>
          <w:i w:val="0"/>
          <w:color w:val="000000"/>
          <w:sz w:val="22"/>
        </w:rPr>
        <w:t>Parents, even should they be on death-bed, get work from paid 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vants rather than hinder the studies of their children. Should I do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you too have been intoxicated by the idea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Hence, you have been deceiving yourself with regard to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mind. Mother has conveyed to me in clear terms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see Sushila become a doctor. She must have a degree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financial benefit that the degree may bring. She tolerated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becoming a fakir; she cannot the daughter too becoming a fakir.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weight in this argument. Moreover Sushila’s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oscillating between renunciation and pursuit of medical skill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sees it. You sowed the seed of renunciation in her. I watered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 the only thing tying her to me is the personal service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her. Should I spoil her future by accepting her? I hold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in her interest to stay with me. It can hardly be that you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view. Poor Mother is not even aware of it. Does Sushila’s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 love for me stifle her? What can I decide in such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situation? Think about it if you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keep you informed of whatever I write about Sushila.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RAMDAS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RAMAD,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just feel like addressing you as I did when you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not ready with me. You have returned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welcome. I will leave from here for Delhi on the 19th.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atleast eight days. You may therefore go to Delhi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or accompany me from here. I wish you to come here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go to Delhi together. A conch-shell or a flute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 clock]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do for Kanam for his [bag]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then be safe.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from there a small conch-shell or flute. Let him blow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conch-shell or play on the flute. Bhansalibhai teaches him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More when we meet. I am quite well. I keep unbroken silence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DAUGHTER,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way of working. It is difficult even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cure for you. Where was the necessity of your waking up at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o’clock? You should have rest. You should give up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treatment as Sushila prescribes. It would be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Bombay. There can be no question of your going to Delhi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sends a refusal. Even otherwise you cannot possibly go to </w:t>
      </w:r>
      <w:r>
        <w:rPr>
          <w:rFonts w:ascii="Times" w:hAnsi="Times" w:eastAsia="Times"/>
          <w:b w:val="0"/>
          <w:i w:val="0"/>
          <w:color w:val="000000"/>
          <w:sz w:val="22"/>
        </w:rPr>
        <w:t>the Frontier afflicted with piles.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409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word here is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a note at the top of the letter, Ramdas had returned from South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 and was in Bombay at the time.</w:t>
      </w:r>
    </w:p>
    <w:p>
      <w:pPr>
        <w:autoSpaceDN w:val="0"/>
        <w:autoSpaceDE w:val="0"/>
        <w:widowControl/>
        <w:spacing w:line="198" w:lineRule="exact" w:before="4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words are indistinct.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35. LETTER TO PRABHU DAYAL VIDYARTHI</w:t>
      </w:r>
    </w:p>
    <w:p>
      <w:pPr>
        <w:autoSpaceDN w:val="0"/>
        <w:autoSpaceDE w:val="0"/>
        <w:widowControl/>
        <w:spacing w:line="294" w:lineRule="exact" w:before="64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 DAYAL,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whatever you want to after obtaining Nayakumji’s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20" w:lineRule="exact" w:before="6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11686</w:t>
      </w:r>
    </w:p>
    <w:p>
      <w:pPr>
        <w:autoSpaceDN w:val="0"/>
        <w:autoSpaceDE w:val="0"/>
        <w:widowControl/>
        <w:spacing w:line="292" w:lineRule="exact" w:before="30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36. LETTER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faith in me, it does not become you to be obstinate.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was only joking. However, you will not be able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 alone. I therefore advise you to go to Bombay;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 there and come back here fully restored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You cannot always accompany me on my tours. Can one obey </w:t>
      </w:r>
      <w:r>
        <w:rPr>
          <w:rFonts w:ascii="Times" w:hAnsi="Times" w:eastAsia="Times"/>
          <w:b w:val="0"/>
          <w:i w:val="0"/>
          <w:color w:val="000000"/>
          <w:sz w:val="22"/>
        </w:rPr>
        <w:t>orders and be obstinate at the same time?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679</w:t>
      </w:r>
    </w:p>
    <w:p>
      <w:pPr>
        <w:autoSpaceDN w:val="0"/>
        <w:autoSpaceDE w:val="0"/>
        <w:widowControl/>
        <w:spacing w:line="292" w:lineRule="exact" w:before="30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37. LETTER TO ATULANAND CHAKRABARTY</w:t>
      </w:r>
    </w:p>
    <w:p>
      <w:pPr>
        <w:autoSpaceDN w:val="0"/>
        <w:autoSpaceDE w:val="0"/>
        <w:widowControl/>
        <w:spacing w:line="226" w:lineRule="exact" w:before="106" w:after="0"/>
        <w:ind w:left="46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ATULANAND,</w:t>
      </w:r>
    </w:p>
    <w:p>
      <w:pPr>
        <w:autoSpaceDN w:val="0"/>
        <w:autoSpaceDE w:val="0"/>
        <w:widowControl/>
        <w:spacing w:line="240" w:lineRule="exact" w:before="54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inconsistency between my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Your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like giving stone when bread was wanted. I have in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distrust and bitterness which no writing can possibly remove.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you have to be your own missionary. I have written as </w:t>
      </w:r>
      <w:r>
        <w:rPr>
          <w:rFonts w:ascii="Times" w:hAnsi="Times" w:eastAsia="Times"/>
          <w:b w:val="0"/>
          <w:i w:val="0"/>
          <w:color w:val="000000"/>
          <w:sz w:val="22"/>
        </w:rPr>
        <w:t>I have felt. Please be patient with me and go your way.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1480. Courtesy: A. K. Sen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obviously written after “Letter to Amtussalaam”, 14-9-1938.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date, the addressee had not heard from Abdul Ghaffar Khan.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earlier letters to the addressee,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Atulanand Chakrabarty”,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23-6-1937, “Leter to Atulanand Chakrabarty”, 28-8-1937 and “Letter to Atuanad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Chakrabarti”, 8-6-1938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16" w:right="13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must have duly received all the material sent yesterday. Pra-</w:t>
      </w:r>
      <w:r>
        <w:rPr>
          <w:rFonts w:ascii="Times" w:hAnsi="Times" w:eastAsia="Times"/>
          <w:b w:val="0"/>
          <w:i w:val="0"/>
          <w:color w:val="000000"/>
          <w:sz w:val="22"/>
        </w:rPr>
        <w:t>bhu Dayal’s report for today is good.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had high fever yesterday. Today she is better. The ups </w:t>
      </w:r>
      <w:r>
        <w:rPr>
          <w:rFonts w:ascii="Times" w:hAnsi="Times" w:eastAsia="Times"/>
          <w:b w:val="0"/>
          <w:i w:val="0"/>
          <w:color w:val="000000"/>
          <w:sz w:val="22"/>
        </w:rPr>
        <w:t>and downs thus continue. I am sending as many letters as are ready.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11653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KANTILAL GANDHI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write frankly instead of being vague,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 fulfilled earlier. If I have to go to the Frontier Province,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call over Saraswati. All the same, I am going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today. You should go on supplying me with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material.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previous letter. It is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devoting yourself to study, but it is foolish to do so by reducing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and food. You may become a first-class doctor but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yourself rewarded if the very next day of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as such you were to leave the world? Degrees, etc., are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means; they are certainly not the end. And if you become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invalid, what service would you be able to render to me?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7348. Courtesy: Kantilal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received the programme from Chhaganlal. Will any-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take charge of Rajkumari at Viramgam? She will be travelling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second class. She will be accompanied by her attendant. R. K. eats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simple food. Nobody should press delicacies on her. It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enough if she is provided with a commode and facility for bathing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private.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M.M.U/II. Also C.W. 8550.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PURUSHOTTAMDAS THAKURDAS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to Segaon towards the end of October.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I shall have returned from the Frontier Province by that time.</w:t>
      </w:r>
    </w:p>
    <w:p>
      <w:pPr>
        <w:autoSpaceDN w:val="0"/>
        <w:autoSpaceDE w:val="0"/>
        <w:widowControl/>
        <w:spacing w:line="220" w:lineRule="exact" w:before="6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Purushottamdas Thakurdas Paper.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LAKSHMI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who will be accompanying me but these names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certain: Mahadev, Kanu, Pyarelal, Sushila, Ba and Kanam.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special requirements, goat’s milk, for one thing, will be there.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arrangements to be your responsibility? I shall remain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week at least. Ba and Kanam will be staying longer.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too will accompany us. He will be reaching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>17th instant.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had fever but she is all right now. If Sushila, Sita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are ready to come I shall bring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send a wire finally. Mahadev is slightly unwell. So </w:t>
      </w:r>
      <w:r>
        <w:rPr>
          <w:rFonts w:ascii="Times" w:hAnsi="Times" w:eastAsia="Times"/>
          <w:b w:val="0"/>
          <w:i w:val="0"/>
          <w:color w:val="000000"/>
          <w:sz w:val="22"/>
        </w:rPr>
        <w:t>Chandrashanker too may be with us.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2010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mail in the morning so today I was not in a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this. Important letters must be despatched. I understand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There is no objection to your working in moderation.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Sushila’s instructions on walking about on the terrace twice </w:t>
      </w:r>
      <w:r>
        <w:rPr>
          <w:rFonts w:ascii="Times" w:hAnsi="Times" w:eastAsia="Times"/>
          <w:b w:val="0"/>
          <w:i w:val="0"/>
          <w:color w:val="000000"/>
          <w:sz w:val="22"/>
        </w:rPr>
        <w:t>a day?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a new thing from Durga: that the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scorpion-sting is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kind of scorpion would it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one to sing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And what a singer she must be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despite the pain of a scorpion-sting?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ask Shuaib to post Jivaraj’s letter. He was to give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that you could send it after affixing the late fee stamp.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persons do a job which should be done by one, it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spoiled. I am making this criticism in order that you may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of our experience here.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remember to have sent you yesterday a telegram for Para-</w:t>
      </w:r>
      <w:r>
        <w:rPr>
          <w:rFonts w:ascii="Times" w:hAnsi="Times" w:eastAsia="Times"/>
          <w:b w:val="0"/>
          <w:i w:val="0"/>
          <w:color w:val="000000"/>
          <w:sz w:val="22"/>
        </w:rPr>
        <w:t>meshwaran. But the memory of a man of 69 cannot be very trust-</w:t>
      </w:r>
      <w:r>
        <w:rPr>
          <w:rFonts w:ascii="Times" w:hAnsi="Times" w:eastAsia="Times"/>
          <w:b w:val="0"/>
          <w:i w:val="0"/>
          <w:color w:val="000000"/>
          <w:sz w:val="22"/>
        </w:rPr>
        <w:t>worthy. On the back of one telegram a reply was written. The remain-</w:t>
      </w:r>
      <w:r>
        <w:rPr>
          <w:rFonts w:ascii="Times" w:hAnsi="Times" w:eastAsia="Times"/>
          <w:b w:val="0"/>
          <w:i w:val="0"/>
          <w:color w:val="000000"/>
          <w:sz w:val="22"/>
        </w:rPr>
        <w:t>ing were in a letter. Please do inquire.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from Sushila that what I had written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Jivaraj was what you desired.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Behnji was not the cause of my circular. It was Mirabehn.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she had lectured Pyarelal and Sushila. Though warned she had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misunderstood Amtul Salaam. There was a violent quarrel. I,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thought that if I did not clarify things the poison would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sent round the circular. I see that most of the people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fellows, know nothing. So my conclusion is that Mira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cause of the ill-feeling which has been generated. That 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nature. What can we do about it? I will show you the circular as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replies received. You need not worry about this matter. Des-</w:t>
      </w:r>
      <w:r>
        <w:rPr>
          <w:rFonts w:ascii="Times" w:hAnsi="Times" w:eastAsia="Times"/>
          <w:b w:val="0"/>
          <w:i w:val="0"/>
          <w:color w:val="000000"/>
          <w:sz w:val="22"/>
        </w:rPr>
        <w:t>pite such shocks, the blood-pressure seems to be behaving normally.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0"/>
        <w:gridCol w:w="3290"/>
      </w:tblGrid>
      <w:tr>
        <w:trPr>
          <w:trHeight w:hRule="exact" w:val="90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88" w:after="0"/>
              <w:ind w:left="5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following for Parameshwaran: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“Your coming unnecessary.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”</w:t>
            </w:r>
          </w:p>
        </w:tc>
      </w:tr>
    </w:tbl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11652</w:t>
      </w:r>
    </w:p>
    <w:p>
      <w:pPr>
        <w:autoSpaceDN w:val="0"/>
        <w:autoSpaceDE w:val="0"/>
        <w:widowControl/>
        <w:spacing w:line="292" w:lineRule="exact" w:before="3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44. TELEGRAM TO HUMAYUN KABIR</w:t>
      </w:r>
    </w:p>
    <w:p>
      <w:pPr>
        <w:autoSpaceDN w:val="0"/>
        <w:autoSpaceDE w:val="0"/>
        <w:widowControl/>
        <w:spacing w:line="294" w:lineRule="exact" w:before="64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ROFESSOR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UMAYUN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ABIR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A</w:t>
      </w:r>
      <w:r>
        <w:rPr>
          <w:rFonts w:ascii="Times" w:hAnsi="Times" w:eastAsia="Times"/>
          <w:b w:val="0"/>
          <w:i w:val="0"/>
          <w:color w:val="000000"/>
          <w:sz w:val="18"/>
        </w:rPr>
        <w:t>HIRIKUPUR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GLADLY     MEET      YOU    24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TH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AFTERNOON.  PLEASE   REMEMBER I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    OBSERVING   SILENCE   BUT   THAT   DOES   NOT   MATTER.  I   CAN   WRITE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ANSWERS.</w:t>
      </w:r>
    </w:p>
    <w:p>
      <w:pPr>
        <w:autoSpaceDN w:val="0"/>
        <w:autoSpaceDE w:val="0"/>
        <w:widowControl/>
        <w:spacing w:line="266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45. NOTE TO SUSHILA NAYYAR</w:t>
      </w:r>
    </w:p>
    <w:p>
      <w:pPr>
        <w:autoSpaceDN w:val="0"/>
        <w:autoSpaceDE w:val="0"/>
        <w:widowControl/>
        <w:spacing w:line="294" w:lineRule="exact" w:before="24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16,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completely stop talking to him.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harassing? Tell everyone to sit with him for a while, but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not be allowed to talk.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Pyarelal is ill, I would not enjoy the massage,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 you even have the time? I consider it sinful to take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your time. Therefore, I wish that for the time being,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the massage on your own. As for bathing, I shall do it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think over all that should be done for Balakrishna.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Krishnachandra what should be done. He would send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to you and Mahadev and also to David if necessary.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Mahodaya can pay even daily visits to Balkoba. Discuss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is dated 15-9-1938.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Munnalal G. Shah”, 21-8-1938 &amp;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Prabhavati”, 16-9-1938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46. LETTER TO MUNNALAL G. SHAH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idea. It should be given some practical shape.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meant for Nayakum will have to be vacated. Vacate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asks for it. If you can accommodate yourself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spinning-shed which we are putting up, do so. The best course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follows. You should find some plot for yourself from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the three of you together should build a cottage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it. I am very much afraid that you may fall ill. It is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some thinking that I have given you the freedom in regard to food.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woman is Amtul Salaam. As you asked for the name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it. I will have to assure myself further about her. If necessary, I </w:t>
      </w:r>
      <w:r>
        <w:rPr>
          <w:rFonts w:ascii="Times" w:hAnsi="Times" w:eastAsia="Times"/>
          <w:b w:val="0"/>
          <w:i w:val="0"/>
          <w:color w:val="000000"/>
          <w:sz w:val="22"/>
        </w:rPr>
        <w:t>will make a change.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Nobody can come up to her in devotion.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5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given these two as examples . . 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selected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. ..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Even to A. S. also.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8373. Also C. W. 7041.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22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CABLE TO JAWAHARLAL NEHRU</w:t>
      </w:r>
    </w:p>
    <w:p>
      <w:pPr>
        <w:sectPr>
          <w:pgSz w:w="9360" w:h="12960"/>
          <w:pgMar w:top="65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EAGUE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165 S</w:t>
      </w:r>
      <w:r>
        <w:rPr>
          <w:rFonts w:ascii="Times" w:hAnsi="Times" w:eastAsia="Times"/>
          <w:b w:val="0"/>
          <w:i w:val="0"/>
          <w:color w:val="000000"/>
          <w:sz w:val="18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JUST RECEIVED NOTE. ALREADY WROTE</w:t>
      </w:r>
    </w:p>
    <w:p>
      <w:pPr>
        <w:sectPr>
          <w:type w:val="continuous"/>
          <w:pgSz w:w="9360" w:h="12960"/>
          <w:pgMar w:top="656" w:right="1350" w:bottom="458" w:left="1440" w:header="720" w:footer="720" w:gutter="0"/>
          <w:cols w:num="2" w:equalWidth="0">
            <w:col w:w="3404" w:space="0"/>
            <w:col w:w="3166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0"/>
        <w:ind w:left="1246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30" w:lineRule="exact" w:before="852" w:after="28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HEATH. THOUGH OUR LANGUAGE</w:t>
      </w:r>
    </w:p>
    <w:p>
      <w:pPr>
        <w:sectPr>
          <w:type w:val="nextColumn"/>
          <w:pgSz w:w="9360" w:h="12960"/>
          <w:pgMar w:top="656" w:right="1350" w:bottom="458" w:left="1440" w:header="720" w:footer="720" w:gutter="0"/>
          <w:cols w:num="2" w:equalWidth="0">
            <w:col w:w="3404" w:space="0"/>
            <w:col w:w="316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490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DIFFERENT WE MEAN SAME THING NO DOUBT MY MIND. WRITING. LOVE..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note the addressee says that he received the letter on this date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immediately after it was written.</w:t>
      </w:r>
    </w:p>
    <w:p>
      <w:pPr>
        <w:autoSpaceDN w:val="0"/>
        <w:autoSpaceDE w:val="0"/>
        <w:widowControl/>
        <w:spacing w:line="206" w:lineRule="exact" w:before="34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Illegible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Carl Heath”, 13-9-1938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48. LETTER TO B. K. DUTTA</w:t>
      </w:r>
    </w:p>
    <w:p>
      <w:pPr>
        <w:autoSpaceDN w:val="0"/>
        <w:autoSpaceDE w:val="0"/>
        <w:widowControl/>
        <w:spacing w:line="266" w:lineRule="exact" w:before="106" w:after="0"/>
        <w:ind w:left="46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DUTTA,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I hope you will quickly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shattered body.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2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K. D</w:t>
      </w:r>
      <w:r>
        <w:rPr>
          <w:rFonts w:ascii="Times" w:hAnsi="Times" w:eastAsia="Times"/>
          <w:b w:val="0"/>
          <w:i w:val="0"/>
          <w:color w:val="000000"/>
          <w:sz w:val="18"/>
        </w:rPr>
        <w:t>UTTA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9281</w:t>
      </w:r>
    </w:p>
    <w:p>
      <w:pPr>
        <w:autoSpaceDN w:val="0"/>
        <w:autoSpaceDE w:val="0"/>
        <w:widowControl/>
        <w:spacing w:line="292" w:lineRule="exact" w:before="34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49. LETTER TO C. RAJAGOPALACHARI</w:t>
      </w:r>
    </w:p>
    <w:p>
      <w:pPr>
        <w:autoSpaceDN w:val="0"/>
        <w:autoSpaceDE w:val="0"/>
        <w:widowControl/>
        <w:spacing w:line="294" w:lineRule="exact" w:before="64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 ,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64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wire.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anything torture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can easily wear the thorny crown, you may wear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have thrust it on you are jealous of your wearing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riddance for you. Anyway your philosophy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you. Was your letter a sign only of momentary weariness?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2071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political prisoner, was released from a Bihar jail on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ill-health;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the Viceroy”, 1-9-1938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Brabourne”, 7-9-1938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Mahadev Desai”, 14-9-1938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16" w:right="13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complaint on the reverse been investigated into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without substance? If you have not written to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>to that effect, please do 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AMRITLAL T. NANAVATI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necessary, you must not hesitate to write to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me. Hesitation may even be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accompanying me. And even if I do not go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Ba will stay in Delhi for one month. You may,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Ba’s room. Carry on the classes there. If you have any effects,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put them in her bathroom.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thinking of taking over J.’s House. Let us see what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pens. All my plans are indefinite. I can decide something if I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my place in the Frontier province is.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10772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assume that you have reached Malabar and that Jaya-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prakash’s treatment has started. Prithuraj, Shamjibhai, etc., are there. </w:t>
      </w:r>
      <w:r>
        <w:rPr>
          <w:rFonts w:ascii="Times" w:hAnsi="Times" w:eastAsia="Times"/>
          <w:b w:val="0"/>
          <w:i w:val="0"/>
          <w:color w:val="000000"/>
          <w:sz w:val="22"/>
        </w:rPr>
        <w:t>See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Ba, I and others will reach Delhi on the 20th. We shall be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 about eight days. Thereafter I will go to the Frontier Province. Ba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remain in Delhi. Ramdas will land in Bombay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 Manu had fever but she is well now. Pyarelal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fully recovered. I hope to return by the end of October.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be remiss in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AVANTIKABAI GOKHALE</w:t>
      </w:r>
    </w:p>
    <w:p>
      <w:pPr>
        <w:autoSpaceDN w:val="0"/>
        <w:autoSpaceDE w:val="0"/>
        <w:widowControl/>
        <w:spacing w:line="294" w:lineRule="exact" w:before="6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16,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  <w:tab w:pos="347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gift from you two sisters comes unfailingly.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it on my head. Why is Gokhaleji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ill?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should be reaching there tomorrow. Nirmala studies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Kanya Gurukul, Dehradun. I am aware of numerous attacks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 not read them. The praises too are full of exaggerations.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not the attacks? Praise does not raise us. Condemnation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take away anything from us. Then why should we be happy </w:t>
      </w:r>
      <w:r>
        <w:rPr>
          <w:rFonts w:ascii="Times" w:hAnsi="Times" w:eastAsia="Times"/>
          <w:b w:val="0"/>
          <w:i w:val="0"/>
          <w:color w:val="000000"/>
          <w:sz w:val="22"/>
        </w:rPr>
        <w:t>or miserable about it? We shall reap as we sow.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gather from your other letters that you too, were ill. Do not </w:t>
      </w:r>
      <w:r>
        <w:rPr>
          <w:rFonts w:ascii="Times" w:hAnsi="Times" w:eastAsia="Times"/>
          <w:b w:val="0"/>
          <w:i w:val="0"/>
          <w:color w:val="000000"/>
          <w:sz w:val="22"/>
        </w:rPr>
        <w:t>strain yourself beyond capacity.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4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54. LETTER TO KRISHNACHANDRA</w:t>
      </w:r>
    </w:p>
    <w:p>
      <w:pPr>
        <w:autoSpaceDN w:val="0"/>
        <w:autoSpaceDE w:val="0"/>
        <w:widowControl/>
        <w:spacing w:line="294" w:lineRule="exact" w:before="6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take the credit of deciding without consultation. I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told Sushila to have a talk with you. She informed me that you were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prepared to devote your whole time there after I left.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Amtul Salaam was so ill yesterday that she had to be served.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claim that I can massage better than any of you, including Sushila.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specially from the reference to Ramdas’s arrival,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presumably in Bombay; he reached there from South Africa on September 17, 1938;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Purushottamdas Thakurdas”, 13-9-1938 and “Letter to Prabhavati”,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16-9-1938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Baban Gokhale, addressee’s husband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 on the following page.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a massage to Amtul Salaam for a few hours yesterday.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fall ill as a result of your foolhardiness I may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massage too, but it is hardly a very desirable thing. Amtul </w:t>
      </w:r>
      <w:r>
        <w:rPr>
          <w:rFonts w:ascii="Times" w:hAnsi="Times" w:eastAsia="Times"/>
          <w:b w:val="0"/>
          <w:i w:val="0"/>
          <w:color w:val="000000"/>
          <w:sz w:val="22"/>
        </w:rPr>
        <w:t>Salaam has many virtues but she is obstinate in an equal measure.</w:t>
      </w:r>
    </w:p>
    <w:p>
      <w:pPr>
        <w:autoSpaceDN w:val="0"/>
        <w:tabs>
          <w:tab w:pos="550" w:val="left"/>
          <w:tab w:pos="2590" w:val="left"/>
          <w:tab w:pos="603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very little to learn in this book. I am doing what little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Chhilta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4304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NOTE TO KRISHNACHANDRA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can be said only after my death. Let us see where God </w:t>
      </w:r>
      <w:r>
        <w:rPr>
          <w:rFonts w:ascii="Times" w:hAnsi="Times" w:eastAsia="Times"/>
          <w:b w:val="0"/>
          <w:i w:val="0"/>
          <w:color w:val="000000"/>
          <w:sz w:val="22"/>
        </w:rPr>
        <w:t>takes me.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4567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THE STATES AND RESPONSIBILITY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partial success of the people of Mysore, instead of libera-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lizing the other States, seems, so far as one can conclude from known </w:t>
      </w:r>
      <w:r>
        <w:rPr>
          <w:rFonts w:ascii="Times" w:hAnsi="Times" w:eastAsia="Times"/>
          <w:b w:val="0"/>
          <w:i w:val="0"/>
          <w:color w:val="000000"/>
          <w:sz w:val="22"/>
        </w:rPr>
        <w:t>facts, to have stiffened them against the movement for internal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government. I have called the Mysore success only partial for </w:t>
      </w:r>
      <w:r>
        <w:rPr>
          <w:rFonts w:ascii="Times" w:hAnsi="Times" w:eastAsia="Times"/>
          <w:b w:val="0"/>
          <w:i w:val="0"/>
          <w:color w:val="000000"/>
          <w:sz w:val="22"/>
        </w:rPr>
        <w:t>nothing has yet been gained in substance by the people. The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and his cultured Dewan have recognized the State Congress,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instituted an impartial inquiry into the recent tragic happenings </w:t>
      </w:r>
      <w:r>
        <w:rPr>
          <w:rFonts w:ascii="Times" w:hAnsi="Times" w:eastAsia="Times"/>
          <w:b w:val="0"/>
          <w:i w:val="0"/>
          <w:color w:val="000000"/>
          <w:sz w:val="22"/>
        </w:rPr>
        <w:t>and appointed a Reforms Committee with ample powers. With pati-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and reasonableness on the part of the Mysore State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real good will and understanding on the part of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we may see a large measure of, if not full,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in the government of Mysore.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psychological effect of the Mysore events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exceedingly great. The people of the States have begun to see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of liberty. What seemed to them to be a distant goal now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be an event to be realized almost in no time. I believe that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significance of this is not clear.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scribbled this on a letter dated September 16 from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who had touchingly described Amtussalaam’s joy when Gandhiji gave her a massage.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awakening among the people is genuine and widespread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can possibly stay their inevitable march to their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>goal.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enough of the Travancore frightfulness. I can call it </w:t>
      </w:r>
      <w:r>
        <w:rPr>
          <w:rFonts w:ascii="Times" w:hAnsi="Times" w:eastAsia="Times"/>
          <w:b w:val="0"/>
          <w:i w:val="0"/>
          <w:color w:val="000000"/>
          <w:sz w:val="22"/>
        </w:rPr>
        <w:t>by no other name. Here is an extract from a letter from a Travan-</w:t>
      </w:r>
      <w:r>
        <w:rPr>
          <w:rFonts w:ascii="Times" w:hAnsi="Times" w:eastAsia="Times"/>
          <w:b w:val="0"/>
          <w:i w:val="0"/>
          <w:color w:val="000000"/>
          <w:sz w:val="22"/>
        </w:rPr>
        <w:t>corean whose testimony I have never had occasion to doubt. He says:</w:t>
      </w:r>
    </w:p>
    <w:p>
      <w:pPr>
        <w:autoSpaceDN w:val="0"/>
        <w:autoSpaceDE w:val="0"/>
        <w:widowControl/>
        <w:spacing w:line="240" w:lineRule="exact" w:before="48" w:after="0"/>
        <w:ind w:left="590" w:right="24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careful study of the Dewan’s statement shows that he is trying to cloud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issue and mislead outsiders who are not aware of the sequence of events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narrates. Excepting the threats of ‘civil war’ alleged by the Dewan,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events or occurrences happened subsequent to the promulgation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proclamation and the declaration of the State Congress as an illegal body.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post-war occurrences justify the war itself, it is difficult to understand.</w:t>
      </w:r>
    </w:p>
    <w:p>
      <w:pPr>
        <w:autoSpaceDN w:val="0"/>
        <w:autoSpaceDE w:val="0"/>
        <w:widowControl/>
        <w:spacing w:line="240" w:lineRule="exact" w:before="40" w:after="0"/>
        <w:ind w:left="590" w:right="24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violence which we all deplore, the stone-throwing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burning of buses are attributed to rowdies set up by the police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version; but without a thorough inquiry, which is impossible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circumstances, it is difficult to say what is the truth. Anyhow,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think that it is rather surprising that though all these occurrences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in clear daylight and at meetings at which large numbers of police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forces were present, it was not possible to prevent any of them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 a single one of the offenders? The explanation of the supporters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Congress is that the police dare not arrest any as they and their hirelings </w:t>
      </w:r>
      <w:r>
        <w:rPr>
          <w:rFonts w:ascii="Times" w:hAnsi="Times" w:eastAsia="Times"/>
          <w:b w:val="0"/>
          <w:i w:val="0"/>
          <w:color w:val="000000"/>
          <w:sz w:val="18"/>
        </w:rPr>
        <w:t>commit these atrocities. I cannot say how far the explanation can be accepted.</w:t>
      </w:r>
    </w:p>
    <w:p>
      <w:pPr>
        <w:autoSpaceDN w:val="0"/>
        <w:autoSpaceDE w:val="0"/>
        <w:widowControl/>
        <w:spacing w:line="240" w:lineRule="exact" w:before="0" w:after="0"/>
        <w:ind w:left="59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volunteer who was subjected to a severe lathi charge at the Quilon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in an interview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(published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4th Sept.) that he saw with his own eyes some policemen throwing stones.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allegations are generally made by the State Congress members.</w:t>
      </w:r>
    </w:p>
    <w:p>
      <w:pPr>
        <w:autoSpaceDN w:val="0"/>
        <w:autoSpaceDE w:val="0"/>
        <w:widowControl/>
        <w:spacing w:line="240" w:lineRule="exact" w:before="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are being held and speeches made in all parts of the country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arrests are very few. The present policy seems to be to disperse meetings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force. This leads to firing and death of innocent persons. After the Quilon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there was firing again at Puthupally, a village about five miles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Kottayam. One or two died and some were wounded. The actual number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yet known. All the provisions of the new Regulation are being openly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disobeyed by the people. But the Government are not able to bring the </w:t>
      </w:r>
      <w:r>
        <w:rPr>
          <w:rFonts w:ascii="Times" w:hAnsi="Times" w:eastAsia="Times"/>
          <w:b w:val="0"/>
          <w:i w:val="0"/>
          <w:color w:val="000000"/>
          <w:sz w:val="18"/>
        </w:rPr>
        <w:t>offenders to book as there is only one jail in the State and that is already full.</w:t>
      </w:r>
    </w:p>
    <w:p>
      <w:pPr>
        <w:autoSpaceDN w:val="0"/>
        <w:autoSpaceDE w:val="0"/>
        <w:widowControl/>
        <w:spacing w:line="240" w:lineRule="exact" w:before="0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Government desire to arrest and punish all the offenders, then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build more jails as the number willing to court arrest and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 is very large already and is increasing day after day.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inundated with telegrams describing the fearful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going on in several parts of Travancore. I do not ask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testimony should be believed as against the State communiques.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suggest that there are, as usual, two sides to the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a strong case for an impartial inquiry.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there is an inquiry or not,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State Congress is clear—on the one hand to see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violence of any sort done by them or their sympathizers,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to go on with their programme of direct action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Government relent or the last member is accounted for.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here to state one limitation of ahimsa.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 banks upon the ahimsa of his victim and goes on heaping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upon wrong till every one of the victims is crushed, a cry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 atmosphere rises and the force of public opinion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overtakes the wrongdoer. But no satyagrahi should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never to suffer unto death. His victory lies in the defiance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unconquerable spirit of death and loss of property.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wrongdoer’s certain defeat lies in his utter failure to bend or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his victim.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States persist in their obstinacy and hug their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awakening that has taken place throughout India, they are court-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certain destruction. I claim to be a friend of the States. Their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has been a heirloom in my family for the past three genera-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if not longer. I am no blind worshipper of antiquity.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ashamed of the heirloom. All the States may not live. The biggest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can live only if they will recognize their limitations,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their people, trustees of their welfare and depend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not on arms, whether their own or British, but solely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of their people. Frightfulness will feed the fire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feels smouldering everywhere. If the States are badly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rely upon organized violence for resisting the just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people, ahimsa, so far generated in the country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redressing social injustice, will not protect them. If it had grown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Himalayan oak, it would have passed any test however severe. But, sad </w:t>
      </w:r>
      <w:r>
        <w:rPr>
          <w:rFonts w:ascii="Times" w:hAnsi="Times" w:eastAsia="Times"/>
          <w:b w:val="0"/>
          <w:i w:val="0"/>
          <w:color w:val="000000"/>
          <w:sz w:val="22"/>
        </w:rPr>
        <w:t>to confess, it has not gone deep enough into the Indian soil.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Hyderabad communiques have therefore come upon me as </w:t>
      </w:r>
      <w:r>
        <w:rPr>
          <w:rFonts w:ascii="Times" w:hAnsi="Times" w:eastAsia="Times"/>
          <w:b w:val="0"/>
          <w:i w:val="0"/>
          <w:color w:val="000000"/>
          <w:sz w:val="22"/>
        </w:rPr>
        <w:t>a painful surprise. Sir Akbar is a great educationist. He is a philoso-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pher. It was a pleasure to read his recent convocation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Dacca University. It is passing strange that he should have lent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to the reactionary declarations which condemn an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even before it has begun to function. What can be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communalism in a state which is overwhelmingly one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religion? What can communalism mean in, say,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Frontier where the population is predominantly of one faith? </w:t>
      </w:r>
      <w:r>
        <w:rPr>
          <w:rFonts w:ascii="Times" w:hAnsi="Times" w:eastAsia="Times"/>
          <w:b w:val="0"/>
          <w:i w:val="0"/>
          <w:color w:val="000000"/>
          <w:sz w:val="22"/>
        </w:rPr>
        <w:t>The doctrine of minority is a good hobby to ride up to a point. But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at least numerically a fair minority. Even a minority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expect perfect justice. But it has no status in the political field.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belonging to an insignificant minority 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he does so not as a represntative of his group but by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merit. The State Congress in Hyderabad can never be communal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in which the word is understood in India. An institution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 need not be dubbed communal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 Hindu member. Of course an organization may be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in outlook. But the Hyderabad communiques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distinction and aver that there is presence in the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 predominantly communal in outlook. What is more,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has come out with a statement totally repudiating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of communalism.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comes even the erstwhile progressive Rajkot,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it had a representative Assembly elected under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suffrage, and it had complete liberty of speech under its late lamented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ruler. One may hope that after the recent display (so far as I can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uncalled for) of force, the political organization of Rajkot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 only permitted to function undisturbed but that its demands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met in a spirit of justice.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 in the three States named or on any other,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States recognize that their salvation depends wholly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own strength whose generation in turn depends upon an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hibition in action of complete non-violence and truth.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it is utterly impossible openly to organize along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large masses of mankind deprived of arms and almost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>immemorial brought up as a non-military nation.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17-9-1938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ACCUMULATING EVIDENCE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reaps as he sows. Having written on violence,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evidence from all parts of India supporting my statement.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saddest case to come under my observation is that of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having incited the ryots of a zemindari simply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lands of that zemindari. This act of spoliation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preceded by speeches of Congressmen reeking with violence.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to Dr. Pattabhi Sitaramayya for investigation. He confirms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the complaints made by my correspondent. I am hoping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District Committee or the Provincial Committee will be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 the wrong. Failing that, of course, Rajaji’s Government has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redress. In saying this I do not wish to suggest that the land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belong to the worker on it. I endorse the socialist theory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possession. But no socialist that I know has defended the usurpation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practised in Andhra. If all the land in India is ever to belong to or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possessed by the worker alone, it would be either by a bloody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revolution or by equitable legislation. It must be clear to every sane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that the act of confiscation will never last. Had it not been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Government, the spoliation could never have taken place.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Government will dig its grave if it fails to restore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land to the legal possessor. I may add in parenthesis that the dis-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possessed zemindar is reputed to be a docile man with pro-Congress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tendencies.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piece of evidence is choice cuttings from the U. P.,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and Bombay press. The singularity of the U. P. cuttings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incitement to violence in poems and prose. A lady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waxes eloquent over the misdeeds of the zemindars and the wrongs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kisans. She draws a terrible contrast between the opulence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haves and the penury of the have-nots. Having prepared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invites the kisans to a feast of blood and thunder. “Take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you get hold of, strike and strike hard. Don’t be cowards.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yours and you must seize it by your powerful arms.”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 rendering, all too brief, of the red original. Had not the lady’s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stared me in the face as writer, I would not have thought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of India to be capable of incitement to such merciless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must confess that even if I screwed myself up properly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fill the three columns that she has done with invective.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had his head turned by the writing, it is certainly not her fault. </w:t>
      </w:r>
      <w:r>
        <w:rPr>
          <w:rFonts w:ascii="Times" w:hAnsi="Times" w:eastAsia="Times"/>
          <w:b w:val="0"/>
          <w:i w:val="0"/>
          <w:color w:val="000000"/>
          <w:sz w:val="22"/>
        </w:rPr>
        <w:t>Fortunately the millions to whom it is addressed cannot read.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C. P. and Bombay cuttings contain unthinkable false-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hoods. There is no restraint on the pen. No language is foul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blacken the character of persons. Some of the things said are patent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inventions. The writings easily come under the law of libel.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libel proceedings do? They invite libel proceedings.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 the papers. Defence would be an additional opportunity for </w:t>
      </w:r>
      <w:r>
        <w:rPr>
          <w:rFonts w:ascii="Times" w:hAnsi="Times" w:eastAsia="Times"/>
          <w:b w:val="0"/>
          <w:i w:val="0"/>
          <w:color w:val="000000"/>
          <w:sz w:val="22"/>
        </w:rPr>
        <w:t>invention. There are veiled incitements too. And even without incite-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why should not youths reading the portraiture of persons in </w:t>
      </w:r>
      <w:r>
        <w:rPr>
          <w:rFonts w:ascii="Times" w:hAnsi="Times" w:eastAsia="Times"/>
          <w:b w:val="0"/>
          <w:i w:val="0"/>
          <w:color w:val="000000"/>
          <w:sz w:val="22"/>
        </w:rPr>
        <w:t>blackest colours take it into their heads to go and kill the ‘lepers’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columns? To many, their newspapers are their Bible. </w:t>
      </w:r>
      <w:r>
        <w:rPr>
          <w:rFonts w:ascii="Times" w:hAnsi="Times" w:eastAsia="Times"/>
          <w:b w:val="0"/>
          <w:i w:val="0"/>
          <w:color w:val="000000"/>
          <w:sz w:val="22"/>
        </w:rPr>
        <w:t>They  believe  in  them.  And some of these  papers  are  supposed 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 the Congress policy. The evil is on  the increase  during  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regime. It is well that what was inside is now coming out.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civil liberty; it is criminal licence. Swaraj will not come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falsehoods and violence. And we shall do a double wrong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these things in the name of truth and non-violence. I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advice I have tendered to the Congress and Congressmen.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17-9-1938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for Durga.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the wish nor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>to do anything that will make her unhappy. Has Brijkrishna’s 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been answered? If not, it should be done on Monday.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Babla. You have to tell him how many people and “Yes”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of the foundation. You should be able to sleep. Do not let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be oppressed by thoughts of work.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DURGA DESAI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Though there is not the slightest cause for worry, still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dev’s health will require watching. He cannot of course resume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away. Jivaraj says you would not like Mahadev to go to Delhi.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wish? If your mother and son want to accompany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 am willing to take you along. If my health permits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the Frontier Province, you can stay on in Delhi for the time.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SUSHILA GANDHI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did you learn all this cunning? There are criticisms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heads and still you say it was only for my information.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putting things ! But you have the right to write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Chimanlal had asked me whether or not to give you the figure.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here are certainly on a royal scale. I could not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without that. The experiments in ghee, etc., also mean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So the expenses here are not a standard for anybody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If anyone were to tell me that friends give me money and I </w:t>
      </w:r>
      <w:r>
        <w:rPr>
          <w:rFonts w:ascii="Times" w:hAnsi="Times" w:eastAsia="Times"/>
          <w:b w:val="0"/>
          <w:i w:val="0"/>
          <w:color w:val="000000"/>
          <w:sz w:val="22"/>
        </w:rPr>
        <w:t>squander it I would listen and laugh. No doubt there is scope for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provement but it can be effected only if I get a wise manager like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not going to stay here for ever. The figure was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that you might pay the amount. You may pay only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capacity. I have already told you that I will not mind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pay. It would be better, however, to pay as long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afford.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more accurate if you described me as lazy.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consider Chimanlal, Munnalal, Nanavati, Balwantsinha,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Parnerkar, Kanu, Sharda and Shakaribehn lazy? The others are only </w:t>
      </w:r>
      <w:r>
        <w:rPr>
          <w:rFonts w:ascii="Times" w:hAnsi="Times" w:eastAsia="Times"/>
          <w:b w:val="0"/>
          <w:i w:val="0"/>
          <w:color w:val="000000"/>
          <w:sz w:val="22"/>
        </w:rPr>
        <w:t>staying there. Bhansalibhai certainly cannot be considered lazy. Kri-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shnachandra is ill but otherwise he is a saintly person. Shankaran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trained up. I make do with whatever work Anand does. Even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incapacity I put up with some laxity.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the names that occurred to me. You may explain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greater detail giving particular names.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reply to me. There is no question of your 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on me. In spite of my being not free from passion,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Manudi desire that I should let myself be ministered to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touch women? This question is an important one. Manudi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it but you can. All of you can say: ‘So long as Bapu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free from passion, let him be served only by Sushila and Ba.’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say: ‘When he puts the burden on us, we do wish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let us touch him. What effect can his passion have on us?’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stand can be justified. The first is safer from all points of view. </w:t>
      </w:r>
      <w:r>
        <w:rPr>
          <w:rFonts w:ascii="Times" w:hAnsi="Times" w:eastAsia="Times"/>
          <w:b w:val="0"/>
          <w:i w:val="0"/>
          <w:color w:val="000000"/>
          <w:sz w:val="22"/>
        </w:rPr>
        <w:t>In fine, the experiment which I had commenced with a particular aim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 said to have ended, and I invite the views of you all regarding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new step I may take. I do not want to act in haste. I will do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 can with objective detachment. I believe you to be wise.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thoughtful. In such matters you can guide me as a woman. Please,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give me your independent opinion.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G.N. 4883. Also C.W. 7042. Courtesy: 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MANUBEHN S. MASHRUWALA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yourself fortunate that you have arrived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silence. That silence is for the whole country.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being a witness to it. The silence is not an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diminished love. Love does not care for words uttered by the tongue.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write to you when you go to Bombay.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write, too.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1572.   Courtesy: Surendra B. Mashruwala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AMRITLAL T. NANAVATI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Sharda music to her fill. If others also ask for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or music, help them without any hesitation.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take care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10773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JETHALAL G. SAMPAT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JETHALAL,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postcard, etc. I got Lakshmidas’s letter today,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sending. I have been collecting literature which can be helpful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sending it. You may leave out of it whatever is not useful.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necessary to reply to me. Where is the need for replying to what </w:t>
      </w:r>
      <w:r>
        <w:rPr>
          <w:rFonts w:ascii="Times" w:hAnsi="Times" w:eastAsia="Times"/>
          <w:b w:val="0"/>
          <w:i w:val="0"/>
          <w:color w:val="000000"/>
          <w:sz w:val="22"/>
        </w:rPr>
        <w:t>I send to you for you to think over?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 W. 9867. Courtesy : Narayan J. Sampat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NOTE TO RAGHUNATH GANESH PANDIT SHELOLIKAR</w:t>
      </w:r>
    </w:p>
    <w:p>
      <w:pPr>
        <w:autoSpaceDN w:val="0"/>
        <w:autoSpaceDE w:val="0"/>
        <w:widowControl/>
        <w:spacing w:line="260" w:lineRule="exact" w:before="9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 prolong your stay here by a few more days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correct Sharda’s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2794-2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 FRAGMENT OF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says that if you can go to Bombay today, you should.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will mean unnecessary rushing about. If they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they may examine you here. The main thing is rest. If you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on in Bombay and then join me at Delhi.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go, you must leave tomorrow. It will be better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burden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you. Don’t worry about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>happen for two weeks.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will willy-nilly have to . . 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11630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item, where Gandhiji mentions Drs. Jivaraj Mehta and </w:t>
      </w:r>
      <w:r>
        <w:rPr>
          <w:rFonts w:ascii="Times" w:hAnsi="Times" w:eastAsia="Times"/>
          <w:b w:val="0"/>
          <w:i w:val="0"/>
          <w:color w:val="000000"/>
          <w:sz w:val="18"/>
        </w:rPr>
        <w:t>Gilder having examined Mahadev Desai and advised him complete rest.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Drs. Gilder and Jivaraj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TO THE READERS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share my sorrow that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very ill. Drs. Gilder and Jivaraj Mehta, who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kindness came specially to examine him,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he must take prolonged rest. He has had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warnings that I had. The doctors think that prolonged overwork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the illness which, if neglected, may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paralysis of all activity. Let the numerous friends of Mahadev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 over the news of his illness. There is nothing to be alarmed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Only nature has issued a stern warning which he and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except at our cost. I include myself as an object of warning,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if I do not insist on Mahadev’s taking rest, he is quite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taking his last breath with the pen in his hand. If I am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true, he will take the needed rest. Therefore,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must miss the familiar and copious writings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initials M. 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note during the small hours of Sunday mor-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ning, having got up at 1.30 a. m. for finishing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repeat such liberty without the danger of a sudden collapse.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limited physical energy left in me. It has therefore to be </w:t>
      </w:r>
      <w:r>
        <w:rPr>
          <w:rFonts w:ascii="Times" w:hAnsi="Times" w:eastAsia="Times"/>
          <w:b w:val="0"/>
          <w:i w:val="0"/>
          <w:color w:val="000000"/>
          <w:sz w:val="22"/>
        </w:rPr>
        <w:t>sparingly used.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person who can do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is Pyarelal.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rPr>
          <w:rFonts w:ascii="Times" w:hAnsi="Times" w:eastAsia="Times"/>
          <w:b w:val="0"/>
          <w:i/>
          <w:color w:val="000000"/>
          <w:sz w:val="22"/>
        </w:rPr>
        <w:t>hors de combat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some time and just now he is convalescing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recent attack of enteric fever.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newspaper, it is a ‘views’-paper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one man. Even Mahadev and Pyarelal may not write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independently whilst I am alive. I am myself daily growing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satyagraha. I have no text-book to consult in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need, not even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called my dictionary.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as conceived by me is a science in the making.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claim to be a science may prove to be no science at all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prove to be the musings and doings of a fool, if not a madman.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what is true in satyagraha is as ancient as the hills.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been acknowledged to be of any value in the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>world problems or rather the one supreme problem of war. It may be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Sunday preceding September 24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is claimed to be new in it will be proved to be really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in terms of that supreme problem. It may be that what are </w:t>
      </w:r>
      <w:r>
        <w:rPr>
          <w:rFonts w:ascii="Times" w:hAnsi="Times" w:eastAsia="Times"/>
          <w:b w:val="0"/>
          <w:i w:val="0"/>
          <w:color w:val="000000"/>
          <w:sz w:val="22"/>
        </w:rPr>
        <w:t>claimed to be victories of satyagraha, i.e.,ahimsa, were in reality victo-</w:t>
      </w:r>
      <w:r>
        <w:rPr>
          <w:rFonts w:ascii="Times" w:hAnsi="Times" w:eastAsia="Times"/>
          <w:b w:val="0"/>
          <w:i w:val="0"/>
          <w:color w:val="000000"/>
          <w:sz w:val="22"/>
        </w:rPr>
        <w:t>ries not of truth and non-violence but of fear of violence.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possibilities have always been in front of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All I present to the nation for adoption is an answer to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which is the same thing, constantly waiting on God. Such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whilst I am alive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only be continued so long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or Mahadev or Pyarelal can interpret me from week to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need not think that there are not others who can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place of these two workers. There are. But they are all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gaged in the respective tasks allotted to them and it would be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them from their spheres of work. Satyagraha will not stop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it will for want of workers to carry on the mighty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whilst Mahadev’s illness lasts, the readers will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the gaps they will notice in the editing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This illness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duces a reflection. I have often expressed the opinion among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matter of capacity for detachment Englishmen are far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of us. No matter how important national affairs may be,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keep their meal hours and hours of recreation.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unnerved in the face of dangers or impending calamity. This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working in the spirit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Among the political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there are very few who come up to the Englishmen’s </w:t>
      </w:r>
      <w:r>
        <w:rPr>
          <w:rFonts w:ascii="Times" w:hAnsi="Times" w:eastAsia="Times"/>
          <w:b w:val="0"/>
          <w:i w:val="0"/>
          <w:color w:val="000000"/>
          <w:sz w:val="22"/>
        </w:rPr>
        <w:t>standard.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English detachment is worthy of emulation. That it is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exploitation of the so-called uncivilized or semi-civilized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 is another matter. It would be a distinct gain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 if the leaders and workers strictly keep their hours.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expected to do more than he really can. If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there is surplus work left or he cannot get through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missing a meal or encroaching upon the hours of sleep or recreation,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mismanagement somewhere. I have no doubt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habit of punctuality and acting according to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index of national efficiency will go up, our advance towards our </w:t>
      </w:r>
      <w:r>
        <w:rPr>
          <w:rFonts w:ascii="Times" w:hAnsi="Times" w:eastAsia="Times"/>
          <w:b w:val="0"/>
          <w:i w:val="0"/>
          <w:color w:val="000000"/>
          <w:sz w:val="22"/>
        </w:rPr>
        <w:t>goal will be repaid and the workers will be healthier and longer-lived.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the readers and correspondents will extend their 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 if they find, as they will more than heretofore, that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served in time or at all. The correspondence is increasing,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do is also on the increase. The capacity for coping with both </w:t>
      </w:r>
      <w:r>
        <w:rPr>
          <w:rFonts w:ascii="Times" w:hAnsi="Times" w:eastAsia="Times"/>
          <w:b w:val="0"/>
          <w:i w:val="0"/>
          <w:color w:val="000000"/>
          <w:sz w:val="22"/>
        </w:rPr>
        <w:t>is diminishing. God’s will be done.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24-9-1938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NOTE TO RAGHUNATH GANESH PANDIT SHELOLIKAR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was directed against the very party before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>taken the vow.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did not violate the vow and my fast was aimed at Hindu </w:t>
      </w:r>
      <w:r>
        <w:rPr>
          <w:rFonts w:ascii="Times" w:hAnsi="Times" w:eastAsia="Times"/>
          <w:b w:val="0"/>
          <w:i w:val="0"/>
          <w:color w:val="000000"/>
          <w:sz w:val="22"/>
        </w:rPr>
        <w:t>society, not the English. I believe that had the Award not been 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ged the Harijans would have become a separate community,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the object of the Award.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 I am doing is in consonance with dharma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furtherance of dharma, it should be pursued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disapprobation.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2795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NOTE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 to your obstinacy. If I do not take you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agreed to it, would it not be because it cannot be helped?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will not be able to put up with life in the Frontier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no use taking you there. If your health continues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bad as it is now I shall have to look after you rather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Mahadev. I continue to take service from you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 quarrel. I know your body can no longer give service.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had yourself massaged for three nights running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stronger and you would have been in good humour,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not to be.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701</w:t>
      </w:r>
    </w:p>
    <w:p>
      <w:pPr>
        <w:autoSpaceDN w:val="0"/>
        <w:autoSpaceDE w:val="0"/>
        <w:widowControl/>
        <w:spacing w:line="220" w:lineRule="exact" w:before="4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notes to the addressee, all undated,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according to the order in which they occur in </w:t>
      </w:r>
      <w:r>
        <w:rPr>
          <w:rFonts w:ascii="Times" w:hAnsi="Times" w:eastAsia="Times"/>
          <w:b w:val="0"/>
          <w:i/>
          <w:color w:val="000000"/>
          <w:sz w:val="18"/>
        </w:rPr>
        <w:t>Bapuke Patra–8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Bibi </w:t>
      </w:r>
      <w:r>
        <w:rPr>
          <w:rFonts w:ascii="Times" w:hAnsi="Times" w:eastAsia="Times"/>
          <w:b w:val="0"/>
          <w:i/>
          <w:color w:val="000000"/>
          <w:sz w:val="18"/>
        </w:rPr>
        <w:t>Amtussalaamke Naam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were evidently written before Gandhiji left Segaon to </w:t>
      </w:r>
      <w:r>
        <w:rPr>
          <w:rFonts w:ascii="Times" w:hAnsi="Times" w:eastAsia="Times"/>
          <w:b w:val="0"/>
          <w:i w:val="0"/>
          <w:color w:val="000000"/>
          <w:sz w:val="18"/>
        </w:rPr>
        <w:t>visit the N. W. F. P. on September 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NOTE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letter you have written! I have included you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entourage but you may stay back if you want to. I sent your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also against my wish. Do you wish to go as a favour to </w:t>
      </w:r>
      <w:r>
        <w:rPr>
          <w:rFonts w:ascii="Times" w:hAnsi="Times" w:eastAsia="Times"/>
          <w:b w:val="0"/>
          <w:i w:val="0"/>
          <w:color w:val="000000"/>
          <w:sz w:val="22"/>
        </w:rPr>
        <w:t>me or because you cannot bear to stay back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other thought in my mind about what happened at </w:t>
      </w: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675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NOTE TO AMTUSSALAAM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only proving what was said to Maulana Saheb. Why do </w:t>
      </w:r>
      <w:r>
        <w:rPr>
          <w:rFonts w:ascii="Times" w:hAnsi="Times" w:eastAsia="Times"/>
          <w:b w:val="0"/>
          <w:i w:val="0"/>
          <w:color w:val="000000"/>
          <w:sz w:val="22"/>
        </w:rPr>
        <w:t>you pester me now? If you wish to come along you have my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but if you do not I shall not compel you. Please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harassing me. You are turning to nought all my cajolings.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anything and still you are quarrelling with me.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such behaviour. Now stop writing and do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do.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726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KRISHNACHANDRA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physical service or some such thing is being rendered </w:t>
      </w:r>
      <w:r>
        <w:rPr>
          <w:rFonts w:ascii="Times" w:hAnsi="Times" w:eastAsia="Times"/>
          <w:b w:val="0"/>
          <w:i w:val="0"/>
          <w:color w:val="000000"/>
          <w:sz w:val="22"/>
        </w:rPr>
        <w:t>[to Balkrishna] should continue. Sleeping near [him] should also con-</w:t>
      </w:r>
      <w:r>
        <w:rPr>
          <w:rFonts w:ascii="Times" w:hAnsi="Times" w:eastAsia="Times"/>
          <w:b w:val="0"/>
          <w:i w:val="0"/>
          <w:color w:val="000000"/>
          <w:sz w:val="22"/>
        </w:rPr>
        <w:t>tinue as I have said.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4327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bears the addressee’s note : “Monday morning, September 19”,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presumably, the date of receipt.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AGATHA HARRISON</w:t>
      </w:r>
    </w:p>
    <w:p>
      <w:pPr>
        <w:autoSpaceDN w:val="0"/>
        <w:autoSpaceDE w:val="0"/>
        <w:widowControl/>
        <w:spacing w:line="266" w:lineRule="exact" w:before="106" w:after="0"/>
        <w:ind w:left="3170" w:right="0" w:firstLine="1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830" w:val="left"/>
        </w:tabs>
        <w:autoSpaceDE w:val="0"/>
        <w:widowControl/>
        <w:spacing w:line="24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AGATHA,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I have a copy of your personal letter. It is exhaustive.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will come when you are ready. I am writing to 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passage. You must not be angry with your friends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But I am at ease now that I have your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always let me know your wants no matter whether I can </w:t>
      </w:r>
      <w:r>
        <w:rPr>
          <w:rFonts w:ascii="Times" w:hAnsi="Times" w:eastAsia="Times"/>
          <w:b w:val="0"/>
          <w:i w:val="0"/>
          <w:color w:val="000000"/>
          <w:sz w:val="22"/>
        </w:rPr>
        <w:t>supply them or not.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having an anxious time there. Nothing but good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these contacts. I look forward to your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happenings.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federation discussion does not worry me.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release of political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does. I have not yet made an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pression upon the powers that be that their release cannot but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peace. Their declaration of non-violence needs to be taken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value. I can certainly work upon it and hold the declarants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promise. But the authorities are timid. However, I am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at it and have not lost hope that they will be released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late. I am well, considering the strain I am going through.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 W. 7829. Courtesy : G. 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A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06" w:after="0"/>
        <w:ind w:left="465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stopped on the night of Saturday (17-9-38)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physical contact with women that I had been carrying on. I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thinking of it for some time but I was not able before that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seems to have been written before Agatha Harrison left England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1938 and since Gandhiji had left Segaon on September 19, 1938,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>is likely to have been written on or before that date.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G. D. Birla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Bengal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as an enclosure to “Letter to Amrit Kaur”, 8-10-1938.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date to come to a decision. That night, however, I had an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made me decide to discontinue it. While the experiment went 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certain freedom. But it has never been my luck to enjoy this </w:t>
      </w:r>
      <w:r>
        <w:rPr>
          <w:rFonts w:ascii="Times" w:hAnsi="Times" w:eastAsia="Times"/>
          <w:b w:val="0"/>
          <w:i w:val="0"/>
          <w:color w:val="000000"/>
          <w:sz w:val="22"/>
        </w:rPr>
        <w:t>kind of freedom. Now my responsibility increases.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experiment I had the opportunity to do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thinking. I also had some new experiences. I will write about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the time. Writing, however, is not so necessary. It may provide </w:t>
      </w:r>
      <w:r>
        <w:rPr>
          <w:rFonts w:ascii="Times" w:hAnsi="Times" w:eastAsia="Times"/>
          <w:b w:val="0"/>
          <w:i w:val="0"/>
          <w:color w:val="000000"/>
          <w:sz w:val="22"/>
        </w:rPr>
        <w:t>little guidance to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 have become more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nirvikara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experiment. Some friends had feared that it might result in adding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my mind would be perpetually occupied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Nothing of the sort has happened. It is not my habit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brood over a decision I have taken. The decision works of itself.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a burden on the mind—it should not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stopping of the experiment does not mean that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the way they did before. I cannot say that I shall remove myself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I can say that I will not deliberately renounce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few sisters in the Ashram, sisters who are so close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from them the service I require. I had never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physical contact with them as I considered necessary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>service from them. My practice of resting my hands on their shoul-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 will continue as before. The restriction that I had been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period of the experiment will be slackened. What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stands as it should. No time limit had been set as </w:t>
      </w:r>
      <w:r>
        <w:rPr>
          <w:rFonts w:ascii="Times" w:hAnsi="Times" w:eastAsia="Times"/>
          <w:b w:val="0"/>
          <w:i w:val="0"/>
          <w:color w:val="000000"/>
          <w:sz w:val="22"/>
        </w:rPr>
        <w:t>regards this practice.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add that in giving up this experiment I felt no joy.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up out of a sense of dharma. I have however been able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harmless physical contact with women which was habitual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over many years has not done any harm to my practice of </w:t>
      </w:r>
      <w:r>
        <w:rPr>
          <w:rFonts w:ascii="Times" w:hAnsi="Times" w:eastAsia="Times"/>
          <w:b w:val="0"/>
          <w:i/>
          <w:color w:val="000000"/>
          <w:sz w:val="22"/>
        </w:rPr>
        <w:t>brah-</w:t>
      </w:r>
      <w:r>
        <w:rPr>
          <w:rFonts w:ascii="Times" w:hAnsi="Times" w:eastAsia="Times"/>
          <w:b w:val="0"/>
          <w:i/>
          <w:color w:val="000000"/>
          <w:sz w:val="22"/>
        </w:rPr>
        <w:t>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imperfection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me has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But, as is my nature, when a doubt arose in my mind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this it became necessary to make the experiment.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7868</w:t>
      </w:r>
    </w:p>
    <w:p>
      <w:pPr>
        <w:autoSpaceDN w:val="0"/>
        <w:autoSpaceDE w:val="0"/>
        <w:widowControl/>
        <w:spacing w:line="220" w:lineRule="exact" w:before="66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Free from passion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PYARELAL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1938</w:t>
      </w:r>
    </w:p>
    <w:p>
      <w:pPr>
        <w:autoSpaceDN w:val="0"/>
        <w:autoSpaceDE w:val="0"/>
        <w:widowControl/>
        <w:spacing w:line="27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Read this with a calm mind when you have the leisure.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I had a talk with Mother and then this letter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shape. Last night I came to the conclusion that if I did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you, I should be deceiving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decided to write this yesterday because of Mahadev’s illness,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can, you should work whole-heartedly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[other]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For this to be possible there is something that needs tobe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Mother said: “Marry Sharada to Pyarelal. She will agree if I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her. But you must take up this responsibility.” My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reaction was that I do not have that much influence over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Still, should I not convey to you what appears to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interest of you, me and many others? I spoke to Sharada.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willing. I suggested to her that in that case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write to you. She said: “I do not know how to do it.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and I will sign. When I have placed myself in your hands,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difficulty?” Sharada does not seek to gratify any sensual desires.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keen to serve. Seeing that you had suffered a terrible shock,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thought of entrusting Sharada to you and, moved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feeling, Sharada went along with the idea. Knowing you as I </w:t>
      </w:r>
      <w:r>
        <w:rPr>
          <w:rFonts w:ascii="Times" w:hAnsi="Times" w:eastAsia="Times"/>
          <w:b w:val="0"/>
          <w:i w:val="0"/>
          <w:color w:val="000000"/>
          <w:sz w:val="22"/>
        </w:rPr>
        <w:t>did, I dissuaded him. This of course you know. Now I am appro-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aching you with a different motive altogether. Three or four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approached for Sharada. She was turned down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weak health. This quite shocked me. In such a state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was quite a help. It is our duty to accept the 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whom nobody accepts. What does it matter that Sharada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of health? I do not consider her weak. I see many qualities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She wants a teacher for husband, somebody who will educate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home. Such a husband should make her overcome her-desire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>a mother. If he does not do so she has the strength to remain calm.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be betraying Yoga by accepting the hand of a girl </w:t>
      </w:r>
      <w:r>
        <w:rPr>
          <w:rFonts w:ascii="Times" w:hAnsi="Times" w:eastAsia="Times"/>
          <w:b w:val="0"/>
          <w:i w:val="0"/>
          <w:color w:val="000000"/>
          <w:sz w:val="22"/>
        </w:rPr>
        <w:t>like Sharada. I have already suggested that the Yoga of your imagi-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whom you have wedded remains what she is. Supposing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was named Sharada? But if that be not the case,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Sharada a child. So long as you give her knowledge, you give her </w:t>
      </w:r>
      <w:r>
        <w:rPr>
          <w:rFonts w:ascii="Times" w:hAnsi="Times" w:eastAsia="Times"/>
          <w:b w:val="0"/>
          <w:i w:val="0"/>
          <w:color w:val="000000"/>
          <w:sz w:val="22"/>
        </w:rPr>
        <w:t>your love, she will be content. If you can understand this much, my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task becomes easy. And the broken strings of your heart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again. But if you are not convinced at heart,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insist that you should abide by what I say.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told me that the assurance I gave you at the time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which I later withdrew, had not become inoperative.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you to say that it no longer holds. If you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pursue your fast under my supervision. So, this need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hindrance to your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that you and I had different ideas of dharma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a conclusion drawn from your letter. My sending blessi-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ngs to Yoga on her engagement distressed you. I feel it was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bless her. I was under the impression that you had also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view. I am not convinced in my heart that Panditji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Laksh-</w:t>
      </w:r>
      <w:r>
        <w:rPr>
          <w:rFonts w:ascii="Times" w:hAnsi="Times" w:eastAsia="Times"/>
          <w:b w:val="0"/>
          <w:i w:val="0"/>
          <w:color w:val="000000"/>
          <w:sz w:val="22"/>
        </w:rPr>
        <w:t>mibehn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coercion with Yoga. I did not simply follow the custom </w:t>
      </w:r>
      <w:r>
        <w:rPr>
          <w:rFonts w:ascii="Times" w:hAnsi="Times" w:eastAsia="Times"/>
          <w:b w:val="0"/>
          <w:i w:val="0"/>
          <w:color w:val="000000"/>
          <w:sz w:val="22"/>
        </w:rPr>
        <w:t>in sending my blessings.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anything more now. By accepting Sharada’s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you will be bringing a cow home. It is just possible that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out a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all of us. I for one notice such qualities in </w:t>
      </w:r>
      <w:r>
        <w:rPr>
          <w:rFonts w:ascii="Times" w:hAnsi="Times" w:eastAsia="Times"/>
          <w:b w:val="0"/>
          <w:i w:val="0"/>
          <w:color w:val="000000"/>
          <w:sz w:val="22"/>
        </w:rPr>
        <w:t>Sharada. Do not refuse her hand.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break my silence. You have risen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death-bed. It is a sign from God. You will have truly risen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unscathed from the burning forest in which you are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your full contribution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will easily end if you accept my suggestion. Right now, it is a </w:t>
      </w:r>
      <w:r>
        <w:rPr>
          <w:rFonts w:ascii="Times" w:hAnsi="Times" w:eastAsia="Times"/>
          <w:b w:val="0"/>
          <w:i w:val="0"/>
          <w:color w:val="000000"/>
          <w:sz w:val="22"/>
        </w:rPr>
        <w:t>refuge for one distressed.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62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like my suggestion, feel free to ignore it. Do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yourself unhappy.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Beladevi Nayyar  and Dr. Sushil a Nayyar </w:t>
      </w:r>
    </w:p>
    <w:p>
      <w:pPr>
        <w:autoSpaceDN w:val="0"/>
        <w:autoSpaceDE w:val="0"/>
        <w:widowControl/>
        <w:spacing w:line="220" w:lineRule="exact" w:before="14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N. M.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NOTE TO PYARELAL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20,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I am full of thoughts, so many as to drive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crazy. One of them is that when we go to Delhi you should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Frontier Province. I am deciding about the rest.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 : Pyarel al Papers . Nehru Memori al Museum 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 : Belade vi Nayyar  and Dr. Sushil a Nayyar </w:t>
      </w:r>
    </w:p>
    <w:p>
      <w:pPr>
        <w:autoSpaceDN w:val="0"/>
        <w:autoSpaceDE w:val="0"/>
        <w:widowControl/>
        <w:spacing w:line="292" w:lineRule="exact" w:before="66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TELEGRAM TO AMRIT KAUR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ASHTRIYASHALA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434" w:space="0"/>
            <w:col w:w="30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0"/>
        <w:ind w:left="1216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434" w:space="0"/>
            <w:col w:w="30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48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       REACHED           WELL.            LOVE.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3879. Courtesy : Amrit Kaur. Also G. N. 7036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AMRIT KAUR</w:t>
      </w:r>
    </w:p>
    <w:p>
      <w:pPr>
        <w:autoSpaceDN w:val="0"/>
        <w:autoSpaceDE w:val="0"/>
        <w:widowControl/>
        <w:spacing w:line="266" w:lineRule="exact" w:before="66" w:after="0"/>
        <w:ind w:left="465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Better a pencil letter than none.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wire. Mahadev took the journey well.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 was bad. The train reached Wardha 4 hours late.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having a good and useful time there.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insist on keeping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for the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3880. Courtesy: Amrit Kaur. Also G.N. 7036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reached well 4 hours late. Mahadev took the journey quite </w:t>
      </w:r>
      <w:r>
        <w:rPr>
          <w:rFonts w:ascii="Times" w:hAnsi="Times" w:eastAsia="Times"/>
          <w:b w:val="0"/>
          <w:i w:val="0"/>
          <w:color w:val="000000"/>
          <w:sz w:val="22"/>
        </w:rPr>
        <w:t>well. Poor Shraddha was bad.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furnace. Not a breath of air.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getting the post all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Can’t say more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6402. Courtesy: Mirabehn. Also G.N. 9997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PREMABEHN KANTAK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as also the book sent by you. But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even begin it, Kaka carried it away. I do hope to glance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it when he returns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return from the Frontier Province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October. Raosaheb and you may come then.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10396. Also C.W. 6835.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SHARDA C. SHAH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daily. Be careful about food. If there is any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know. You will have started getting the menses. If not, sitting in </w:t>
      </w:r>
      <w:r>
        <w:rPr>
          <w:rFonts w:ascii="Times" w:hAnsi="Times" w:eastAsia="Times"/>
          <w:b w:val="0"/>
          <w:i w:val="0"/>
          <w:color w:val="000000"/>
          <w:sz w:val="22"/>
        </w:rPr>
        <w:t>warm water will certainly bring them 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room is sufficiently bright. You should strip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plaster your body with mud and walk about for a while.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mud is dry take a bath in the opposite room.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>regularize the menses.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detained Dadasaheb only for your sake.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Learn music from Nanavati and English from Bhansalibhai.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Keep the kitchen, etc., very clean.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9996. Courtesy: Shardabehn G. Chokhawala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BALWANTSINHA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the story about the true mother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claimant. The false claimant agreed to having the baby cut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with one portion each being given to the two claimants.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mother told the judge that if that was the only way out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her claim and let the other woman have the baby. It would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be alive then. Now, let us see who proves to be the true </w:t>
      </w:r>
      <w:r>
        <w:rPr>
          <w:rFonts w:ascii="Times" w:hAnsi="Times" w:eastAsia="Times"/>
          <w:b w:val="0"/>
          <w:i/>
          <w:color w:val="000000"/>
          <w:sz w:val="22"/>
        </w:rPr>
        <w:t>go-sevak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may be such or both may turn out to be worthless 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and one false. The problem thus poses three questions for me. </w:t>
      </w:r>
      <w:r>
        <w:rPr>
          <w:rFonts w:ascii="Times" w:hAnsi="Times" w:eastAsia="Times"/>
          <w:b w:val="0"/>
          <w:i w:val="0"/>
          <w:color w:val="000000"/>
          <w:sz w:val="22"/>
        </w:rPr>
        <w:t>Never say die.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1910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NOTE TO BRIJKRISHNA CHANDIWALA</w:t>
      </w:r>
    </w:p>
    <w:p>
      <w:pPr>
        <w:autoSpaceDN w:val="0"/>
        <w:autoSpaceDE w:val="0"/>
        <w:widowControl/>
        <w:spacing w:line="294" w:lineRule="exact" w:before="1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does not work as regards the ashram. If its existence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it may be put on its feet by begging for donations locally.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give up the whole idea until you have acquired self-con-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fidence for doing something here on your own. I have already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living with me and we shall further see in Segaon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do. As regards Hardhyan Singh’s house I am writing to Shaukat.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draft of your will: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Delhi, where this and the following three notes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evidently written, on September 20. They have been assigned G.N. numbers in </w:t>
      </w:r>
      <w:r>
        <w:rPr>
          <w:rFonts w:ascii="Times" w:hAnsi="Times" w:eastAsia="Times"/>
          <w:b w:val="0"/>
          <w:i w:val="0"/>
          <w:color w:val="000000"/>
          <w:sz w:val="18"/>
        </w:rPr>
        <w:t>reverse order, a procedure followed with regard to all the photostats of the year.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hereby bequeath to my surviving brothers all my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paternal estate.”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2464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NOTE TO BRIJKRISHNA CHANDIWALA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think about your going to the Frontier Province.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do anything that may seem improper. Anyway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prepared.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up the thought of restricting your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here, I hope.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adopt what attitude you please toward Satyavati.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 harm done when the heart is pure.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your separating from your brothers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continue to give you Rs. 100 per month as long as they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difficulty from my side to your living with me.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 how far you can preserve your health in Segaon.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2463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NOTE TO BRIJKRISHNA CHANDIWALA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many such things. How can I check them?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where I do try to check things, do I succeed? You are to go only </w:t>
      </w:r>
      <w:r>
        <w:rPr>
          <w:rFonts w:ascii="Times" w:hAnsi="Times" w:eastAsia="Times"/>
          <w:b w:val="0"/>
          <w:i w:val="0"/>
          <w:color w:val="000000"/>
          <w:sz w:val="22"/>
        </w:rPr>
        <w:t>if you wish to, not otherwise.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2462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NOTE TO BRIJKRISHNA CHANDIWALA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question of inconvenience. I do not know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with me. I have said be prepared. Ba said she wanted to 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yes to her. Amtul Salaam has taken herself for granted.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overcrowding I shall leave you behind. I do not wish to place too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a burden on Khan Saheb. Probably I shall know for certain by </w:t>
      </w:r>
      <w:r>
        <w:rPr>
          <w:rFonts w:ascii="Times" w:hAnsi="Times" w:eastAsia="Times"/>
          <w:b w:val="0"/>
          <w:i w:val="0"/>
          <w:color w:val="000000"/>
          <w:sz w:val="22"/>
        </w:rPr>
        <w:t>this evening.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2461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>September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drawing near as I am writing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</w:t>
      </w:r>
      <w:r>
        <w:rPr>
          <w:rFonts w:ascii="Times" w:hAnsi="Times" w:eastAsia="Times"/>
          <w:b w:val="0"/>
          <w:i/>
          <w:color w:val="000000"/>
          <w:sz w:val="22"/>
        </w:rPr>
        <w:t>Shivasankalpa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it, too. I will try to read it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are unusual for me. But for the last six or seven days,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numerous dreams and all concerning you. Last night,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break. Let me describe the last one also. You said your legs ached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and poor Durga and Babla could not go on massaging them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You therefore asked me to send Kanu at least for the nights,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he might massage them properly. I said our understanding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walking twice was too much for your strength, you should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once and that overexerting yourself for walking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desirable. At this point,“I wake up and see that the world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exist.”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will these fancies about you stop? Where should I send </w:t>
      </w:r>
      <w:r>
        <w:rPr>
          <w:rFonts w:ascii="Times" w:hAnsi="Times" w:eastAsia="Times"/>
          <w:b w:val="0"/>
          <w:i w:val="0"/>
          <w:color w:val="000000"/>
          <w:sz w:val="22"/>
        </w:rPr>
        <w:t>you? How? If I am not free from passion, will your going away im-</w:t>
      </w:r>
      <w:r>
        <w:rPr>
          <w:rFonts w:ascii="Times" w:hAnsi="Times" w:eastAsia="Times"/>
          <w:b w:val="0"/>
          <w:i w:val="0"/>
          <w:color w:val="000000"/>
          <w:sz w:val="22"/>
        </w:rPr>
        <w:t>prove my condition?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hysteria in all this constant thinking about you.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hila has not got the medicine. Herewith a copy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11636</w:t>
      </w:r>
    </w:p>
    <w:p>
      <w:pPr>
        <w:autoSpaceDN w:val="0"/>
        <w:autoSpaceDE w:val="0"/>
        <w:widowControl/>
        <w:spacing w:line="220" w:lineRule="exact" w:before="288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before </w:t>
      </w:r>
      <w:r>
        <w:rPr>
          <w:rFonts w:ascii="Times" w:hAnsi="Times" w:eastAsia="Times"/>
          <w:b w:val="0"/>
          <w:i/>
          <w:color w:val="000000"/>
          <w:sz w:val="18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fell on September 21, 1938.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 quoting a line from Narasinha Mehta.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F. MARY BARR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none the worse for the experience.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exactly what you are expected to do as Commissioner and then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accept if it appears worth while. Your letter to Amtul Salaam 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excellent. I have handed it to her.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7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 up to 29th.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G.N. 6071. Also C.W. 3401. Courtesy: F. Mary Barr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DRAFT OF RESOLUTION FOR A.I.C.C.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>September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people including a few Congressmen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name of civil liberty to advocate murder, arson, looting,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class war by violent means, and several newspapers are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on a campaign of falsehood and violence calculated to incite the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 to violence and to lead to communal conflicts,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warns the public that civil liberty does not cover acts of or incitement </w:t>
      </w:r>
      <w:r>
        <w:rPr>
          <w:rFonts w:ascii="Times" w:hAnsi="Times" w:eastAsia="Times"/>
          <w:b w:val="0"/>
          <w:i w:val="0"/>
          <w:color w:val="000000"/>
          <w:sz w:val="22"/>
        </w:rPr>
        <w:t>to violence or promulgation of palpable falsehoods. In spite,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of the Congress policy on civil liberty remaining unchanged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will, consistently with its tradition, support measures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undertaken by the Congress Governments for the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>life and property.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1-10-1938</w:t>
      </w:r>
    </w:p>
    <w:p>
      <w:pPr>
        <w:autoSpaceDN w:val="0"/>
        <w:autoSpaceDE w:val="0"/>
        <w:widowControl/>
        <w:spacing w:line="220" w:lineRule="exact" w:before="1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Communists”,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11-11-1938. The resolution was passed by the Working Committee, which met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from September 23 to September 25 and later, on September 26,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when a group of people walked out.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“That Unfortunate Walk-out”, </w:t>
      </w:r>
      <w:r>
        <w:rPr>
          <w:rFonts w:ascii="Times" w:hAnsi="Times" w:eastAsia="Times"/>
          <w:b w:val="0"/>
          <w:i w:val="0"/>
          <w:color w:val="000000"/>
          <w:sz w:val="18"/>
        </w:rPr>
        <w:t>5-10-1938.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4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TELEGRAM TO TRIVANDRUM LAW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COLLEGE UNION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>
        <w:trPr>
          <w:trHeight w:hRule="exact" w:val="41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PRICE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LIBERTY </w:t>
            </w:r>
          </w:p>
        </w:tc>
        <w:tc>
          <w:tcPr>
            <w:tcW w:type="dxa" w:w="3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504"/>
            <w:vMerge/>
            <w:tcBorders/>
          </w:tcPr>
          <w:p/>
        </w:tc>
        <w:tc>
          <w:tcPr>
            <w:tcW w:type="dxa" w:w="1008"/>
            <w:gridSpan w:val="2"/>
            <w:vMerge/>
            <w:tcBorders/>
          </w:tcPr>
          <w:p/>
        </w:tc>
        <w:tc>
          <w:tcPr>
            <w:tcW w:type="dxa" w:w="504"/>
            <w:vMerge/>
            <w:tcBorders/>
          </w:tcPr>
          <w:p/>
        </w:tc>
        <w:tc>
          <w:tcPr>
            <w:tcW w:type="dxa" w:w="1008"/>
            <w:gridSpan w:val="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HEAVY.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NON- </w:t>
            </w:r>
          </w:p>
        </w:tc>
      </w:tr>
      <w:tr>
        <w:trPr>
          <w:trHeight w:hRule="exact" w:val="258"/>
        </w:trPr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VIOLENT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MIND,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WORD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DEED?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ARE,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SUFFER        TO         THE          UTMOST         AND        LIBERTY         IS         YOURS.</w:t>
      </w:r>
    </w:p>
    <w:p>
      <w:pPr>
        <w:autoSpaceDN w:val="0"/>
        <w:autoSpaceDE w:val="0"/>
        <w:widowControl/>
        <w:spacing w:line="294" w:lineRule="exact" w:before="2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24-9-1938</w:t>
      </w:r>
    </w:p>
    <w:p>
      <w:pPr>
        <w:autoSpaceDN w:val="0"/>
        <w:autoSpaceDE w:val="0"/>
        <w:widowControl/>
        <w:spacing w:line="292" w:lineRule="exact" w:before="35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90. LETTER TO VIJAYA N. PATEL</w:t>
      </w:r>
    </w:p>
    <w:p>
      <w:pPr>
        <w:autoSpaceDN w:val="0"/>
        <w:autoSpaceDE w:val="0"/>
        <w:widowControl/>
        <w:spacing w:line="294" w:lineRule="exact" w:before="6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certainly take tub-baths.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that you have left off medicines. That you are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sleep is too much. Give up everything except water for a day, and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happens. The cause of insomnia can be nothing but indi-</w:t>
      </w:r>
      <w:r>
        <w:rPr>
          <w:rFonts w:ascii="Times" w:hAnsi="Times" w:eastAsia="Times"/>
          <w:b w:val="0"/>
          <w:i w:val="0"/>
          <w:color w:val="000000"/>
          <w:sz w:val="22"/>
        </w:rPr>
        <w:t>gestion.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>IJAYABEHN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AMBHAI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AURASHTRA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OCIETY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25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RIDGE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7099. Also C.W. 4591.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SPEECH AT CONGRESS WORKING COMMITTEE</w:t>
      </w:r>
    </w:p>
    <w:p>
      <w:pPr>
        <w:autoSpaceDN w:val="0"/>
        <w:autoSpaceDE w:val="0"/>
        <w:widowControl/>
        <w:spacing w:line="294" w:lineRule="exact" w:before="12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began by thanking the members for expressing their views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questionnaire that he had written out in the last two days. He was sure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would have read his articles during the last two months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increase of violence in the Congress organizations. He had thought over the subject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carefully.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First, said Mahatmaji, he had noticed that several Congressmen, who had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Trivandrum Law College Union’s message regarding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situation in Travancore.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news item carrying the report is dated September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Gandhijiki Dilli Diary</w:t>
      </w:r>
      <w:r>
        <w:rPr>
          <w:rFonts w:ascii="Times" w:hAnsi="Times" w:eastAsia="Times"/>
          <w:b w:val="0"/>
          <w:i w:val="0"/>
          <w:color w:val="000000"/>
          <w:sz w:val="18"/>
        </w:rPr>
        <w:t>, Part II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joined the Congress and signed the pledge without understanding or believing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for observing truth and non-violence as essential steps to achieve swaraj,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committed breaches of these two conditions. He had recently noted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writing leaflets or making speeches in the name of civil liberty,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inciting others to violence. Such speeches and writings, which were retarding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of the Congress towards its goal, should be stopped.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could do it by defining civil liberty in a resolution. Any incitement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the name of civil liberty should be treated as a breach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and as such severely dealt with by the disqualification of the guilty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from holding offices or posts of responsibility in the Congress. It was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Working Committee to accept his suggestion, but he would emphasize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strict enforcement of discipline in the ranks. He would go even to the length of </w:t>
      </w:r>
      <w:r>
        <w:rPr>
          <w:rFonts w:ascii="Times" w:hAnsi="Times" w:eastAsia="Times"/>
          <w:b w:val="0"/>
          <w:i w:val="0"/>
          <w:color w:val="000000"/>
          <w:sz w:val="18"/>
        </w:rPr>
        <w:t>expelling those who committed breaches of discipline from the Congress.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continued that there should be no compromise with violence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untruth. The Congress today was actually manned by those who had lost faith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 of non-violence and the constructive programme of khaddar, [removal of]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prohibition and Hindu-Muslim unity. The real strength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depended on these twins, non-violence and constructive programme.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power was captured by Congressmen, there was an unhealthy competition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divide the spoils, which indicated that Congressmen were not able to digest power.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unseemly rush to capture committees by violence and corrupt methods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swaraj a distant dream. This was not the way to win swaraj; this was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work the office-acceptance programme. The ministries had been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Congress in a spirit of service. It was, therefore, necessary to apply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purge, as otherwise the Congress would collapse under its own weakness. Incitement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violence should be checked. Otherwise it would soon degenerate into undignified </w:t>
      </w:r>
      <w:r>
        <w:rPr>
          <w:rFonts w:ascii="Times" w:hAnsi="Times" w:eastAsia="Times"/>
          <w:b w:val="0"/>
          <w:i w:val="0"/>
          <w:color w:val="000000"/>
          <w:sz w:val="18"/>
        </w:rPr>
        <w:t>goondaism.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Congress organizations were concerned, Mahatma Gandhi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only those who had been in the Congress registers for five years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eligible to hold offices or posts of responsibility in the Congress. He is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added that the yarn franchise which was abandoned in 1926 should be restored.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office-bearers in Congress organizations should annually contribute 5,000 yards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hand-spun yarn to the Congress. He would make yarn franchise a compulsory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clause. He knew that it was found unworkable in 1926 by many Congressmen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care for the volume of Congress membership. He would not mind a fall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membeship of the Congress. Ten thousand true and non-violent Congressmen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swaraj and work wonders rather than ten million Congressmen on the rolls </w:t>
      </w:r>
      <w:r>
        <w:rPr>
          <w:rFonts w:ascii="Times" w:hAnsi="Times" w:eastAsia="Times"/>
          <w:b w:val="0"/>
          <w:i w:val="0"/>
          <w:color w:val="000000"/>
          <w:sz w:val="18"/>
        </w:rPr>
        <w:t>committing violence.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been argued, said Mahatma Gandhi, that Congress would cease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organization and would be reduced to a closed corporation. Democracy,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would not live in the atmosphere of untruth and violence. It would flourish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truth and non-violence existed. Congressmen should develop a higher degree of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non-violence. The Provincial Ministers should soon develop peaceful methods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violence. The Peace Brigade was one of such methods. Until a correct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 was found, the Ministers would be permitted to deal with offences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they considered best, but they could not depend on the military to quell riots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long. If they were unable to establish peace by non-violent methods in the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future, they should resign their offices. The idea of the military was opposed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creed of non-violence and should be supplanted by stages.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asked how non-violence could check foreign aggression,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is reported to have replied that if India had one crore of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volunteers, he was confident that no nation could conquer India. If they failed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to prevent aggression, then the fault was theirs, not in the philosophy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but in their methods of practising it. Mahatma Gandhi was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non-violence, if properly applied, could not only solve India’s problems but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world’s.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concluded that these were his views. The members could ponder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tell him whether they could accept and work them. If they were not in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 with his views, they were at liberty to reject them.</w:t>
      </w:r>
    </w:p>
    <w:p>
      <w:pPr>
        <w:autoSpaceDN w:val="0"/>
        <w:autoSpaceDE w:val="0"/>
        <w:widowControl/>
        <w:spacing w:line="294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24-9-1938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CORRUPTION IN THE CONGRESS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cope with the correspondence that I am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several places about violence, untruth and corruption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Whilst I must continue to publish typical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weaknesses of Congresmen, I must issue a warning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deduction being drawn that all is ill with the Congress. I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not. But it is true that violence, untruth and corruption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inroads enough to warrant drastic measures in order to prevent decay </w:t>
      </w:r>
      <w:r>
        <w:rPr>
          <w:rFonts w:ascii="Times" w:hAnsi="Times" w:eastAsia="Times"/>
          <w:b w:val="0"/>
          <w:i w:val="0"/>
          <w:color w:val="000000"/>
          <w:sz w:val="22"/>
        </w:rPr>
        <w:t>overtaking the great organization.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extracts from two typical letters :</w:t>
      </w:r>
    </w:p>
    <w:p>
      <w:pPr>
        <w:autoSpaceDN w:val="0"/>
        <w:tabs>
          <w:tab w:pos="870" w:val="left"/>
          <w:tab w:pos="1310" w:val="left"/>
        </w:tabs>
        <w:autoSpaceDE w:val="0"/>
        <w:widowControl/>
        <w:spacing w:line="240" w:lineRule="exact" w:before="48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you are aware how the enrolment of bogus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is going on unimpeded everywhere, and how rich and unscrupulous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are controlling the affairs of the Congress organization,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skilfully the genuine and devoted workers out of their way. Some are paying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membership subscription of annas 4 for others under their control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pockets, and some are going a step forward and are not paying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pie to the Congress committees and instead making the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under their clutches prepare false accounts of their apparent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 and thereby evading the supervising eye of the sub-divisional as </w:t>
      </w:r>
      <w:r>
        <w:rPr>
          <w:rFonts w:ascii="Times" w:hAnsi="Times" w:eastAsia="Times"/>
          <w:b w:val="0"/>
          <w:i w:val="0"/>
          <w:color w:val="000000"/>
          <w:sz w:val="18"/>
        </w:rPr>
        <w:t>well as district committees.</w:t>
      </w:r>
    </w:p>
    <w:p>
      <w:pPr>
        <w:autoSpaceDN w:val="0"/>
        <w:autoSpaceDE w:val="0"/>
        <w:widowControl/>
        <w:spacing w:line="240" w:lineRule="exact" w:before="40" w:after="0"/>
        <w:ind w:left="590" w:right="22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committees having less than 25 members are not required,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rules framed by it, to pay anything to higher committees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membership fee. The result is that a good many paper committees are being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set up with less than 25 members to deprive the sub-divisional and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of their quota of the membership subscription as also to secure a </w:t>
      </w:r>
      <w:r>
        <w:rPr>
          <w:rFonts w:ascii="Times" w:hAnsi="Times" w:eastAsia="Times"/>
          <w:b w:val="0"/>
          <w:i w:val="0"/>
          <w:color w:val="000000"/>
          <w:sz w:val="18"/>
        </w:rPr>
        <w:t>larger proportion of representation in these Committees.</w:t>
      </w:r>
    </w:p>
    <w:p>
      <w:pPr>
        <w:autoSpaceDN w:val="0"/>
        <w:tabs>
          <w:tab w:pos="870" w:val="left"/>
          <w:tab w:pos="13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my duty to bring to your notice the open and scandalous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corruption in enrolling Congress members. The Congress authorities 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the Executives, know this state of things well, but it is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why the necessary steps are not being taken. If steps are not taken,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will go from bad to worse and the whole Congress institution will be </w:t>
      </w:r>
      <w:r>
        <w:rPr>
          <w:rFonts w:ascii="Times" w:hAnsi="Times" w:eastAsia="Times"/>
          <w:b w:val="0"/>
          <w:i w:val="0"/>
          <w:color w:val="000000"/>
          <w:sz w:val="18"/>
        </w:rPr>
        <w:t>disgraced and the hold on people will be lost.</w:t>
      </w:r>
    </w:p>
    <w:p>
      <w:pPr>
        <w:autoSpaceDN w:val="0"/>
        <w:tabs>
          <w:tab w:pos="870" w:val="left"/>
          <w:tab w:pos="13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party is trying to capture the Congress office—whether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Primary, Sub-divisional, District or Provincial. And for this purpose bogus </w:t>
      </w:r>
      <w:r>
        <w:rPr>
          <w:rFonts w:ascii="Times" w:hAnsi="Times" w:eastAsia="Times"/>
          <w:b w:val="0"/>
          <w:i w:val="0"/>
          <w:color w:val="000000"/>
          <w:sz w:val="18"/>
        </w:rPr>
        <w:t>members are being enrolled by practically every group.</w:t>
      </w:r>
    </w:p>
    <w:p>
      <w:pPr>
        <w:autoSpaceDN w:val="0"/>
        <w:tabs>
          <w:tab w:pos="870" w:val="left"/>
          <w:tab w:pos="13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a good many names of persons on the Congress rolls,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scrutiny it can be easily found out that there are no such persons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at all. During election time the same group of persons is mobilized </w:t>
      </w:r>
      <w:r>
        <w:rPr>
          <w:rFonts w:ascii="Times" w:hAnsi="Times" w:eastAsia="Times"/>
          <w:b w:val="0"/>
          <w:i w:val="0"/>
          <w:color w:val="000000"/>
          <w:sz w:val="18"/>
        </w:rPr>
        <w:t>at elections of primary Congress committees of different wards.</w:t>
      </w:r>
    </w:p>
    <w:p>
      <w:pPr>
        <w:autoSpaceDN w:val="0"/>
        <w:tabs>
          <w:tab w:pos="870" w:val="left"/>
          <w:tab w:pos="13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are enrolled sometimes without their own signatures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application forms and in most cases without taking payment of the annual </w:t>
      </w:r>
      <w:r>
        <w:rPr>
          <w:rFonts w:ascii="Times" w:hAnsi="Times" w:eastAsia="Times"/>
          <w:b w:val="0"/>
          <w:i w:val="0"/>
          <w:color w:val="000000"/>
          <w:sz w:val="18"/>
        </w:rPr>
        <w:t>subscription of four annas.</w:t>
      </w:r>
    </w:p>
    <w:p>
      <w:pPr>
        <w:autoSpaceDN w:val="0"/>
        <w:tabs>
          <w:tab w:pos="870" w:val="left"/>
          <w:tab w:pos="13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arises how the account of collection of subscription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primary, sub-divisional and district Congress committees is maintained.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almost all cases where a group is in possession of the office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the office account, collection of the annual subscription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bogus members is shown to the credit side, and at the same time nearly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amount is shown to the debit side on the different heads of expenses,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travelling expense, meeting expense, allowance expense, etc. Really </w:t>
      </w:r>
      <w:r>
        <w:rPr>
          <w:rFonts w:ascii="Times" w:hAnsi="Times" w:eastAsia="Times"/>
          <w:b w:val="0"/>
          <w:i w:val="0"/>
          <w:color w:val="000000"/>
          <w:sz w:val="18"/>
        </w:rPr>
        <w:t>they do not collect the subscription and maintain a false account.</w:t>
      </w:r>
    </w:p>
    <w:p>
      <w:pPr>
        <w:autoSpaceDN w:val="0"/>
        <w:autoSpaceDE w:val="0"/>
        <w:widowControl/>
        <w:spacing w:line="260" w:lineRule="exact" w:before="40" w:after="0"/>
        <w:ind w:left="590" w:right="30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how all these corruptions can be stopped. There wil be,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hope, changes of rules at the next A. I. C. C. meeting at Delhi. Some steps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immediately taken to stop the corruption. Identification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members, signatures of the members on the application forms,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 realization of subscription from the members and true accounts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enforced.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statements have been made by responsible parties.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meant for publication. But I have purposely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my correspondents as also of the province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corruption is said to exist.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Working Committee and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>will deal with this as well as the other serious questions that will come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for discussion and decision. It would be a tragedy if the session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A. I. C. C. were to be frittered away in orations or mutual wran-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glings.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24-9-1938</w:t>
      </w:r>
    </w:p>
    <w:p>
      <w:pPr>
        <w:autoSpaceDN w:val="0"/>
        <w:autoSpaceDE w:val="0"/>
        <w:widowControl/>
        <w:spacing w:line="292" w:lineRule="exact" w:before="350" w:after="0"/>
        <w:ind w:left="0" w:right="18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1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is a worker, not a writer. Therefore the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has to come from you and no one else. Chh.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write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have the time to give me details. And they are all afraid to </w:t>
      </w:r>
      <w:r>
        <w:rPr>
          <w:rFonts w:ascii="Times" w:hAnsi="Times" w:eastAsia="Times"/>
          <w:b w:val="0"/>
          <w:i w:val="0"/>
          <w:color w:val="000000"/>
          <w:sz w:val="22"/>
        </w:rPr>
        <w:t>burden me with descriptions.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if your suggestion had been received by me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helped me. However I accept your apology. Only don’t do it again.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for me is ideal. The blood-pressure is ideal, almost </w:t>
      </w:r>
      <w:r>
        <w:rPr>
          <w:rFonts w:ascii="Times" w:hAnsi="Times" w:eastAsia="Times"/>
          <w:b w:val="0"/>
          <w:i w:val="0"/>
          <w:color w:val="000000"/>
          <w:sz w:val="22"/>
        </w:rPr>
        <w:t>always 160-164/100-104.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3881. Courtesy : Amrit Kaur. Also G. N. 7037</w:t>
      </w:r>
    </w:p>
    <w:p>
      <w:pPr>
        <w:autoSpaceDN w:val="0"/>
        <w:autoSpaceDE w:val="0"/>
        <w:widowControl/>
        <w:spacing w:line="292" w:lineRule="exact" w:before="282" w:after="0"/>
        <w:ind w:left="0" w:right="19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94. LETTER TO MIRABEHN</w:t>
      </w:r>
    </w:p>
    <w:p>
      <w:pPr>
        <w:autoSpaceDN w:val="0"/>
        <w:autoSpaceDE w:val="0"/>
        <w:widowControl/>
        <w:spacing w:line="226" w:lineRule="exact" w:before="146" w:after="0"/>
        <w:ind w:left="4650" w:right="144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1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 is all dry, there all wet. This prolongation of wet weather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ruinous thing. And yet we may not grumble. It is all God’s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don’t know Him. To grumble is also a </w:t>
      </w:r>
      <w:r>
        <w:rPr>
          <w:rFonts w:ascii="Times" w:hAnsi="Times" w:eastAsia="Times"/>
          <w:b w:val="0"/>
          <w:i w:val="0"/>
          <w:color w:val="000000"/>
          <w:sz w:val="24"/>
        </w:rPr>
        <w:t>Áfl·ÿ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won’t abate </w:t>
      </w:r>
      <w:r>
        <w:rPr>
          <w:rFonts w:ascii="Times" w:hAnsi="Times" w:eastAsia="Times"/>
          <w:b w:val="0"/>
          <w:i w:val="0"/>
          <w:color w:val="000000"/>
          <w:sz w:val="22"/>
        </w:rPr>
        <w:t>till we know Him face to face.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Mahadev and I are keeping ideal health. No strain is put </w:t>
      </w:r>
      <w:r>
        <w:rPr>
          <w:rFonts w:ascii="Times" w:hAnsi="Times" w:eastAsia="Times"/>
          <w:b w:val="0"/>
          <w:i w:val="0"/>
          <w:color w:val="000000"/>
          <w:sz w:val="22"/>
        </w:rPr>
        <w:t>upon me. My silence has done the trick.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the wires. I hope to enclose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a note to the P. 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6403. Courtesy : Mirabehn. Also G. N. 9998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Gratification of sense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2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SHARDA C. SHAH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write ‘Personal’ no one will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Do write whatever you have in mind. Are you going on with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music? You have not said anything about your health. Give </w:t>
      </w:r>
      <w:r>
        <w:rPr>
          <w:rFonts w:ascii="Times" w:hAnsi="Times" w:eastAsia="Times"/>
          <w:b w:val="0"/>
          <w:i w:val="0"/>
          <w:color w:val="000000"/>
          <w:sz w:val="22"/>
        </w:rPr>
        <w:t>me full details.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 W. 9997. Courtesy : Shardabehn G. Chokhawala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INTERVIEW TO F. S. YOUNG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first of all related the whole position to Gandhiji and then asked Young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 what he had to say. He then at great length stated the whole position and asked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help. The first two paragraphs are in reply to that.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somehow or other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see that in Seth Jamnalalji and Pandit Hiralal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 who are true as steel and who believe in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creed.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will be unwise to imprison them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them as willing hostages for peace. To ban the Praja Mandal </w:t>
      </w:r>
      <w:r>
        <w:rPr>
          <w:rFonts w:ascii="Times" w:hAnsi="Times" w:eastAsia="Times"/>
          <w:b w:val="0"/>
          <w:i w:val="0"/>
          <w:color w:val="000000"/>
          <w:sz w:val="22"/>
        </w:rPr>
        <w:t>is to invite trouble where there is none today.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the first two paragraphs, Young said that there was no question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imprisoning anyone. That position had not yet arrived and he hoped that it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arrive. To this Gandhiji replied in the third paragraph.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will reach that stage in a moment, if you have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 which is working [un]constitutionally and with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are identified. I do not think they can surrender the right to agi-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tate for responsible government. The authorities may or may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grant it. But they should not ban an activity which is in its nature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peaceful. You may take all precautions to ensure peace.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 explains : “By the efforts of Shri G. D. Birla a meeting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brought about between Gandhiji and Mr. Young, I. G. P., Jaipur State, to talk about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Jaipur Rajya Praja Mandal. Gandhiji gave his answers in writing. Later Shri G. 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Birla prepared a note explaining Gandhiji’s answers. . . 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this, Young pointed out the activities of the Mandal in enlisting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members. He said the Council had a suspicion that the Praja Mandal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another name for the Congress and after having seen the disturbances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and Mysore, they were rather afraid of Congress creating trouble in Jaipur.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the Praja Mandal keep itself separate from the Congress? The fourth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paragraph is in reply to that.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can’t prevent natural affinities. People are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Congress. You seek its assistance in order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as Sir Mirza did wisely and as Sir Akbar is already doing and </w:t>
      </w:r>
      <w:r>
        <w:rPr>
          <w:rFonts w:ascii="Times" w:hAnsi="Times" w:eastAsia="Times"/>
          <w:b w:val="0"/>
          <w:i w:val="0"/>
          <w:color w:val="000000"/>
          <w:sz w:val="22"/>
        </w:rPr>
        <w:t>Sir C. P. will do presently.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this, Young said, “But what if they start trouble? If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consitution is something different, then there should be no difficulty in recognizing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but with this constitution, if they start trouble, peace might be disturbed.”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penultimate and the last paragraph are in reply to this.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ask them to meet you a long way as to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shape their activity. You stifle opinion if you say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ask for responsible government. You should shed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suggested is this. Don’t interfere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but regulate the speed with which they move. You may,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regulate the demonstrative part of their programme.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their language. But to ask them to change their objective is </w:t>
      </w:r>
      <w:r>
        <w:rPr>
          <w:rFonts w:ascii="Times" w:hAnsi="Times" w:eastAsia="Times"/>
          <w:b w:val="0"/>
          <w:i w:val="0"/>
          <w:color w:val="000000"/>
          <w:sz w:val="22"/>
        </w:rPr>
        <w:t>like asking a man to change his religion.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end, Mr. Young profusely thanked Gandhiji and made a request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taking the notes with him as a sort of souvenir to which Gandhiji agreed subject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being provided with a copy of the same. The last three lines are in reply to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whether Sir Akbar had already written for help and whether C. P. also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applied for help.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whould like you to give me a copy of the notes.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Sir Akbar’s letter asking for help.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hope. He has wired to Pattabhi asking him to meet </w:t>
      </w:r>
      <w:r>
        <w:rPr>
          <w:rFonts w:ascii="Times" w:hAnsi="Times" w:eastAsia="Times"/>
          <w:b w:val="0"/>
          <w:i w:val="0"/>
          <w:color w:val="000000"/>
          <w:sz w:val="22"/>
        </w:rPr>
        <w:t>him. (This is about C. P.)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382-3</w:t>
      </w:r>
    </w:p>
    <w:p>
      <w:pPr>
        <w:autoSpaceDN w:val="0"/>
        <w:autoSpaceDE w:val="0"/>
        <w:widowControl/>
        <w:spacing w:line="24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SPEECH AT THE FOUNDATION-LAYING OF  PRAYER </w:t>
      </w:r>
      <w:r>
        <w:rPr>
          <w:rFonts w:ascii="Times" w:hAnsi="Times" w:eastAsia="Times"/>
          <w:b w:val="0"/>
          <w:i/>
          <w:color w:val="000000"/>
          <w:sz w:val="24"/>
        </w:rPr>
        <w:t>HALL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am not able to speak on this occasion. For many </w:t>
      </w:r>
      <w:r>
        <w:rPr>
          <w:rFonts w:ascii="Times" w:hAnsi="Times" w:eastAsia="Times"/>
          <w:b w:val="0"/>
          <w:i w:val="0"/>
          <w:color w:val="000000"/>
          <w:sz w:val="22"/>
        </w:rPr>
        <w:t>years now it has been my view that following a death the rich indulge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lot of expenditure which serves neither utility nor dharma.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welcome the present occasion. Janakidevi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godly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She passed away a short while ago. The family she left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large and well known. Her sons together thought of doing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Harijan service in her memory. So they resolved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concurrence of the directors of this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build a prayer hall.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entrusted with the pleasant task of laying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prayer hall. I lay the foundation-stone in the presence of you all </w:t>
      </w:r>
      <w:r>
        <w:rPr>
          <w:rFonts w:ascii="Times" w:hAnsi="Times" w:eastAsia="Times"/>
          <w:b w:val="0"/>
          <w:i w:val="0"/>
          <w:color w:val="000000"/>
          <w:sz w:val="22"/>
        </w:rPr>
        <w:t>and hope that the prayer hall will be of benefit to the pupils of the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titution. I also hope that others also will similarly honour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dear departed by undertaking work of Harijan service.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2508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DRAFT OF RESOLUTION FOR A. I. C. 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C. notes with sorrow and dismay the repression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going on in Travancore for some days. The evidence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the Congress office, if it is to be believed, goes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movement led by the State Congress in Travancore is strictly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constitutional and for a constitutional purpose, viz., attainment of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ponsible government under the aegis of His Highness the Maharaja. </w:t>
      </w:r>
      <w:r>
        <w:rPr>
          <w:rFonts w:ascii="Times" w:hAnsi="Times" w:eastAsia="Times"/>
          <w:b w:val="0"/>
          <w:i w:val="0"/>
          <w:color w:val="000000"/>
          <w:sz w:val="22"/>
        </w:rPr>
        <w:t>The repudiation published on behalf of the State is categorically con-</w:t>
      </w:r>
      <w:r>
        <w:rPr>
          <w:rFonts w:ascii="Times" w:hAnsi="Times" w:eastAsia="Times"/>
          <w:b w:val="0"/>
          <w:i w:val="0"/>
          <w:color w:val="000000"/>
          <w:sz w:val="22"/>
        </w:rPr>
        <w:t>tradicted by the spokesmen of the Stage Congress.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circumstances the A. I. C. C. recommends to the Travan-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core Government for adoption the following policy, viz., assurance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 that the State Congress is free to carry on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responsible government in a constitutional manner;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commitee containing, among others, representatives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to explore the possibility of granting responsible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ment, and an inquiry conducted by a jurist outside the State of unim-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peachable impartiality into the recent happenings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charges made by the State of provocations justifying the State mea-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Mother of Brijkrishna Chandiwala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Nivas. Brijkrishna Chandiwala in his book, </w:t>
      </w:r>
      <w:r>
        <w:rPr>
          <w:rFonts w:ascii="Times" w:hAnsi="Times" w:eastAsia="Times"/>
          <w:b w:val="0"/>
          <w:i/>
          <w:color w:val="000000"/>
          <w:sz w:val="18"/>
        </w:rPr>
        <w:t>Gandhijiki Dilli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II, writes that a suggestion to build a prayer hall in Harijan Nivas had come from </w:t>
      </w:r>
      <w:r>
        <w:rPr>
          <w:rFonts w:ascii="Times" w:hAnsi="Times" w:eastAsia="Times"/>
          <w:b w:val="0"/>
          <w:i w:val="0"/>
          <w:color w:val="000000"/>
          <w:sz w:val="18"/>
        </w:rPr>
        <w:t>Viyogi Hari.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“Indian States”. This was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Jamnalal Bajaj”, 26-9-1938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sures including firing on unarmed people resulting in deaths and inju-</w:t>
      </w:r>
      <w:r>
        <w:rPr>
          <w:rFonts w:ascii="Times" w:hAnsi="Times" w:eastAsia="Times"/>
          <w:b w:val="0"/>
          <w:i w:val="0"/>
          <w:color w:val="000000"/>
          <w:sz w:val="22"/>
        </w:rPr>
        <w:t>ries, and an amnesty to the prisoners.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C. regrets that the Hyderabad State has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 which appear to give to the State power altogether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>excess of requirements.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C. has also received complaints of severe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States like Dhenkanal, Talchar and Kashmir. In all these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States have appealed to the Congress for advice,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and help.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C. can but reiterate its policy of non-interference,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consistently with the resources, to help the people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Congress. The policy of non-interference is an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limitations of the Congress. The Congess policy has been one </w:t>
      </w:r>
      <w:r>
        <w:rPr>
          <w:rFonts w:ascii="Times" w:hAnsi="Times" w:eastAsia="Times"/>
          <w:b w:val="0"/>
          <w:i w:val="0"/>
          <w:color w:val="000000"/>
          <w:sz w:val="22"/>
        </w:rPr>
        <w:t>of friendliness to the States. In spite of the declarations of some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to the contrary, the corporate policy of the Congress,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holds by truth and non-violence, must be one of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convert the Princes to the view that their true welfare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sists in a voluntary surrender of power to the people so as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them in a line with the people of the so-called British India, consis-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tently with the existence of the constitutional heads of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States.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perturbed by your letter. Of course, the perturbance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gradually diminishing. My interpretation of your letter is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to say no but have no courage to say no. So you are plan-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to write a long letter. Why should I place such a burden on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do not want to force you. Moreover, where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coercion in such matters?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take your letter to mean that you are unable to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proposal. Mother has expressed to me, in a few words, her distress.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unbearable thought that I should be instrumental inbringing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ruin and now Sushila’s ruin. It is comforting that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or unhappy, Sushila remains engrossed in her studies and in </w:t>
      </w:r>
      <w:r>
        <w:rPr>
          <w:rFonts w:ascii="Times" w:hAnsi="Times" w:eastAsia="Times"/>
          <w:b w:val="0"/>
          <w:i w:val="0"/>
          <w:color w:val="000000"/>
          <w:sz w:val="22"/>
        </w:rPr>
        <w:t>the hospital work. Hence, if my impression is correct that you 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accept Sharada’s hand, then it is also your view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give up Sushila’s services. Do not misunderstand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think of anything else. My heart cries when I look at Sushila.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bear to see her life being ruined at my hands?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life can be rebuilt Sushila’s life will be rebuilt too.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am I not solely responsible for her? She too would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us. Mother would be satisfied. But I see darkness all round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is not rebuilt. But what can you do about it?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unnatural means. No good can come of 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reason for my haste.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mean that Sushila should be free here. I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my own body. Till Mahadev is ready, you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physical needs and his work in the Frontier [Province]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This much is not beyond your capacity. Once Mahadev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right, whatever is to be done will be done. There is talk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about Swami and Chandrashankar. In my view that is not at all right.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 : Pyarel al Papers . Nehru Memori al Museum 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 : Belade vi Nayyar  and Dr. Sushil a Nayyar 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NOTE TO JAMNALAL BAJAJ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DELHI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 have drafted regarding the Princely States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importance. Have a look at it and if you do not like it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it. I have suggested a committee in it. Withhold it also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like the names. Show it to Vallabhbhai.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3074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AMRITLAL T. NANAVATI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started the music lessons for </w:t>
      </w:r>
      <w:r>
        <w:rPr>
          <w:rFonts w:ascii="Times" w:hAnsi="Times" w:eastAsia="Times"/>
          <w:b w:val="0"/>
          <w:i w:val="0"/>
          <w:color w:val="000000"/>
          <w:sz w:val="22"/>
        </w:rPr>
        <w:t>Sharda. Do not wait for her to request you. It is intolerable that Chak-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raiya should go on losing weight. Think over this. I have kept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his pay pending. Please have a talk with him and decide.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Vijaya’s health does not seem to have improved.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up your health.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the arrangements for work there. And about </w:t>
      </w:r>
      <w:r>
        <w:rPr>
          <w:rFonts w:ascii="Times" w:hAnsi="Times" w:eastAsia="Times"/>
          <w:b w:val="0"/>
          <w:i w:val="0"/>
          <w:color w:val="000000"/>
          <w:sz w:val="22"/>
        </w:rPr>
        <w:t>sanitary work.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10774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that at last [Jayaprakash]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Please keep me informed about the treatment. Give me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diet there. I hope the handwriting will not get smudgy.Write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about the estimated expense there, so that I may arrange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be sent. I should like you to bring Saraswati along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return from there. I will write to her. I am leaving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Frontier Province on the 30th. Address your letters: c/o Dr. </w:t>
      </w:r>
      <w:r>
        <w:rPr>
          <w:rFonts w:ascii="Times" w:hAnsi="Times" w:eastAsia="Times"/>
          <w:b w:val="0"/>
          <w:i w:val="0"/>
          <w:color w:val="000000"/>
          <w:sz w:val="22"/>
        </w:rPr>
        <w:t>Khan Saheb, Peshawar. I am all right. Amtul Salaam, Mahadev, Pya-</w:t>
      </w:r>
      <w:r>
        <w:rPr>
          <w:rFonts w:ascii="Times" w:hAnsi="Times" w:eastAsia="Times"/>
          <w:b w:val="0"/>
          <w:i w:val="0"/>
          <w:color w:val="000000"/>
          <w:sz w:val="22"/>
        </w:rPr>
        <w:t>relal, Sushila are with me. Mahadev is all right.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3522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CHIMANLAL N. SHAH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Chi. Sharda writes is true, it is a serious matter.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tolerate such lawlessness. You can ask those who do not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The remedy is simple. Tell such persons : “Go to Wardha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and return when Bapu returns. I must carry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entrusted to me by Bapu. In this I realize that I cannot get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you.” You are at liberty to do this, and it is also your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That will lighten your heart. Do not force yourself to do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break your health and make suffering which is easy to endure </w:t>
      </w:r>
      <w:r>
        <w:rPr>
          <w:rFonts w:ascii="Times" w:hAnsi="Times" w:eastAsia="Times"/>
          <w:b w:val="0"/>
          <w:i w:val="0"/>
          <w:color w:val="000000"/>
          <w:sz w:val="22"/>
        </w:rPr>
        <w:t>more difficult to endure.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will be ready to accommodate all those whom you send here.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10593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SHARDA C. SHAH</w:t>
      </w:r>
    </w:p>
    <w:p>
      <w:pPr>
        <w:autoSpaceDN w:val="0"/>
        <w:autoSpaceDE w:val="0"/>
        <w:widowControl/>
        <w:spacing w:line="266" w:lineRule="exact" w:before="166" w:after="0"/>
        <w:ind w:left="465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a letter you have written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Carry on for a month somehow.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to go to the Frontier Province. There seems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your statement that nobody is doing any work.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matter and let me know. Krishnachandra may not be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What about Shankaran and Amritlal? There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any insistence about the spinning-wheel. How long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last if it is taken up because of insistence?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everthing properly and then write to me. I have destroyed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after reading.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leaving for the Frontier on the 30th. Shankaran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provided with a torch if he needs one. If you feel the need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cover yourself with a blanket during your menses.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is necessary.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 W. 9998. Courtesy : Shardabehn G. Chokhawala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SARASWATI</w:t>
      </w:r>
    </w:p>
    <w:p>
      <w:pPr>
        <w:autoSpaceDN w:val="0"/>
        <w:autoSpaceDE w:val="0"/>
        <w:widowControl/>
        <w:spacing w:line="266" w:lineRule="exact" w:before="226" w:after="0"/>
        <w:ind w:left="465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SARU,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willing to come to me, you may show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Paparamma and your grandfather and take their permission.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Prabhavati who is in Malabar. Meet your uncle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if you wish to and secure their approval. You are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there. So it would be better if you came over. Of course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condition that you will remain calm here. If you cannot,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coming here will be futile.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with me. I shall leave for the N. W. F. P. on the 30th. Ba </w:t>
      </w:r>
      <w:r>
        <w:rPr>
          <w:rFonts w:ascii="Times" w:hAnsi="Times" w:eastAsia="Times"/>
          <w:b w:val="0"/>
          <w:i w:val="0"/>
          <w:color w:val="000000"/>
          <w:sz w:val="22"/>
        </w:rPr>
        <w:t>will stay on here. You should continue to write to Wardha.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 : G. N. 6172. Also C. W. 3446.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34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TELEGRAM TO AMRIT KAUR</w:t>
      </w:r>
    </w:p>
    <w:p>
      <w:pPr>
        <w:sectPr>
          <w:pgSz w:w="9360" w:h="12960"/>
          <w:pgMar w:top="50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MRELI</w:t>
      </w:r>
    </w:p>
    <w:p>
      <w:pPr>
        <w:sectPr>
          <w:type w:val="continuous"/>
          <w:pgSz w:w="9360" w:h="12960"/>
          <w:pgMar w:top="504" w:right="1378" w:bottom="468" w:left="1440" w:header="720" w:footer="720" w:gutter="0"/>
          <w:cols w:num="2" w:equalWidth="0">
            <w:col w:w="3434" w:space="0"/>
            <w:col w:w="31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0"/>
        <w:ind w:left="1216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sectPr>
          <w:type w:val="nextColumn"/>
          <w:pgSz w:w="9360" w:h="12960"/>
          <w:pgMar w:top="504" w:right="1378" w:bottom="468" w:left="1440" w:header="720" w:footer="720" w:gutter="0"/>
          <w:cols w:num="2" w:equalWidth="0">
            <w:col w:w="3434" w:space="0"/>
            <w:col w:w="31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0"/>
        <w:gridCol w:w="1090"/>
        <w:gridCol w:w="1090"/>
        <w:gridCol w:w="1090"/>
        <w:gridCol w:w="1090"/>
        <w:gridCol w:w="1090"/>
      </w:tblGrid>
      <w:tr>
        <w:trPr>
          <w:trHeight w:hRule="exact" w:val="2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EXTAORDINARILY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</w:tr>
      <w:tr>
        <w:trPr>
          <w:trHeight w:hRule="exact" w:val="25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 </w:t>
            </w:r>
          </w:p>
        </w:tc>
        <w:tc>
          <w:tcPr>
            <w:tcW w:type="dxa" w:w="109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FRONTIER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TOMORROW.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MAHADEV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SUSHILA         DOWN         WITH        FEVER.             LOVE.</w:t>
      </w:r>
    </w:p>
    <w:p>
      <w:pPr>
        <w:autoSpaceDN w:val="0"/>
        <w:autoSpaceDE w:val="0"/>
        <w:widowControl/>
        <w:spacing w:line="266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 original: C. W. 3882. Courtesy: Amrit Kaur. Also G. N. 7038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AMRIT KAUR</w:t>
      </w:r>
    </w:p>
    <w:p>
      <w:pPr>
        <w:autoSpaceDN w:val="0"/>
        <w:autoSpaceDE w:val="0"/>
        <w:widowControl/>
        <w:spacing w:line="294" w:lineRule="exact" w:before="6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as usual good in writing to me. I am glad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make all those acquaintances. I am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account.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steadily getting better. I am in first-class health.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through a lot of work. Sushila is down with fever. She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W. C. is sitting continuously, I am held up here. And may </w:t>
      </w:r>
      <w:r>
        <w:rPr>
          <w:rFonts w:ascii="Times" w:hAnsi="Times" w:eastAsia="Times"/>
          <w:b w:val="0"/>
          <w:i w:val="0"/>
          <w:color w:val="000000"/>
          <w:sz w:val="22"/>
        </w:rPr>
        <w:t>be here when you arrive.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3636. Courtesy: Amrit Kaur. Also G. N. 6445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type w:val="continuous"/>
          <w:pgSz w:w="9360" w:h="12960"/>
          <w:pgMar w:top="50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wiring today to say the post should be directed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W. C. is sitting continuously and therefore I may not leave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Frontier.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wonderfully well. The b. p. has never been so </w:t>
      </w:r>
      <w:r>
        <w:rPr>
          <w:rFonts w:ascii="Times" w:hAnsi="Times" w:eastAsia="Times"/>
          <w:b w:val="0"/>
          <w:i w:val="0"/>
          <w:color w:val="000000"/>
          <w:sz w:val="22"/>
        </w:rPr>
        <w:t>steady and low as now.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nights are superb here just now.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health. If you have any remarks to offer about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>there, you will do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6404. Courtesy: Mirabehn. Also G. N. 9999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KANTILAL GANDHI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torn your letter into pieces. I have written to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Prabha. I have called Saraswati to Wardha. I do not feel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her with Saundaram. If she wishes to learn nursing, she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afterwards. It is for her good that she should stay with me,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circumstances. I agree with you that anybody who lives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soon become lazy. But you will not find many such instances.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may be, as you have left the problem to 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>called her to Wardha.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spoil your health. Mahadev is better.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7349. Courtesy: Kantilal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SUSHILA GANDHI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did quite well in deciding to stay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gone to Dehra Dun. Mahadev and I are well.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here longer than I had expected. I may perhaps start on the </w:t>
      </w:r>
      <w:r>
        <w:rPr>
          <w:rFonts w:ascii="Times" w:hAnsi="Times" w:eastAsia="Times"/>
          <w:b w:val="0"/>
          <w:i w:val="0"/>
          <w:color w:val="000000"/>
          <w:sz w:val="22"/>
        </w:rPr>
        <w:t>2nd.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Sita and Arun must be fine.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writes: “Entrust Phoenix to Pragji.” Does it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4885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KRISHNACHANDRA</w:t>
      </w:r>
    </w:p>
    <w:p>
      <w:pPr>
        <w:autoSpaceDN w:val="0"/>
        <w:autoSpaceDE w:val="0"/>
        <w:widowControl/>
        <w:spacing w:line="226" w:lineRule="exact" w:before="146" w:after="0"/>
        <w:ind w:left="465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giving up jaggery. Do not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 The c</w:t>
      </w:r>
      <w:r>
        <w:rPr>
          <w:rFonts w:ascii="Times" w:hAnsi="Times" w:eastAsia="Times"/>
          <w:b w:val="0"/>
          <w:i/>
          <w:color w:val="000000"/>
          <w:sz w:val="22"/>
        </w:rPr>
        <w:t>hhilta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water will bring back strength.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certainly continue to serve me. Do not expect letters </w:t>
      </w:r>
      <w:r>
        <w:rPr>
          <w:rFonts w:ascii="Times" w:hAnsi="Times" w:eastAsia="Times"/>
          <w:b w:val="0"/>
          <w:i w:val="0"/>
          <w:color w:val="000000"/>
          <w:sz w:val="22"/>
        </w:rPr>
        <w:t>from me. I hope Balkrishna is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4305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FOREWORD TO “ PRAYERS, PRAISES AND PSALMS”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Natesan has gone to the wrong man for a foreword to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</w:t>
      </w:r>
      <w:r>
        <w:rPr>
          <w:rFonts w:ascii="Times" w:hAnsi="Times" w:eastAsia="Times"/>
          <w:b w:val="0"/>
          <w:i/>
          <w:color w:val="000000"/>
          <w:sz w:val="22"/>
        </w:rPr>
        <w:t>Prayers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Praises and Psalms</w:t>
      </w:r>
      <w:r>
        <w:rPr>
          <w:rFonts w:ascii="Times" w:hAnsi="Times" w:eastAsia="Times"/>
          <w:b w:val="0"/>
          <w:i w:val="0"/>
          <w:color w:val="000000"/>
          <w:sz w:val="22"/>
        </w:rPr>
        <w:t>. For I am no Sanskrit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scholar. I have not read much of the translations or the originals.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Nevertheless the collection presented in this volume does enable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like me to know how our ancestors prayed to the One Supreme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Lord of the Universe and in what words they derived solace in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of the book came out in September 1938.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their trial or gave praise in the hour of their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triumph. May this collection help the reader to dispel his unbelief or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his belief.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Prayers, Praises and Psalms</w:t>
      </w:r>
    </w:p>
    <w:p>
      <w:pPr>
        <w:autoSpaceDN w:val="0"/>
        <w:autoSpaceDE w:val="0"/>
        <w:widowControl/>
        <w:spacing w:line="292" w:lineRule="exact" w:before="3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FEDERATION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correspondent tells me that in London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talk is that Gandhi counts for everything and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the Congress or Congressmen may say or do. The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embellish the statement by saying that there is a wide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between Pandit Jawaharlal Nehru and myself, and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touch Federation with a pair of tongs,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it if some trifles are conceded. I have paraphrased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words a longish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details which I may not share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readers at least at the present juncture.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my critics know more of me than I seem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For instance I know how little I count among Congressmen;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critics know how much I count among them. Whatever influence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possess among Congressmen is solely due to my constant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reason and never to authority. But if I had the influence the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to me, I make bold to say that India would have gained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long ago and there would be no repression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unchecked in some of the States. I know the art of winning inde-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pendence and stopping the frightfulness of which one reads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If I had my way with the Congressmen,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corruption, no untruth and no violence amongst them. If I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with them, they would all be enthusiastic khaddarites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no surplus khadi in the A.I.S.A. bhandars.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going astray. I had intended to write about Federation.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in all my talks, which have been very few,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clear that I represent nobody and that I have not even aired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to any Congressman. I have also made it clear that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says and does is of consequence, whatever I may say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unless it represents the Congress view. As a matter of fact,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the Congress will never have Federation forced upon it,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there was no hope of peace in  India  till  there  was  indepen-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a letter from Carl Heath;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Carl </w:t>
      </w:r>
      <w:r>
        <w:rPr>
          <w:rFonts w:ascii="Times" w:hAnsi="Times" w:eastAsia="Times"/>
          <w:b w:val="0"/>
          <w:i w:val="0"/>
          <w:color w:val="000000"/>
          <w:sz w:val="18"/>
        </w:rPr>
        <w:t>Heath”, 13-9-1938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in virtue of a constitution framed by a duly convened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Assembly. I have also made it clear that so far as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and I are concerned, though we may talk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language, we are one in most things that matter to India.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Federation there never has been any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between us. And I have made a rule for myself that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concerned, if there is an unbridgeable gulf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me his view should prevail. And this for the very good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not in the Congress and he is in the centre of it, and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in touch with everything relating to the Congress.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NON-INTERVENTION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Congress non-intervention in the affairs of the States was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ceived in 1920 and has been more or less its policy since that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many onslaughts made on it. But I see that it has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in the States to quote against the Congress and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self-imposed restraint even when there is any attempt to criticize or </w:t>
      </w:r>
      <w:r>
        <w:rPr>
          <w:rFonts w:ascii="Times" w:hAnsi="Times" w:eastAsia="Times"/>
          <w:b w:val="0"/>
          <w:i w:val="0"/>
          <w:color w:val="000000"/>
          <w:sz w:val="22"/>
        </w:rPr>
        <w:t>offer advice or help. It is therefore necessary to examine the impli-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of non-intervention. It was never regarded as a principle.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limitation imposed on itself by the Congress for its own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of the people of the States. The Congress had no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its resolutions regarding the States. Its advice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ignored, its intervention resented and the people of the States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harassed without gaining anything. There was certainly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behind that policy. It was a wise recognition of the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the Congress for doing good. The restraint exercised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this and many other ways has given it a prestige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which it would be unwise for it not to use. Any hesitation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would be like that of the foolish steward who would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talents which were placed at his disposal. Up to a point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beginning to recognize the power of the Congress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reluctantly. It is becoming sufficiently clear that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are looking to the Congress for guidance and help.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Congress to give them the guidance and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it can. I wish I could convince every Congressman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and power of the Congress are in exact proportion to its inner </w:t>
      </w:r>
      <w:r>
        <w:rPr>
          <w:rFonts w:ascii="Times" w:hAnsi="Times" w:eastAsia="Times"/>
          <w:b w:val="0"/>
          <w:i w:val="0"/>
          <w:color w:val="000000"/>
          <w:sz w:val="22"/>
        </w:rPr>
        <w:t>purity, its sense of exact justice and its all-round goodwill. If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people of the States feel safe in entrusting their welfare to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gress, the Princes should feel equally safe in trusting the Congress.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prestige built up by patient effort of years will certainly be under-</w:t>
      </w:r>
      <w:r>
        <w:rPr>
          <w:rFonts w:ascii="Times" w:hAnsi="Times" w:eastAsia="Times"/>
          <w:b w:val="0"/>
          <w:i w:val="0"/>
          <w:color w:val="000000"/>
          <w:sz w:val="22"/>
        </w:rPr>
        <w:t>mined if the warnings uttered by me to the Congressmen go un-</w:t>
      </w:r>
      <w:r>
        <w:rPr>
          <w:rFonts w:ascii="Times" w:hAnsi="Times" w:eastAsia="Times"/>
          <w:b w:val="0"/>
          <w:i w:val="0"/>
          <w:color w:val="000000"/>
          <w:sz w:val="22"/>
        </w:rPr>
        <w:t>heeded.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risk of tiresome repetition let me say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States that they must not set much store by the Congress help.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 that they are truthful and non-violent.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for them to know their own capacity for suffering. Liberty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dame exacting a heavy price from her wooers. And unless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are prepared to pay the price, the few enthusiasts that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everywhere would do well to conserve their energy.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well to undertake constructive service of the people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 ambitious political programme. The ability to gain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will surely come from constructive service. Wisdom and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them a power which in time will become irresistible.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1-10-1938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DRAFT OF STATEMENT FOR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many rumours regarding my resignation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 It is perfectly true that I have sent in my resig-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It has no connection whatever with any differences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My reason is purely personal. Indeed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resignations from several positions of responsibility retaining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which I dare not give up without injuring the institutions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I am connected.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 p. 393; also G.N. 3075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PYARELAL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good in taking away Sushila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incurring Mothers displeasure. It is another matter if Sushila just </w:t>
      </w:r>
      <w:r>
        <w:rPr>
          <w:rFonts w:ascii="Times" w:hAnsi="Times" w:eastAsia="Times"/>
          <w:b w:val="0"/>
          <w:i w:val="0"/>
          <w:color w:val="000000"/>
          <w:sz w:val="22"/>
        </w:rPr>
        <w:t>cannot live away from me. I have never intended to keep her here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is in Gandhiji’s hand in the G.N.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an entry in the diary kept by Jamnalal Bajaj and published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title </w:t>
      </w:r>
      <w:r>
        <w:rPr>
          <w:rFonts w:ascii="Times" w:hAnsi="Times" w:eastAsia="Times"/>
          <w:b w:val="0"/>
          <w:i/>
          <w:color w:val="000000"/>
          <w:sz w:val="18"/>
        </w:rPr>
        <w:t>Bapu-Smaran</w:t>
      </w:r>
      <w:r>
        <w:rPr>
          <w:rFonts w:ascii="Times" w:hAnsi="Times" w:eastAsia="Times"/>
          <w:b w:val="0"/>
          <w:i w:val="0"/>
          <w:color w:val="000000"/>
          <w:sz w:val="18"/>
        </w:rPr>
        <w:t>. Gandhiji rewrote Jamnalal’s resignation on October 1, 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her will. But is it not also a problem to decide what to do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present state of health? It seems Mother desires that she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 here at least for the present. Mohanlal also appears to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postponed his departure. Hence that is also a point to be considered.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he is destined to undertake the fast, it will be only under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protection.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this bit by bit in the midst of a lot of work.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STATEMENT TO THE PRESS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have been writing and wiring to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in Travancore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Shri Changanacheri K. Parameswaran Pillai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specially to see me and acquaint me with the situation.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 in giving his version of my talk with him. Whilst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delicate, every word has to be weighed before it is uttered.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Pillai was clear that mob violence in the shape of stone-throwing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occured. He, however, made it perfectly clear that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people had no part in it and that it was contrary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I have wires denying mob violence and definitely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was instigated by </w:t>
      </w:r>
      <w:r>
        <w:rPr>
          <w:rFonts w:ascii="Times" w:hAnsi="Times" w:eastAsia="Times"/>
          <w:b w:val="0"/>
          <w:i/>
          <w:color w:val="000000"/>
          <w:sz w:val="22"/>
        </w:rPr>
        <w:t>agents provocateurs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opposite versions. But I can say this that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extraordinary caution, even to the extent of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if the resisters have not full control over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exactly should be done I cannot advise from this distance.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responsibility for right decision must be shouldered by local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leaders. In coming to their decision they will remember that any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slightest deviation from truth and non-violence, whether in themselves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by connivance in others, is bound to affect the movement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adversely.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charges against the Dewan, I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the demand of the State Congress for responsible government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met with shootings and imprisonments on a large scale with the State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having been declared a subversive organization;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6-9-1938 and “The states and Responsibility”, 17-9-1938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is not traceable.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imprisoned leaders who were responsible for making them. This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reply: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kind telegram advising withdrawal of the State Congress memorandum.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consulted T. M. Verghese and others. The Working Committee feels satisfied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Dewan’s continuance in office is detrimental to the people’s interests.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withdrawal of the memorandum may unmeritedly discredit the State Congress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 an irretrievable setback to the movement. Pray for support and guidance.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appreciate the spirit behind the reply. The leaders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lowered in my estimation if, for the sake of purchasing their liberty,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withdrew the charges. But if the conviction has gone home that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demand for responsible government such charges could have only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subordinate place, if any at all, and if they saw with me that persistence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them, especially without the ability to prove them, can but seriously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harm the movement, it is their clear duty to withdraw the charges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thus free the movement of the initial blunder and handicap. There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discredit greater than the refusal to acknowledge errors.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wires alleging tortures by the authorities. It is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them. I hope they are baseless, and if isolated cases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I should hope that the Travancore Government will prevent </w:t>
      </w:r>
      <w:r>
        <w:rPr>
          <w:rFonts w:ascii="Times" w:hAnsi="Times" w:eastAsia="Times"/>
          <w:b w:val="0"/>
          <w:i w:val="0"/>
          <w:color w:val="000000"/>
          <w:sz w:val="22"/>
        </w:rPr>
        <w:t>any future recurrence.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movement promises to be protracted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violence, whether spontaneous though unconnected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or engineered as alleged. I can only entertain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authorities will relent and magnanimously allow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run its course without the ban which I consider to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unnecessary. A movement in itself wholly noble, which claims cul-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tured men and women as willing and enthusiastic sufferers,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fostered. It can never be crushed.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8-10-1938</w:t>
      </w:r>
    </w:p>
    <w:p>
      <w:pPr>
        <w:autoSpaceDN w:val="0"/>
        <w:autoSpaceDE w:val="0"/>
        <w:widowControl/>
        <w:spacing w:line="292" w:lineRule="exact" w:before="310" w:after="564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118. TELEGRAM TO AMRIT KAUR</w:t>
      </w:r>
    </w:p>
    <w:p>
      <w:pPr>
        <w:sectPr>
          <w:pgSz w:w="9360" w:h="12960"/>
          <w:pgMar w:top="504" w:right="135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AJKUMARI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ALITANA</w:t>
      </w:r>
    </w:p>
    <w:p>
      <w:pPr>
        <w:sectPr>
          <w:type w:val="continuous"/>
          <w:pgSz w:w="9360" w:h="12960"/>
          <w:pgMar w:top="504" w:right="1354" w:bottom="458" w:left="1440" w:header="720" w:footer="720" w:gutter="0"/>
          <w:cols w:num="2" w:equalWidth="0">
            <w:col w:w="3664" w:space="0"/>
            <w:col w:w="290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710"/>
        <w:ind w:left="1326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October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sectPr>
          <w:type w:val="nextColumn"/>
          <w:pgSz w:w="9360" w:h="12960"/>
          <w:pgMar w:top="504" w:right="1354" w:bottom="458" w:left="1440" w:header="720" w:footer="720" w:gutter="0"/>
          <w:cols w:num="2" w:equalWidth="0">
            <w:col w:w="3664" w:space="0"/>
            <w:col w:w="290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BOTH    MAHADEV     SELF     QUITE    WELL.   LEAVING  TOMORROW. </w:t>
      </w:r>
      <w:r>
        <w:rPr>
          <w:rFonts w:ascii="Times" w:hAnsi="Times" w:eastAsia="Times"/>
          <w:b w:val="0"/>
          <w:i w:val="0"/>
          <w:color w:val="000000"/>
          <w:sz w:val="16"/>
        </w:rPr>
        <w:t>MAHADEV       REMAINING       DELHI.       LOVE.        LILAVATI         ALSO.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3883. Courtesy: Amrit Kaur. Also G.N. 7039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TELEGRAM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LEAVING        TOMORROW.          POST        UTMANZAI.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6405. Courtesy : Mirabehn. Also G.N. 10000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SHUAIB QURESHI</w:t>
      </w:r>
    </w:p>
    <w:p>
      <w:pPr>
        <w:autoSpaceDN w:val="0"/>
        <w:autoSpaceDE w:val="0"/>
        <w:widowControl/>
        <w:spacing w:line="294" w:lineRule="exact" w:before="10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SHUAIB,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is writing to you about Harold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best method is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pointed out. Authorize Agatha Harrison to draw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needs. All I am anxious about is that Harold should not suffer </w:t>
      </w:r>
      <w:r>
        <w:rPr>
          <w:rFonts w:ascii="Times" w:hAnsi="Times" w:eastAsia="Times"/>
          <w:b w:val="0"/>
          <w:i w:val="0"/>
          <w:color w:val="000000"/>
          <w:sz w:val="22"/>
        </w:rPr>
        <w:t>for want of funds.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what I was able to do about the League. In </w:t>
      </w:r>
      <w:r>
        <w:rPr>
          <w:rFonts w:ascii="Times" w:hAnsi="Times" w:eastAsia="Times"/>
          <w:b w:val="0"/>
          <w:i w:val="0"/>
          <w:color w:val="000000"/>
          <w:sz w:val="22"/>
        </w:rPr>
        <w:t>view of the Sind meeting they thought postponement was impossible.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leave for the Frontier Province tomorrow.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: </w:t>
      </w:r>
      <w:r>
        <w:rPr>
          <w:rFonts w:ascii="Times" w:hAnsi="Times" w:eastAsia="Times"/>
          <w:b w:val="0"/>
          <w:i/>
          <w:color w:val="000000"/>
          <w:sz w:val="18"/>
        </w:rPr>
        <w:t>Madhya Pradesh aur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p. 126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NOTE TO P. SREEDHARAN NAIR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 there is nothing to learn. It is labour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labour. Otherwise it is idleness. You can take the Village Indus-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Harold Ansari;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Nawab of Bhopal, 19-7-1938 and 14-9-1938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where he could find God and whether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staying at Segaon would be any help. It being Gandhiji’s silence day, he wrote out </w:t>
      </w:r>
      <w:r>
        <w:rPr>
          <w:rFonts w:ascii="Times" w:hAnsi="Times" w:eastAsia="Times"/>
          <w:b w:val="0"/>
          <w:i w:val="0"/>
          <w:color w:val="000000"/>
          <w:sz w:val="18"/>
        </w:rPr>
        <w:t>this answer.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course in Wardha. For God you have to search within and find </w:t>
      </w:r>
      <w:r>
        <w:rPr>
          <w:rFonts w:ascii="Times" w:hAnsi="Times" w:eastAsia="Times"/>
          <w:b w:val="0"/>
          <w:i w:val="0"/>
          <w:color w:val="000000"/>
          <w:sz w:val="22"/>
        </w:rPr>
        <w:t>Him in His numberless works. There is no faculty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9941. Courtesy: P. Sreedharan Nair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while I am eating. I got your Amreli letter today.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satisfied with the way you seem to have treated your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staying behind. You will do what you like with him.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kept so well as I am now for years. Sushila is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without fever. A.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coming Ba is not well. She stays behind. I </w:t>
      </w:r>
      <w:r>
        <w:rPr>
          <w:rFonts w:ascii="Times" w:hAnsi="Times" w:eastAsia="Times"/>
          <w:b w:val="0"/>
          <w:i w:val="0"/>
          <w:color w:val="000000"/>
          <w:sz w:val="22"/>
        </w:rPr>
        <w:t>am taking Brijkrishna with me. Address me Peshawar.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3884. Courtesy: Amrit Kaur. Also G.N. 7040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are interesting yourself in Balkoba’s health.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you are taking quinine. The letters to be posted to Utmanzai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instructions. Though Mahadev is staying here, his letters too </w:t>
      </w:r>
      <w:r>
        <w:rPr>
          <w:rFonts w:ascii="Times" w:hAnsi="Times" w:eastAsia="Times"/>
          <w:b w:val="0"/>
          <w:i w:val="0"/>
          <w:color w:val="000000"/>
          <w:sz w:val="22"/>
        </w:rPr>
        <w:t>must be sent to my address.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extra well. It is a wonder to me. Nothing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worry me, though there are enough things to worry about. The wea-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has become extra hot. Quite unusual for Delhi at this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6406. Courtesy: Mirabehn. Also G.N. 10001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Amtussalaam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can only send you the letter you want me to write.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approve, please forward. You will see my article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is reference to Spain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12"/>
        </w:trPr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Indu is rapidly progressing and Sarup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benefit of the change.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having the full</w:t>
            </w:r>
          </w:p>
        </w:tc>
      </w:tr>
      <w:tr>
        <w:trPr>
          <w:trHeight w:hRule="exact" w:val="36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a peace at the cost of honour!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I had time to write at length.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staying behind for rest. I leave for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three.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Gandhi-Nehru Papers, 1938.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GLADYS OWEN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GLADYS,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difficulty I can cope with the correspondence.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profited by the treatment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Peace has been preserved but at the cost of honour.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should soon be in India. Mahadev is decidedly on the </w:t>
      </w:r>
      <w:r>
        <w:rPr>
          <w:rFonts w:ascii="Times" w:hAnsi="Times" w:eastAsia="Times"/>
          <w:b w:val="0"/>
          <w:i w:val="0"/>
          <w:color w:val="000000"/>
          <w:sz w:val="22"/>
        </w:rPr>
        <w:t>mend.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G.N. 6194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“Logical Consequences”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Munich Pact signed on September 30. 1938.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Chamberlain, describing the Munich Pact, had called it “peace with honour”.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terms of this pact, Czechoslovakia was forced to cede to Germany all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of Bohemia and Moravia which had a 50 per cent German-speaking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“If I were a Czech”, 6-10-1938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VALJI G. DESAI</w:t>
      </w:r>
    </w:p>
    <w:p>
      <w:pPr>
        <w:autoSpaceDN w:val="0"/>
        <w:autoSpaceDE w:val="0"/>
        <w:widowControl/>
        <w:spacing w:line="226" w:lineRule="exact" w:before="166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is increasing so much that unless I do it myself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undone. Mahadev’s share has been taken over by Pyarelal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present. You can never be a burden to me. But what can I entrust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after taking you away from what you are doing just now? 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some inspiration from what I am writing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something, you are welcome to try. You will be really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death. Dudhibehn and the children must be fine. I am </w:t>
      </w:r>
      <w:r>
        <w:rPr>
          <w:rFonts w:ascii="Times" w:hAnsi="Times" w:eastAsia="Times"/>
          <w:b w:val="0"/>
          <w:i w:val="0"/>
          <w:color w:val="000000"/>
          <w:sz w:val="22"/>
        </w:rPr>
        <w:t>leaving for Peshawar today. Mahadev will stay here.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OVINDJI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ONDAL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ATHIAWAD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7482. Courtesy: Valji G.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SUSHILA GANDHI</w:t>
      </w:r>
    </w:p>
    <w:p>
      <w:pPr>
        <w:autoSpaceDN w:val="0"/>
        <w:autoSpaceDE w:val="0"/>
        <w:widowControl/>
        <w:spacing w:line="246" w:lineRule="exact" w:before="106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got one letter I wrote you. This is the second.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today leaving for the Frontier Province. Mahadev stays behind,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Ba. Pyarelal, Sushila, Amtul Salaam, Kanaiyo and Brijkrishna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accompany me.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statement is correct. I do remember having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message. I may be mistaken though. But now there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>any time for a message to be sent. If there is, here is the message.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a Holi is raging on all sides, how can we celebrate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Diwali?   Wherever we look, we see hatred and bitterness.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wants to celebrate Diwali, he should try to lessen the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bitterness and, having purified himself, plunge into the swaraj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 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And Arun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  Sita was going to write to me.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happened?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has been slightly ill. She is feeling better today.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 Is she still there?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came yesterday from Dehra Dun.</w:t>
      </w:r>
    </w:p>
    <w:p>
      <w:pPr>
        <w:autoSpaceDN w:val="0"/>
        <w:autoSpaceDE w:val="0"/>
        <w:widowControl/>
        <w:spacing w:line="280" w:lineRule="exact" w:before="14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well. Did Shanti benefit by the fast?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and address the letters to Peshawar.</w:t>
      </w:r>
    </w:p>
    <w:p>
      <w:pPr>
        <w:autoSpaceDN w:val="0"/>
        <w:autoSpaceDE w:val="0"/>
        <w:widowControl/>
        <w:spacing w:line="22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also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4886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MATHURIBEHN KHARE</w:t>
      </w:r>
    </w:p>
    <w:p>
      <w:pPr>
        <w:autoSpaceDN w:val="0"/>
        <w:autoSpaceDE w:val="0"/>
        <w:widowControl/>
        <w:spacing w:line="246" w:lineRule="exact" w:before="106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270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finish your course there and become well-versed in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study.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keeping fine health. We are leaving for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today. Mahadevbhai and Ba will stay on here. Mahadev is </w:t>
      </w:r>
      <w:r>
        <w:rPr>
          <w:rFonts w:ascii="Times" w:hAnsi="Times" w:eastAsia="Times"/>
          <w:b w:val="0"/>
          <w:i w:val="0"/>
          <w:color w:val="000000"/>
          <w:sz w:val="22"/>
        </w:rPr>
        <w:t>now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Address Peshawar.</w:t>
      </w:r>
    </w:p>
    <w:p>
      <w:pPr>
        <w:autoSpaceDN w:val="0"/>
        <w:autoSpaceDE w:val="0"/>
        <w:widowControl/>
        <w:spacing w:line="220" w:lineRule="exact" w:before="10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0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ATHURI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790 S</w:t>
      </w:r>
      <w:r>
        <w:rPr>
          <w:rFonts w:ascii="Times" w:hAnsi="Times" w:eastAsia="Times"/>
          <w:b w:val="0"/>
          <w:i w:val="0"/>
          <w:color w:val="000000"/>
          <w:sz w:val="18"/>
        </w:rPr>
        <w:t>ADASHIV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272. Courtesy: Lakshmibehn N. Khare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MUNNALAL G. SHAH</w:t>
      </w:r>
    </w:p>
    <w:p>
      <w:pPr>
        <w:autoSpaceDN w:val="0"/>
        <w:autoSpaceDE w:val="0"/>
        <w:widowControl/>
        <w:spacing w:line="246" w:lineRule="exact" w:before="166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  <w:tab w:pos="429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your heart is no longer there,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Following that way, you will some day find peace of mind. “No </w:t>
      </w:r>
      <w:r>
        <w:rPr>
          <w:rFonts w:ascii="Times" w:hAnsi="Times" w:eastAsia="Times"/>
          <w:b w:val="0"/>
          <w:i w:val="0"/>
          <w:color w:val="000000"/>
          <w:sz w:val="22"/>
        </w:rPr>
        <w:t>well-doer, O loved one, meets with a sad end.”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Manubehn Mashruwala, Gandhiji’s granddaughter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vi. 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either to Ramana Swami at Tiruvannamalai or </w:t>
      </w:r>
      <w:r>
        <w:rPr>
          <w:rFonts w:ascii="Times" w:hAnsi="Times" w:eastAsia="Times"/>
          <w:b w:val="0"/>
          <w:i w:val="0"/>
          <w:color w:val="000000"/>
          <w:sz w:val="22"/>
        </w:rPr>
        <w:t>again to Aurobindo Ashram. Jankiprasad did find peace.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Kanchan. In short, do whatever will bring you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8566. Also C.W. 7044.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SHARDA C. SHAH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your letters regularly. Sushilabehn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need not worry about the irregular monthly periods.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sometimes. Take more milk and cream if possible.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take?   What else do you take?   Remain calm. We are leaving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going on about your music?   Now you will recite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properly, won’t you? 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9999. Courtesy: Shardabehn G. Chokhawala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MATHURADAS TRIKUMJI</w:t>
      </w:r>
    </w:p>
    <w:p>
      <w:pPr>
        <w:autoSpaceDN w:val="0"/>
        <w:autoSpaceDE w:val="0"/>
        <w:widowControl/>
        <w:spacing w:line="244" w:lineRule="exact" w:before="128" w:after="0"/>
        <w:ind w:left="49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1938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writing will not fade. I am lying with a mud-pack </w:t>
      </w:r>
      <w:r>
        <w:rPr>
          <w:rFonts w:ascii="Times" w:hAnsi="Times" w:eastAsia="Times"/>
          <w:b w:val="0"/>
          <w:i w:val="0"/>
          <w:color w:val="000000"/>
          <w:sz w:val="22"/>
        </w:rPr>
        <w:t>on my stomach, hence the pencil.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has put me in a dilemma. For one thing,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favour marriage within the caste. Manganlal’s family is setting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nought all his ideals.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these circumstances, I am unable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whole-hearted approval to the idea. How can I convoy all this in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telegram? You will understand my reservations. The marriage must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son, Keshavlal, had been betrothed to Bindumati,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addresee’s wife’s sister.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fixed. If possible, you must dissuade them also from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approval. But, surely, it is not necessary to have my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matter. You can show this letter to them. Taramati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feel hurt.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given my opinion on the Bengal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question of the release of the political convicts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But pressure of work made it physically impossible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Though the Bengal Government have not seen their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accede to my proposal contained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13th April last,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gratefully recognize that from their own standpoint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endeavoured to make an approach to the letter of 13th April.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paid this tribute to the Bengal Government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their rejection of my proposal is a severe disapointment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For I claim that my proposal was made after considering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the Bengal Government’s difficulties. The decision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me to be due to their failure to recognize three factors.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reprehensible the crimes committed by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there can be no doubt that the crimes were not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or selfish motive, the motive behind them was purely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limitations of the Government of India Act, it has </w:t>
      </w:r>
      <w:r>
        <w:rPr>
          <w:rFonts w:ascii="Times" w:hAnsi="Times" w:eastAsia="Times"/>
          <w:b w:val="0"/>
          <w:i w:val="0"/>
          <w:color w:val="000000"/>
          <w:sz w:val="22"/>
        </w:rPr>
        <w:t>transferred power to a parliament responsible to the people and elec-</w:t>
      </w:r>
      <w:r>
        <w:rPr>
          <w:rFonts w:ascii="Times" w:hAnsi="Times" w:eastAsia="Times"/>
          <w:b w:val="0"/>
          <w:i w:val="0"/>
          <w:color w:val="000000"/>
          <w:sz w:val="22"/>
        </w:rPr>
        <w:t>ted under a fairly wide franchise. Apart, therefore, from the decla-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 of non-violence made by the prisoners, the transfer of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popularly elected legislature takes the ground from under the feet </w:t>
      </w:r>
      <w:r>
        <w:rPr>
          <w:rFonts w:ascii="Times" w:hAnsi="Times" w:eastAsia="Times"/>
          <w:b w:val="0"/>
          <w:i w:val="0"/>
          <w:color w:val="000000"/>
          <w:sz w:val="22"/>
        </w:rPr>
        <w:t>of the advocates of terrorism.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as much as the Congress has chosen to enter the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to accept ministerial responsibility, Congressmen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the possibilities of the machinery to 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popular will. In this particular instance, as we have seen in what may</w:t>
      </w:r>
    </w:p>
    <w:p>
      <w:pPr>
        <w:autoSpaceDN w:val="0"/>
        <w:autoSpaceDE w:val="0"/>
        <w:widowControl/>
        <w:spacing w:line="220" w:lineRule="exact" w:before="268" w:after="0"/>
        <w:ind w:left="432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“Lettter to Khwaja Nazimuddin”, 11-5-1938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“Lettter to Khwaja Nazimuddin”, 13-4-1938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described as Congress provinces, the Provincial Governments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release political prisoners. What has been 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provinces is possible in Bengal, if the popular will is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factor is the Bengal Government’s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two well-known parties connected with terrorist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The reference seems to suggest that these parties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original purpose. I know, and I had given the Khwaja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required assurance, that the organizations no longer functioned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way. Comrades belonging to groups do not change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groups or loyalties because the methods which the labels origi-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nally stood for have become obsolete. I would, however,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amalgamation and the use of another name for the combination,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preserve their separate status.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have the Bengal Government failed to take any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notice of these three factors, they have failed to give due </w:t>
      </w:r>
      <w:r>
        <w:rPr>
          <w:rFonts w:ascii="Times" w:hAnsi="Times" w:eastAsia="Times"/>
          <w:b w:val="0"/>
          <w:i w:val="0"/>
          <w:color w:val="000000"/>
          <w:sz w:val="22"/>
        </w:rPr>
        <w:t>weight to the positive assurances of non-violence given by the 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ners, which those who have been discharged seem to have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>faithfully.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renew my appeal to the Bengal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my proposal of 13th April, and release all the prisoners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April, 1939. I do not mind what procedure they wish to adopt.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have the committee announced by them and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the dates of discharge of the prisoners. One thing,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>am concerned, is undoubtedly common cause if there is to be a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 clearance, viz., that the atmosphere of non-violence is retained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those who are discharged carry out the self-imposed obli-</w:t>
      </w:r>
      <w:r>
        <w:rPr>
          <w:rFonts w:ascii="Times" w:hAnsi="Times" w:eastAsia="Times"/>
          <w:b w:val="0"/>
          <w:i w:val="0"/>
          <w:color w:val="000000"/>
          <w:sz w:val="22"/>
        </w:rPr>
        <w:t>gation about non-violence.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appeal to the Press and the public to restrain them-selves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criticism of the action of the Bengal Government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not embarrass them by bitter criticism.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said to the credit of the Bengal Government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certainly not treated it as a party question. Though the release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integral part of the Congress programme only, it has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all parties’ question. And I have no doubt that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securing early release is never to allow the question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party question.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appeal to the prisoners not to be disturbed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Government’s communique. Having been myself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half a dozen times under varying circumstances,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apart from the hardships of jail life, the uncertainty of his fate gnaws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prisoner’s whole being especially when he is fretting to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serve. But I would ask them to treat 13th April or thereabouts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 last date of their discharge. It is contrary to my nature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‘thereabouts’ in fixing time-tables, but the prisoner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extend to me the concession due to old age and its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 can give this assurance that ‘thereabouts’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It can only refer to months. They will please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hamper the effort of those who are trying to secure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by resort to hunger-strike. I have given them myself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hostage. So long as there is life in me, I hope by God’s grace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promise not to relax the effort to secure their discharge.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rest for me till every one of the prisoners is discharged.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nobly responded to my call for an assurance of non-violence. I will </w:t>
      </w:r>
      <w:r>
        <w:rPr>
          <w:rFonts w:ascii="Times" w:hAnsi="Times" w:eastAsia="Times"/>
          <w:b w:val="0"/>
          <w:i w:val="0"/>
          <w:color w:val="000000"/>
          <w:sz w:val="22"/>
        </w:rPr>
        <w:t>keep my faith.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correspondents seem to think that I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wonders. Let me say as a devotee of truth that I have no such gift.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I may have comes from God. But He does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directly. He works through his numberless agencies. In this case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All the prestige that I have is derived from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latter derives it from its creed. If Congressmen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creed of truth and non-violence, the Congress loses prestige.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them that my virtues, real or so called, will not count for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anything, if I did not represent the Congress mind.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Friends of prisoners outside Bengal and sometimes the 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ners themselves write to me complaining that I confine my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Bengal prisoners. In a way this is true. I am bound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written contract. But in another way it is not true. I do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their discharge also. But the full suceess depends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what happens in Bengal. Let them, however,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>efforts for their release continue, even apart from the Bengal priso-</w:t>
      </w:r>
      <w:r>
        <w:rPr>
          <w:rFonts w:ascii="Times" w:hAnsi="Times" w:eastAsia="Times"/>
          <w:b w:val="0"/>
          <w:i w:val="0"/>
          <w:color w:val="000000"/>
          <w:sz w:val="22"/>
        </w:rPr>
        <w:t>ners.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8-10-1938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M. C. RAJAH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working under great difficulty. Even this I am writing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train taking me [to] Peshawar.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will publish the correspondence between us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whenever you think it necessary.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latest letter shows that you are on the wrong track.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partial to Rajaji. But I know that he is as firm on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myself. I must therefore trust his judgment as to how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thing. From this distance I can’t judge his action.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see that the whole of the movement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heart?   You cannot force the pace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reformers immolate themselves. This process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vigorously.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temple-entry question is a mighty religious reform.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apply your religious mind to it if you will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support to Rajaji and make his move a thorough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40" w:lineRule="exact" w:before="8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C. Rajah Papers. Courtesy 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134. LETTER TO PRITHVISINGH</w:t>
      </w:r>
    </w:p>
    <w:p>
      <w:pPr>
        <w:autoSpaceDN w:val="0"/>
        <w:autoSpaceDE w:val="0"/>
        <w:widowControl/>
        <w:spacing w:line="266" w:lineRule="exact" w:before="126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TMANZAI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PRITHVISINGH,</w:t>
      </w:r>
    </w:p>
    <w:p>
      <w:pPr>
        <w:autoSpaceDN w:val="0"/>
        <w:autoSpaceDE w:val="0"/>
        <w:widowControl/>
        <w:spacing w:line="260" w:lineRule="exact" w:before="3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the train taking me to the Frontier Province. I am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there for a month. During that time I must try to send one of my </w:t>
      </w:r>
      <w:r>
        <w:rPr>
          <w:rFonts w:ascii="Times" w:hAnsi="Times" w:eastAsia="Times"/>
          <w:b w:val="0"/>
          <w:i w:val="0"/>
          <w:color w:val="000000"/>
          <w:sz w:val="22"/>
        </w:rPr>
        <w:t>party to meet you. I would like you therefore to keep the nearest visi-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day free of other visitors. You will let me know at Peshawar the </w:t>
      </w:r>
      <w:r>
        <w:rPr>
          <w:rFonts w:ascii="Times" w:hAnsi="Times" w:eastAsia="Times"/>
          <w:b w:val="0"/>
          <w:i w:val="0"/>
          <w:color w:val="000000"/>
          <w:sz w:val="22"/>
        </w:rPr>
        <w:t>day on which the visit may take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worrying about changing your class from A to B.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glad that you are not worrying 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get hold of the new type of wool-spinning charkha.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having become ill, has stayed away in Delhi.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is with me and is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563. Also C.W. 2942. Courtesy : Prithvisingh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RUKMINI BAZAJ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RUKHI,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see your handwriting after a long time. Shanta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see me. She told Ba that you get fainting fits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good health. Is this true? 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a train bound for Peshawar. Perhaps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one month in that part. Mahadev needs rest, so Durga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stayed back at Delhi. Ba also is there. With me are Pyarelal,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Kanu, Doctor Sushila, Amtul Salaam and Brijkrishna. You can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at Peshawar.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UKMINI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Gujarati : C.W. 9793. Courtesy : Benarsilal Bazaj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94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the train. You did well in writing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Maulana. Even if all the seeds that we sow do not sprout, they </w:t>
      </w:r>
      <w:r>
        <w:rPr>
          <w:rFonts w:ascii="Times" w:hAnsi="Times" w:eastAsia="Times"/>
          <w:b w:val="0"/>
          <w:i w:val="0"/>
          <w:color w:val="000000"/>
          <w:sz w:val="22"/>
        </w:rPr>
        <w:t>help those that do.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Dakshina Bharat Hindi Prachar Sabha has no right to change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object. If it exercises that right, its spiritual connection with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must also end. In my opinion, such a change is not nece-</w:t>
      </w:r>
      <w:r>
        <w:rPr>
          <w:rFonts w:ascii="Times" w:hAnsi="Times" w:eastAsia="Times"/>
          <w:b w:val="0"/>
          <w:i w:val="0"/>
          <w:color w:val="000000"/>
          <w:sz w:val="22"/>
        </w:rPr>
        <w:t>ssary either. I have paid no attention to what has been happening.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not correct that I have been gradually leaving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word ‘Hindi’. The Congress cannot use any other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believe that a Congressman working in another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so.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will think about writing when I get the resolutions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>ference. Amritlal is attending to weaving, teaching, music and sanita-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It remains to be seen whether he can fit into Nayakum’s mould. </w:t>
      </w:r>
      <w:r>
        <w:rPr>
          <w:rFonts w:ascii="Times" w:hAnsi="Times" w:eastAsia="Times"/>
          <w:b w:val="0"/>
          <w:i w:val="0"/>
          <w:color w:val="000000"/>
          <w:sz w:val="22"/>
        </w:rPr>
        <w:t>Will this suffice for now?  Write at Utmanzai.</w:t>
      </w:r>
    </w:p>
    <w:p>
      <w:pPr>
        <w:autoSpaceDN w:val="0"/>
        <w:autoSpaceDE w:val="0"/>
        <w:widowControl/>
        <w:spacing w:line="220" w:lineRule="exact" w:before="66" w:after="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1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7975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85</w:t>
            </w:r>
          </w:p>
        </w:tc>
      </w:tr>
      <w:tr>
        <w:trPr>
          <w:trHeight w:hRule="exact" w:val="36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74 : 9 SEPTEMBER, 1938 - 29 JANUARY, 1939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137. LETTER TO ANAND T. HINGORANI</w:t>
      </w:r>
    </w:p>
    <w:p>
      <w:pPr>
        <w:autoSpaceDN w:val="0"/>
        <w:autoSpaceDE w:val="0"/>
        <w:widowControl/>
        <w:spacing w:line="294" w:lineRule="exact" w:before="84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 only today. I am writing this on a moving 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[I think] there is no need of a preface. And why so much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me?   How can I bear it?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to know that both are well.</w:t>
      </w:r>
    </w:p>
    <w:p>
      <w:pPr>
        <w:autoSpaceDN w:val="0"/>
        <w:autoSpaceDE w:val="0"/>
        <w:widowControl/>
        <w:spacing w:line="268" w:lineRule="exact" w:before="3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 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138. LETTER TO S. D. SATAVLEKAR</w:t>
      </w:r>
    </w:p>
    <w:p>
      <w:pPr>
        <w:autoSpaceDN w:val="0"/>
        <w:autoSpaceDE w:val="0"/>
        <w:widowControl/>
        <w:spacing w:line="286" w:lineRule="exact" w:before="106" w:after="0"/>
        <w:ind w:left="499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SATAVLEKAR,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nice letter you have written to me ! I am writing this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train. The Prince may certainly come in November.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days now I shall be in the Frontier Province.</w:t>
      </w:r>
    </w:p>
    <w:p>
      <w:pPr>
        <w:autoSpaceDN w:val="0"/>
        <w:tabs>
          <w:tab w:pos="5610" w:val="left"/>
        </w:tabs>
        <w:autoSpaceDE w:val="0"/>
        <w:widowControl/>
        <w:spacing w:line="266" w:lineRule="exact" w:before="42" w:after="0"/>
        <w:ind w:left="53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C.W. 4779. Courtesy : S. D. Satavlekar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139. THAT UNFORTUNATE WALK-OUT</w:t>
      </w:r>
    </w:p>
    <w:p>
      <w:pPr>
        <w:autoSpaceDN w:val="0"/>
        <w:autoSpaceDE w:val="0"/>
        <w:widowControl/>
        <w:spacing w:line="280" w:lineRule="exact" w:before="138" w:after="0"/>
        <w:ind w:left="10" w:right="1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walk-out at the last A.I.C.C. meeting of the opponents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Liberties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an unfortunate and hasty act.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their protest against?  I understand the President went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let them make as many and as long speeches as they liked.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protest was against the majority refusing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amendments which cut at the root of the resolution which was re-</w:t>
      </w:r>
      <w:r>
        <w:rPr>
          <w:rFonts w:ascii="Times" w:hAnsi="Times" w:eastAsia="Times"/>
          <w:b w:val="0"/>
          <w:i w:val="0"/>
          <w:color w:val="000000"/>
          <w:sz w:val="22"/>
        </w:rPr>
        <w:t>garded as vital to the existence of the Congress in its present form.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Prince of Aundh visited Gandhiji at Segaon on 29-11-1938 and </w:t>
      </w:r>
      <w:r>
        <w:rPr>
          <w:rFonts w:ascii="Times" w:hAnsi="Times" w:eastAsia="Times"/>
          <w:b w:val="0"/>
          <w:i w:val="0"/>
          <w:color w:val="000000"/>
          <w:sz w:val="18"/>
        </w:rPr>
        <w:t>1-12-1938.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of Resolution for A.I.C.C.”, Before 23-9-1938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walk-out has served one good purpose. It has brought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clear light the fact that the Congress is not today the homogeneous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it used to be. It has members and parties who have no faith in its </w:t>
      </w:r>
      <w:r>
        <w:rPr>
          <w:rFonts w:ascii="Times" w:hAnsi="Times" w:eastAsia="Times"/>
          <w:b w:val="0"/>
          <w:i w:val="0"/>
          <w:color w:val="000000"/>
          <w:sz w:val="22"/>
        </w:rPr>
        <w:t>creed or its constructive programme, specially khadi and prohibition.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these circumstances the Congress must cease to be a compact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fighting organization engaged in a life-and-death struggle against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most experienced and organized corporation in the world. It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since 1920 like an army in action having one will, one policy, one aim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exact discipline. All this must go if the protesters can have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way. In the first place there can be no amendment of or protest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accepted policies. But even if such is permissible, there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perfect and willing obedience after the rejection of amendments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protests. Opposition in the Congress is not to be compared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opposition, say, in the Central Assembly. There the opposition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little in common with the Government. In the Congress there can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those who willingly and whole-heartedly subscribe to its creed.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do not want independence cannot become its memebrs nor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those who do not believe in truth and non-violence, khadi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communal unity or total abolition of untouchability among Hindus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total prohibition of drink and intoxicating drugs.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up to those who do not believe in the fundamental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seriously to consider whether they would not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country better by remaining outside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converting the people to their view of conducting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by remaining within and obstructing those who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to eye with them and yet are in the unfortunate position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on their side. It is equally the duty of the majority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best to deal with those who will resort to obstructive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tactics. My opinion based on experience is that if, after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the obstructionists (if the use of that word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to describe them), it is found that they believe it to be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continue obstruction, it would conduce to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hand over the reins to the minority and themselves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Congress programme without using the Congress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can succeed beyond expectations if it is done without huff,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malice, without bitterness, and merely to meet a situation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is becoming impossible.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chaos is to be prevented, proper measures must be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5, 1938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15-10-1938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C. F. ANDREWS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absence of letters means neglect, then I have neglected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these days you are ever before me. You see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my shell and begun to speak to Europe. It is a peace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F.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LALA GIRDHARILAL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9"/>
        <w:gridCol w:w="3279"/>
      </w:tblGrid>
      <w:tr>
        <w:trPr>
          <w:trHeight w:hRule="exact" w:val="5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form.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are needlessly suspicious. There is no change in me or my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advise you to resign. It is surely wrong to refuse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colleagues want you to. They can’t take the work from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want.</w:t>
      </w:r>
    </w:p>
    <w:p>
      <w:pPr>
        <w:autoSpaceDN w:val="0"/>
        <w:autoSpaceDE w:val="0"/>
        <w:widowControl/>
        <w:spacing w:line="240" w:lineRule="exact" w:before="68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IRDHARILAL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 H</w:t>
      </w:r>
      <w:r>
        <w:rPr>
          <w:rFonts w:ascii="Times" w:hAnsi="Times" w:eastAsia="Times"/>
          <w:b w:val="0"/>
          <w:i w:val="0"/>
          <w:color w:val="000000"/>
          <w:sz w:val="18"/>
        </w:rPr>
        <w:t>OON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55 C</w:t>
      </w:r>
      <w:r>
        <w:rPr>
          <w:rFonts w:ascii="Times" w:hAnsi="Times" w:eastAsia="Times"/>
          <w:b w:val="0"/>
          <w:i w:val="0"/>
          <w:color w:val="000000"/>
          <w:sz w:val="18"/>
        </w:rPr>
        <w:t>ANTONMENT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MAHADEV DESAI</w:t>
      </w:r>
    </w:p>
    <w:p>
      <w:pPr>
        <w:autoSpaceDN w:val="0"/>
        <w:autoSpaceDE w:val="0"/>
        <w:widowControl/>
        <w:spacing w:line="266" w:lineRule="exact" w:before="18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here asks ‘Where is Mahadev’? Chhajjuram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send a wire and call you here and promises to keep you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perfect peace. The climate is fine. I do feel like asking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over. But I will not act in haste. I am certainly attracted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Simla. The matter will be decided one way 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will daily look forward to your letters. We are at Peshawar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days at least. After that, the programme is uncertain.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trouble at all during the journey. At Lahore there was a crowd but </w:t>
      </w:r>
      <w:r>
        <w:rPr>
          <w:rFonts w:ascii="Times" w:hAnsi="Times" w:eastAsia="Times"/>
          <w:b w:val="0"/>
          <w:i w:val="0"/>
          <w:color w:val="000000"/>
          <w:sz w:val="22"/>
        </w:rPr>
        <w:t>I was behind a line of army men. I did not like that at all. My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now seems to have become quite steady. In the train and here </w:t>
      </w:r>
      <w:r>
        <w:rPr>
          <w:rFonts w:ascii="Times" w:hAnsi="Times" w:eastAsia="Times"/>
          <w:b w:val="0"/>
          <w:i w:val="0"/>
          <w:color w:val="000000"/>
          <w:sz w:val="22"/>
        </w:rPr>
        <w:t>it had been 160/98. I wrote a heap of letters.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Preparations for our bath are still going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IF I WERE A CZECH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called the arrangement with Herr Hitler “peace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honour”, it was not to cast any reflection on British or French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statesmen. I have no doubt that Mr. Chamberlain could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better. He knew his nation’s limitations. He wanted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if it could be avoided at all. Short of going to war, he pulled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weight in favour of the Czechs. That it could not save honour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fault of his. It would be so evey time there is a struggle with Herr </w:t>
      </w:r>
      <w:r>
        <w:rPr>
          <w:rFonts w:ascii="Times" w:hAnsi="Times" w:eastAsia="Times"/>
          <w:b w:val="0"/>
          <w:i w:val="0"/>
          <w:color w:val="000000"/>
          <w:sz w:val="22"/>
        </w:rPr>
        <w:t>Hitler or Signor Mussolini.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otherwise. Democracy dreads to spill blood.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for which the two dictators stand calls it cowardice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shrink from carnage. They exhaust the resources of poetic art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glorify organized murder. There is no humbug about their word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They are ever ready for war. There is nobody in Germany or </w:t>
      </w:r>
      <w:r>
        <w:rPr>
          <w:rFonts w:ascii="Times" w:hAnsi="Times" w:eastAsia="Times"/>
          <w:b w:val="0"/>
          <w:i w:val="0"/>
          <w:color w:val="000000"/>
          <w:sz w:val="22"/>
        </w:rPr>
        <w:t>Italy to cross their path. Their word is law.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different with Mr. Chamberlain or M. Daladier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Parliaments and Chambers to please. They have parties to confer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They cannot maintain themselves on a perpetual war footing if </w:t>
      </w:r>
      <w:r>
        <w:rPr>
          <w:rFonts w:ascii="Times" w:hAnsi="Times" w:eastAsia="Times"/>
          <w:b w:val="0"/>
          <w:i w:val="0"/>
          <w:color w:val="000000"/>
          <w:sz w:val="22"/>
        </w:rPr>
        <w:t>their language is to have a democratic accent about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war leads one to dictatorship pure and simple. </w:t>
      </w:r>
      <w:r>
        <w:rPr>
          <w:rFonts w:ascii="Times" w:hAnsi="Times" w:eastAsia="Times"/>
          <w:b w:val="0"/>
          <w:i w:val="0"/>
          <w:color w:val="000000"/>
          <w:sz w:val="22"/>
        </w:rPr>
        <w:t>Science of non-violence can alone lead one to pure democracy.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France and America have to make their choice.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 of the two dictators.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Edouard Daladier, then Prime Minister of France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is out of the picture just now. Russia has a dictator who </w:t>
      </w:r>
      <w:r>
        <w:rPr>
          <w:rFonts w:ascii="Times" w:hAnsi="Times" w:eastAsia="Times"/>
          <w:b w:val="0"/>
          <w:i w:val="0"/>
          <w:color w:val="000000"/>
          <w:sz w:val="22"/>
        </w:rPr>
        <w:t>dreams of peace and thinks he will wade to it through a sea of blood.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can say what Russian dictatorship will mean to the world.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give this introduction to what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the Czechs and through them to all those nationalities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called ‘small’ or ‘weak’. I want to speak to the Czechs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plight moved me to the point of physical and mental distress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it would be cowardice on my part not to share with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that were welling up within me. It is clear that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must either come or be ready to come under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dictators or be a constant menace to the peace of Europe.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goodwill in the world England and France cannot save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intervention can only mean bloodshed and destruction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been seen before. If I were a Czech, therefore, I would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nations from the obligation to defend my country.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live. I would not be a vassal to any nation or body. I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independence or perish. To seek to win in a clash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pure bravado. Not so, if in defying the might of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deprive me of my independence I refuse to obey his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unarmed in the attempt. In so doing, though I lose the body, I </w:t>
      </w:r>
      <w:r>
        <w:rPr>
          <w:rFonts w:ascii="Times" w:hAnsi="Times" w:eastAsia="Times"/>
          <w:b w:val="0"/>
          <w:i w:val="0"/>
          <w:color w:val="000000"/>
          <w:sz w:val="22"/>
        </w:rPr>
        <w:t>save my soul, i.e., my honour.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inglorious peace should be my opportunity. I must live </w:t>
      </w:r>
      <w:r>
        <w:rPr>
          <w:rFonts w:ascii="Times" w:hAnsi="Times" w:eastAsia="Times"/>
          <w:b w:val="0"/>
          <w:i w:val="0"/>
          <w:color w:val="000000"/>
          <w:sz w:val="22"/>
        </w:rPr>
        <w:t>down the humiliation and gain real independence.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says a comforter, ‘Hitler knows no pity. Your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effort will avail nothing before him.’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is, ‘You may be right. History has no record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having adopted non-violent resistance. If Hitler is unaffected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suffering, it does not matter. For I shall have lost nothing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[preserving]. My honour is the only thing worth preserving.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Hitler’s pity. But as a believer in non-violence,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limit its possibilities. Hitherto he and his likes have built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invariable experience that men yield to force. Unarmed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offering non-violent resistance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in them will be a novel experience for them. Who can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is not in their nature to respond to the higher and finer </w:t>
      </w:r>
      <w:r>
        <w:rPr>
          <w:rFonts w:ascii="Times" w:hAnsi="Times" w:eastAsia="Times"/>
          <w:b w:val="0"/>
          <w:i w:val="0"/>
          <w:color w:val="000000"/>
          <w:sz w:val="22"/>
        </w:rPr>
        <w:t>forces?   They have the same soul that I have.’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says another comforter, ‘What you say is all right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do you expect your people to respond to the novel call?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trained to fight. In personal bravery they are second to none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For you now to ask them to throw away their arms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trained for non-violent resistance, seems to me to be a vain </w:t>
      </w:r>
      <w:r>
        <w:rPr>
          <w:rFonts w:ascii="Times" w:hAnsi="Times" w:eastAsia="Times"/>
          <w:b w:val="0"/>
          <w:i w:val="0"/>
          <w:color w:val="000000"/>
          <w:sz w:val="22"/>
        </w:rPr>
        <w:t>attempt.’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may be right. But I have a call I must answer.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my message to my people. This humiliation has sunk too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to remain without an outlet. I, at least, must act up to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dawned on me.’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I should, I believe, act if I was a Czech. When I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launched out on satyagraha, I had no companion. We were thirteen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men, women and children against a whole nation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the existence out of us. I did not know who would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all came as in a flash. All the 13,000 did not fight. Many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But the honour of the nation was saved. New history was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>by the South African Satyagraha.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more apposite instance, perhaps, is that of Khan Saheb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Ghaffar Khan, the servant of God as he calls himself, the pride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 as the Pathans delight to call him. He is sitting in front of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pen these lines. He has made several thousands of his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throw down their arms. He thinks he has imbibed the lesson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He is not sure of his people. Elsewhere I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that his soldiers of peace make. I have come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or rather he has brought me, to see with my own eyes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men here are doing. I can say in advance and at once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know very little of non-violence. All the treasure they have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is their faith in their leader. I do not cite these soldiers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at all a finished illustration. I cite them as an honest attempt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a soldier to convert fellow soldiers to the ways of peace.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testify that it is an honest attempt, and whether in the 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or fails, it will have its lessons for satyagrahis of the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will be fulfilled if I succeed in reaching these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making them see that if their non-violence does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feel much braver than the possession of arms and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them they must give up their non-violence which is another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cowardice, and resume their arms which there is nothing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will to prevent them from taking back.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present Dr. Benes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weapon not of the weak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There is no bravery greater than a resolute refusal to bend the </w:t>
      </w:r>
      <w:r>
        <w:rPr>
          <w:rFonts w:ascii="Times" w:hAnsi="Times" w:eastAsia="Times"/>
          <w:b w:val="0"/>
          <w:i w:val="0"/>
          <w:color w:val="000000"/>
          <w:sz w:val="22"/>
        </w:rPr>
        <w:t>knee to an earthly power, no matter how great, and that without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Eduard Benes, President of Czechoslovakia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of spirit and in the fulness of faith that the spirit alone lives, </w:t>
      </w:r>
      <w:r>
        <w:rPr>
          <w:rFonts w:ascii="Times" w:hAnsi="Times" w:eastAsia="Times"/>
          <w:b w:val="0"/>
          <w:i w:val="0"/>
          <w:color w:val="000000"/>
          <w:sz w:val="22"/>
        </w:rPr>
        <w:t>nothing else does.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6, 1938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AMRIT KAUR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also.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reached quite well. The pressure behaved well in the train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 address letters Peshawar.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cold here as yet. The nights are very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continues giving me great peace and saving so much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energy.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3637. Courtesy: Amrit Kaur. Also G.N. 6446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FILTH IN LITERATURE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Travancore headmaster of a high school 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know the political atmosphere of Travancore is very unhappy just 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present. Even high School pupils are going on strike and picketing others.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feeling among pupils that you are in favour of ‘students’ strikes’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‘pupils’ strikes’. I would like to get a communication addressed to pupils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general about your opinion on the matter. It will clarify the situation.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written often enough against strikes by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pupils except on the rarest of occasions. I hold it to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on the part of students and pupils to take part 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and party politics. Such ferment interferes with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and unfits students for solid work as future citizens.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however, for which it is the duty of students and pupils to </w:t>
      </w:r>
      <w:r>
        <w:rPr>
          <w:rFonts w:ascii="Times" w:hAnsi="Times" w:eastAsia="Times"/>
          <w:b w:val="0"/>
          <w:i w:val="0"/>
          <w:color w:val="000000"/>
          <w:sz w:val="22"/>
        </w:rPr>
        <w:t>strike. I have received a letter from the Hon. Secretary, Youths’Wel-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Association, Lahore, giving copious specimens of obscene and </w:t>
      </w:r>
      <w:r>
        <w:rPr>
          <w:rFonts w:ascii="Times" w:hAnsi="Times" w:eastAsia="Times"/>
          <w:b w:val="0"/>
          <w:i w:val="0"/>
          <w:color w:val="000000"/>
          <w:sz w:val="22"/>
        </w:rPr>
        <w:t>erotic passages from the text-books prescribed by various universi-</w:t>
      </w:r>
      <w:r>
        <w:rPr>
          <w:rFonts w:ascii="Times" w:hAnsi="Times" w:eastAsia="Times"/>
          <w:b w:val="0"/>
          <w:i w:val="0"/>
          <w:color w:val="000000"/>
          <w:sz w:val="22"/>
        </w:rPr>
        <w:t>ties. They make sickening reading. Though they are from prescribed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text-books, I would not soil these columns with a reproduction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extracts. I have never come across such filth in all the literature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read. The extracts are impartially given both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from Sanskrit,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and Hindi poets. My attention was first drawn to such writings </w:t>
      </w:r>
      <w:r>
        <w:rPr>
          <w:rFonts w:ascii="Times" w:hAnsi="Times" w:eastAsia="Times"/>
          <w:b w:val="0"/>
          <w:i w:val="0"/>
          <w:color w:val="000000"/>
          <w:sz w:val="22"/>
        </w:rPr>
        <w:t>by the girls of Mahila Ashram, Wardha, and recently by my daughter-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studying in the Kanya Gurukul at Dehra Dun.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not illiterate, she had never come across such obscenity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some of her text-books. She appealed to me for assistance.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moving the Hindi Sahitya Sammelan authorities. But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move slowly. Monopolies grow up. Self-interest of authors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publishers prevents reform. The altar of literature claims incense. </w:t>
      </w:r>
      <w:r>
        <w:rPr>
          <w:rFonts w:ascii="Times" w:hAnsi="Times" w:eastAsia="Times"/>
          <w:b w:val="0"/>
          <w:i w:val="0"/>
          <w:color w:val="000000"/>
          <w:sz w:val="22"/>
        </w:rPr>
        <w:t>My daughter-in-law suggested, and I at once fell in with her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that she would risk failure at her examination and omit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obscene or erotic passages. This is a mild strike on her part, but a </w:t>
      </w:r>
      <w:r>
        <w:rPr>
          <w:rFonts w:ascii="Times" w:hAnsi="Times" w:eastAsia="Times"/>
          <w:b w:val="0"/>
          <w:i w:val="0"/>
          <w:color w:val="000000"/>
          <w:sz w:val="22"/>
        </w:rPr>
        <w:t>quite good and wholly effective one for herself. But this is an occa-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which not only justifies a strrike on the part of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>pupils, it is in my opinion their duty to rise in revolt against such lite-</w:t>
      </w:r>
      <w:r>
        <w:rPr>
          <w:rFonts w:ascii="Times" w:hAnsi="Times" w:eastAsia="Times"/>
          <w:b w:val="0"/>
          <w:i w:val="0"/>
          <w:color w:val="000000"/>
          <w:sz w:val="22"/>
        </w:rPr>
        <w:t>rature being forced on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thing to defend the liberty to read what one likes.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wholly different thing to force on young minds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 that cannot but excite their animal passions and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curiosity about things which, in due course and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they are bound to learn. The evil becomes accentuated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comes in the guise of innocent literature bearing the </w:t>
      </w:r>
      <w:r>
        <w:rPr>
          <w:rFonts w:ascii="Times" w:hAnsi="Times" w:eastAsia="Times"/>
          <w:b w:val="0"/>
          <w:i/>
          <w:color w:val="000000"/>
          <w:sz w:val="22"/>
        </w:rPr>
        <w:t>impri-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matur </w:t>
      </w:r>
      <w:r>
        <w:rPr>
          <w:rFonts w:ascii="Times" w:hAnsi="Times" w:eastAsia="Times"/>
          <w:b w:val="0"/>
          <w:i w:val="0"/>
          <w:color w:val="000000"/>
          <w:sz w:val="22"/>
        </w:rPr>
        <w:t>of great universities.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orderly strike on the part of students is the quickest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the much-needed reform. Such a strike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boisterous. It would simply consist in the students notifying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examinations which require a study of objectionable literature.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duty of every pure-minded student to rebel against obscenity.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asks me to appeal to the Congress Ministers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steps as may be possible to remove text-books or passages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objectionable. I gladly make the appeal hereby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[to] the Education Ministers in all the provinces. Surely all </w:t>
      </w:r>
      <w:r>
        <w:rPr>
          <w:rFonts w:ascii="Times" w:hAnsi="Times" w:eastAsia="Times"/>
          <w:b w:val="0"/>
          <w:i w:val="0"/>
          <w:color w:val="000000"/>
          <w:sz w:val="22"/>
        </w:rPr>
        <w:t>are equally interested in the healthy growth of the student mind.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7, 1938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15-10-1938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Nirmala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UNCERTIFIED KHADI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Reports have come to me showing that even responsible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use khadi that is sold in uncertified bhandars. No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guaranteed pure that is sold in uncertified stores of which unfor-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tunately there is quite a number, and which has increased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>phenomenal rise given by the A.I.S.A. in the wages of spinners.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often that workers get better wages without asking.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happens enough unscrupulous persons will be found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exploit the poverty or ignorance of the workers, pay them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wages, and sell their manufactures at prices lower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under the raised rate of wages. Then again, cloth is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name of khadi which has its warp made of mill-spun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khadi is that khadi which is hand-woven out of hand-spun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which wages have been paid according to the A.I.S.A. scale. </w:t>
      </w:r>
      <w:r>
        <w:rPr>
          <w:rFonts w:ascii="Times" w:hAnsi="Times" w:eastAsia="Times"/>
          <w:b w:val="0"/>
          <w:i w:val="0"/>
          <w:color w:val="000000"/>
          <w:sz w:val="22"/>
        </w:rPr>
        <w:t>Such khadi can be had only at certified stores.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Congressmen, out of ignorance or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khadi, buy cheap cloth for make-believe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stores and thus thwart the Congress policy about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to the extent of their purchase, defraud the spinners of the 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wages. Let the public realize that every rise in the price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means at least that much more paid to the spinner, I use ‘at least’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advisedly. For the whole of the rise in wages in not charged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buyers.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Those Congress leaders who open khadi stores without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to the A.I.S.A. or without being asked by it, certainly harm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institution, encourage fraud and violate the Congress policy;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it should be the duty and pride of every Congressman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way the effort of the A.I.S.A. to better the lot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of humanity.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7, 1938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15-10-1938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SEVEN COMPLAINTS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Muslim friend writes:</w:t>
      </w:r>
    </w:p>
    <w:p>
      <w:pPr>
        <w:autoSpaceDN w:val="0"/>
        <w:autoSpaceDE w:val="0"/>
        <w:widowControl/>
        <w:spacing w:line="220" w:lineRule="exact" w:before="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pained to hear that in my province the matters have gone from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worse. The Muslims are extremely agitated and invite your immediate attention.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of Action is formed and we desire to take a leaf from your own book of truth </w:t>
      </w:r>
      <w:r>
        <w:rPr>
          <w:rFonts w:ascii="Times" w:hAnsi="Times" w:eastAsia="Times"/>
          <w:b w:val="0"/>
          <w:i w:val="0"/>
          <w:color w:val="000000"/>
          <w:sz w:val="18"/>
        </w:rPr>
        <w:t>and non-violence.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is persisting in the Vidya Mandir Scheme.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Mother tongue is defined as mother tongue of the area—which is divided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Hindi and Marathi—thus excluding Urdu.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Urdu schools used to be inspected by Urdu Inspectorate alone; the system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discontinued.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My amendment to include Urdu or Hindustani in the recognized languages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Assembly is turned down.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My University Bill demanding representation for Muslims and Depressed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Classes in the university is turned down.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Hon’ble Biyani held a conference in Chandur in Berar where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procession was taken with music past a mosque during Juma prayers and the flag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worshipped.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 title as Mahatma is officially recognized by a Government circular,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birthday declared as a holiday, and consequently the Local Board in Amraoti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issued orders to take your image in a procession and to worship your image. Gandhiji,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may permit me to say, we are not idolatrous and we do not recognize you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or our religious and political leader.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nature of the complaints, if the correspondent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followers pursue the path of truth and non-violence. all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and it will be found at the end of the contemplated action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parties have come closer together and that the cobwebs of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 have all been removed.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complaints, I must warn the correspondent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expect the impossible from me that while I am ever ready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influence I may possess for the promotion of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goodwill, I have grave limitations. I could not live for two days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shouldered the burden of investigating every complaint against every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Minister. For that purpose there is the Parliamentary Sub-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created by the Working Committee.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can say generally about the complaints as follows: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the scheme as far as I know.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name ‘mandir’ has been objected to by some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Shuklaji has made it plain that if Muslim boys or their parents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the schools merely because they are called Vidya Mandirs,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open to them to attend schools which will bear an Arabic </w:t>
      </w:r>
      <w:r>
        <w:rPr>
          <w:rFonts w:ascii="Times" w:hAnsi="Times" w:eastAsia="Times"/>
          <w:b w:val="0"/>
          <w:i w:val="0"/>
          <w:color w:val="000000"/>
          <w:sz w:val="22"/>
        </w:rPr>
        <w:t>name. But surely this is a matter for adjustment. The word ‘mandir’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exclusive religious significance. When it has and qualifying </w:t>
      </w:r>
      <w:r>
        <w:rPr>
          <w:rFonts w:ascii="Times" w:hAnsi="Times" w:eastAsia="Times"/>
          <w:b w:val="0"/>
          <w:i w:val="0"/>
          <w:color w:val="000000"/>
          <w:sz w:val="22"/>
        </w:rPr>
        <w:t>adjective it simply means a house. Nor is such use rare.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know what actually has been done. But the mother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of an area is surely the tongue which the inhabitants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speak.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Urdu inspectors have been discontinued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know only Urdu, on the face of it, it seems to be wrong.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amendment about the recognition of Urdu or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Hindustani, I do not know the merits.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same is true of the Bill.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music was played before the mosque whilst the Juma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were being said, it was certainly wrong. But I will want very </w:t>
      </w:r>
      <w:r>
        <w:rPr>
          <w:rFonts w:ascii="Times" w:hAnsi="Times" w:eastAsia="Times"/>
          <w:b w:val="0"/>
          <w:i w:val="0"/>
          <w:color w:val="000000"/>
          <w:sz w:val="22"/>
        </w:rPr>
        <w:t>strong proof to support the allegation.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complaint and an assertion. With both I am in </w:t>
      </w:r>
      <w:r>
        <w:rPr>
          <w:rFonts w:ascii="Times" w:hAnsi="Times" w:eastAsia="Times"/>
          <w:b w:val="0"/>
          <w:i w:val="0"/>
          <w:color w:val="000000"/>
          <w:sz w:val="22"/>
        </w:rPr>
        <w:t>hearty concurrence. It was wrong to give ‘Mahatma’ official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nition. I registered my protest as soon as it was brought to my notice.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support any movement to drop altogether the use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‘Mahatma’ before my name. My simple name sounds sweet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adjective. The latter often stinks as when it is applied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untruth, smoking or drinking or the sale of spurious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To declare my birthday a holiday should be classified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cognizable offence. The only use of my birthday that I have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 intensive spinning or some such national service. That day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work and no play. I cannot imagine any Local Board being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as to issue orders to take my image in procession and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hoping that my correspondent was wholly misinformed.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imagine that the issue of such orders would be illegal.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assertion and repudiation, I tender my congratulations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for them, for I have never aspired after leadership </w:t>
      </w:r>
      <w:r>
        <w:rPr>
          <w:rFonts w:ascii="Times" w:hAnsi="Times" w:eastAsia="Times"/>
          <w:b w:val="0"/>
          <w:i w:val="0"/>
          <w:color w:val="000000"/>
          <w:sz w:val="22"/>
        </w:rPr>
        <w:t>whether religious or political.</w:t>
      </w:r>
    </w:p>
    <w:p>
      <w:pPr>
        <w:autoSpaceDN w:val="0"/>
        <w:autoSpaceDE w:val="0"/>
        <w:widowControl/>
        <w:spacing w:line="260" w:lineRule="exact" w:before="80" w:after="0"/>
        <w:ind w:left="5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October 7, 1938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15-10-1938</w:t>
      </w:r>
    </w:p>
    <w:p>
      <w:pPr>
        <w:autoSpaceDN w:val="0"/>
        <w:autoSpaceDE w:val="0"/>
        <w:widowControl/>
        <w:spacing w:line="292" w:lineRule="exact" w:before="370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MAHADEV DESAI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3118" w:space="0"/>
            <w:col w:w="3398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206"/>
        <w:ind w:left="1872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3118" w:space="0"/>
            <w:col w:w="339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Yes, that is true. We must master adverse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enjoying great peace of mind here,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let anyone near me. The post is wandering behind me, and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articles to my heart’s content. I have started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dialogue with Europe. I will not mind if they decide that I am a fool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me alone. The title is “If I Were a Czech”. Pyarelal also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one article. In a way I am keeping all right. But 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have increased in strength and that pains me.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will lose their strength.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taking Durga for a walk every day.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enough strength for walking. At least meet Saraswati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her </w:t>
      </w:r>
      <w:r>
        <w:rPr>
          <w:rFonts w:ascii="Times" w:hAnsi="Times" w:eastAsia="Times"/>
          <w:b w:val="0"/>
          <w:i w:val="0"/>
          <w:color w:val="000000"/>
          <w:sz w:val="22"/>
        </w:rPr>
        <w:t>try her remedies.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8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is . . 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at all why Rajkumari’s letter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astray.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written and given news of Lakshmi’s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yours, do it now. We arrived here in great comfort. The cold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started. I am keeping up my silence. We are in Peshawar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So dictate the letter at the Peshawar address. The heat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down. Nobody sees me. Khan Saheb does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come to me. Sushila is perfectly well. Ask Kanam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>And send him for a walk every 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Bane Patro, pp. 28-9</w:t>
      </w:r>
    </w:p>
    <w:p>
      <w:pPr>
        <w:autoSpaceDN w:val="0"/>
        <w:autoSpaceDE w:val="0"/>
        <w:widowControl/>
        <w:spacing w:line="220" w:lineRule="exact" w:before="70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Saraswati Gadodia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sentence is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Devdas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NIRMALA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78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NIMU,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2070" w:right="0" w:firstLine="5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ESHAWAR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7, 1938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arrived at Peshawar. Now that Ramdas has returned,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you need not write to me? He has complained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Do not do anything at the cost of your health.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money regularly? That responsibility is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He has been left behind in Delhi. You may therefore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him. Ba and Kanam also are in Delhi.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 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LOGICAL CONSEQUENCE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feel happy that the danger of war has been averted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Is the price paid likely to be too great?   Is it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honour has been sold? Is it a triumph of organized violence?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Herr Hitler discovered a new technique of organizing violence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him to gain his end without shedding blood? I do not profess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known European politics. But it does appear to me that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nationalities cannot exist in Europe with their heads erect.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be absorbed by their larger neighbours. They must become vassals.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has sold her soul for the sake of a seven days’ earthly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 The peace Europe gained at Munich is a triumph of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lence; it is also its defeat. If England and France were sure of victory,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certainly have fulfilled their duty of saving Czecho-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slovakia or of dying with it. But they quailed before the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Germany and Italy. But what have Germany and Italy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gained?  Have they added anything to the moral wealth of mankind? 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penning these lines my concern is not with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Their height dazes me. Czechoslovakia has a lesson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 in India. The Czechs could not have done anything else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themselves deserted by their two powerful allies. And yet </w:t>
      </w:r>
      <w:r>
        <w:rPr>
          <w:rFonts w:ascii="Times" w:hAnsi="Times" w:eastAsia="Times"/>
          <w:b w:val="0"/>
          <w:i w:val="0"/>
          <w:color w:val="000000"/>
          <w:sz w:val="22"/>
        </w:rPr>
        <w:t>I have the hardihood to say that if they had known the use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a weapon for the defence of national honour,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faced the whole might of Germany with that of Italy thrown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in. They would have spared England and France the humiliation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suing for a peace which was no peace; and to save their honour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died to a man without shedding the blood of the robber.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must refuse to think that such heroism, or call it restraint, is beyond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human nature. Human nature will only find itself when it fully realizes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to be human it has to cease to be beastly or brutal. Though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the human form, without the attainment of the virtue of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 we still share the qualities of our remote reputed ancestor,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orang-outang.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not idle words I am writing. Let the Czechs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wrung itself with pain while their doom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decided.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pain was quite selfish in a way. But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it was the more real. For though numerically we are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in terms of Europe, i.e., in terms of organized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we are smaller than Czechoslovakia. Our liberty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threatened, we are fighting to regain it. The Czechs are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armed; we are wholly unarmed. And so the Committee sat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what its duty was by the Czechs, what part the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play if the war cloud burst on us. Were we to bargain with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liberty and appear to befriend Czechoslovakia, or were 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up to the creed of non-violence and say in the hour of trial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humanity that, consistently with our creed,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ourselves with war even though it might ostensibly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Czechoslovakia whose very existence was threatened for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hers, or for the only fault that she was too small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hereslf single-handed?   The Working Committee had almost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it would deny itself the opportunity of striking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 with England but would make its contribution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to the defence of Czechoslovakia and to India’s freedom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to the world by its action that the way to peace with honour </w:t>
      </w:r>
      <w:r>
        <w:rPr>
          <w:rFonts w:ascii="Times" w:hAnsi="Times" w:eastAsia="Times"/>
          <w:b w:val="0"/>
          <w:i w:val="0"/>
          <w:color w:val="000000"/>
          <w:sz w:val="22"/>
        </w:rPr>
        <w:t>did not lie through the mutual slaughter of the innocents, but that it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Working Committee’s resolution on Czechoslovakia read: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“The Working Committee has been following with great interest the events as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been developing in Europe. It views with great concern the unabashed attempt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is being made by Germany to deprive Czechoslovakia of its independence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reduce it to impotence.”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Working Committee sends its profound sympathy to the brave people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Czechoslovakia in their struggle to preserve their freedom. Being themselves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engaged in a war—non-violent but none the less grim and exacting—against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greatest Imperialist Power on earth, India cannot but be deeply interested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protection of Czechoslovak freedom. The committee hopes that the better part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humanity will still assert itself and save humanity from the impending catastrophe.”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lay only and truly through the practice of organized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even unto death.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was but the logical and natural step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could have taken, if it was to prove true to its creed.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could gain her freedom through non-violence, as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believe they can, she could also defend her freedom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means, and hence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fortiori </w:t>
      </w:r>
      <w:r>
        <w:rPr>
          <w:rFonts w:ascii="Times" w:hAnsi="Times" w:eastAsia="Times"/>
          <w:b w:val="0"/>
          <w:i w:val="0"/>
          <w:color w:val="000000"/>
          <w:sz w:val="22"/>
        </w:rPr>
        <w:t>could a smaller nation like Czecho-</w:t>
      </w:r>
      <w:r>
        <w:rPr>
          <w:rFonts w:ascii="Times" w:hAnsi="Times" w:eastAsia="Times"/>
          <w:b w:val="0"/>
          <w:i w:val="0"/>
          <w:color w:val="000000"/>
          <w:sz w:val="22"/>
        </w:rPr>
        <w:t>slovakia.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actually the Working Committe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if the war had come. But the war is only postponed.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time, I present the way of non-violence for acceptance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Czechs. They do not yet know what is in store for them.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nothing by trying the way of non-violence. The fate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Republican Spain is hanging in the balance. So is that of China.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they all lose, they will do so not because their cause is not just,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they are less skilled in the science of destruction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undermanned. What would Republican Spain gain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Franco’s resources, or China if she had Japan’s skill in war,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Czechs if they had the skill of Herr Hitler?   I suggest that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brave, as it is, to die to a man fighting against odds, it is braver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fight and yet to refuse to yield to the usurper. If death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in either case, is it not nobler to die with the breast bared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 without malice against him within? 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8-10-1938</w:t>
      </w:r>
    </w:p>
    <w:p>
      <w:pPr>
        <w:autoSpaceDN w:val="0"/>
        <w:autoSpaceDE w:val="0"/>
        <w:widowControl/>
        <w:spacing w:line="292" w:lineRule="exact" w:before="370" w:after="664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152. TELEGRAM TO AMRIT KAUR</w:t>
      </w:r>
    </w:p>
    <w:p>
      <w:pPr>
        <w:sectPr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AJKUMARI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sectPr>
          <w:type w:val="continuous"/>
          <w:pgSz w:w="9360" w:h="12960"/>
          <w:pgMar w:top="504" w:right="1364" w:bottom="458" w:left="1440" w:header="720" w:footer="720" w:gutter="0"/>
          <w:cols w:num="2" w:equalWidth="0">
            <w:col w:w="366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890"/>
        <w:ind w:left="1326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October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sectPr>
          <w:type w:val="nextColumn"/>
          <w:pgSz w:w="9360" w:h="12960"/>
          <w:pgMar w:top="504" w:right="1364" w:bottom="458" w:left="1440" w:header="720" w:footer="720" w:gutter="0"/>
          <w:cols w:num="2" w:equalWidth="0">
            <w:col w:w="3664" w:space="0"/>
            <w:col w:w="28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21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MAHADEV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UTMANZAI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TOMORROW. </w:t>
            </w:r>
          </w:p>
        </w:tc>
      </w:tr>
    </w:tbl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WELL.        HOPE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YOU         FIT.            LOVE.</w:t>
      </w:r>
    </w:p>
    <w:p>
      <w:pPr>
        <w:autoSpaceDN w:val="0"/>
        <w:autoSpaceDE w:val="0"/>
        <w:widowControl/>
        <w:spacing w:line="266" w:lineRule="exact" w:before="40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3885. Courtesy: Amrit Kaur. Also G.N. 7041</w:t>
      </w:r>
    </w:p>
    <w:p>
      <w:pPr>
        <w:autoSpaceDN w:val="0"/>
        <w:autoSpaceDE w:val="0"/>
        <w:widowControl/>
        <w:spacing w:line="294" w:lineRule="exact" w:before="10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AMRIT KAUR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my wire went to you before your letter and wire came </w:t>
      </w:r>
      <w:r>
        <w:rPr>
          <w:rFonts w:ascii="Times" w:hAnsi="Times" w:eastAsia="Times"/>
          <w:b w:val="0"/>
          <w:i w:val="0"/>
          <w:color w:val="000000"/>
          <w:sz w:val="22"/>
        </w:rPr>
        <w:t>into my hands.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offer no apology for not telling you anything about the clo-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of the experiment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prepared you for it. And then I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announcing the termination. There was no desire to keep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 copy of the note herewith. Mahadev may not have it handy. </w:t>
      </w:r>
      <w:r>
        <w:rPr>
          <w:rFonts w:ascii="Times" w:hAnsi="Times" w:eastAsia="Times"/>
          <w:b w:val="0"/>
          <w:i w:val="0"/>
          <w:color w:val="000000"/>
          <w:sz w:val="22"/>
        </w:rPr>
        <w:t>He must read it to you, if you can’t. It is Kanu’s hand.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apology either for suppressing Mahadev’s letter.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guessed (wrongly) that something which I forget had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your talk with him. As it had not, and as Mahadev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not to deliver it to you if his guess was wrong, I did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would have been wrong on my part even to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to you and taken your time [and] my time for nothing. </w:t>
      </w:r>
      <w:r>
        <w:rPr>
          <w:rFonts w:ascii="Times" w:hAnsi="Times" w:eastAsia="Times"/>
          <w:b w:val="0"/>
          <w:i w:val="0"/>
          <w:color w:val="000000"/>
          <w:sz w:val="22"/>
        </w:rPr>
        <w:t>Supposing somebody swears at you thinking that you had been pain-</w:t>
      </w:r>
      <w:r>
        <w:rPr>
          <w:rFonts w:ascii="Times" w:hAnsi="Times" w:eastAsia="Times"/>
          <w:b w:val="0"/>
          <w:i w:val="0"/>
          <w:color w:val="000000"/>
          <w:sz w:val="22"/>
        </w:rPr>
        <w:t>ting your face every day, I would correct the person but would cer-</w:t>
      </w:r>
      <w:r>
        <w:rPr>
          <w:rFonts w:ascii="Times" w:hAnsi="Times" w:eastAsia="Times"/>
          <w:b w:val="0"/>
          <w:i w:val="0"/>
          <w:color w:val="000000"/>
          <w:sz w:val="22"/>
        </w:rPr>
        <w:t>tainly not feel the call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that that person had done you an unin-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tentional wrong. Now you understand, I hope. I won’t ask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apology.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enjoyed so much rest as Khan Saheb gives me.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no talks practically even on slips of paper. The result is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without effort to write five articles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give me your reaction to the articles on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estimate of N. N. Joshi is correct. He prevaricates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that he is doing so. But he is a good worker.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tour has taught me one lesson. I must not put such heavy</w:t>
      </w:r>
    </w:p>
    <w:p>
      <w:pPr>
        <w:autoSpaceDN w:val="0"/>
        <w:autoSpaceDE w:val="0"/>
        <w:widowControl/>
        <w:spacing w:line="220" w:lineRule="exact" w:before="30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Involving physical contact with women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note”, 19-9-1938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on you. What I had hoped would be a light thing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serious drain on your energy. I hope that you will soon regain </w:t>
      </w:r>
      <w:r>
        <w:rPr>
          <w:rFonts w:ascii="Times" w:hAnsi="Times" w:eastAsia="Times"/>
          <w:b w:val="0"/>
          <w:i w:val="0"/>
          <w:color w:val="000000"/>
          <w:sz w:val="22"/>
        </w:rPr>
        <w:t>your lost health such as it is.</w:t>
      </w:r>
    </w:p>
    <w:p>
      <w:pPr>
        <w:autoSpaceDN w:val="0"/>
        <w:autoSpaceDE w:val="0"/>
        <w:widowControl/>
        <w:spacing w:line="3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Mahadev &amp; Co. will flourish under your grand-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motherly care. I was anxious for M. to accept your invitation.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is there—first class for such occasions. I shall look forward </w:t>
      </w:r>
      <w:r>
        <w:rPr>
          <w:rFonts w:ascii="Times" w:hAnsi="Times" w:eastAsia="Times"/>
          <w:b w:val="0"/>
          <w:i w:val="0"/>
          <w:color w:val="000000"/>
          <w:sz w:val="22"/>
        </w:rPr>
        <w:t>to your daily bulletin.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flourishing. There is no cold yet. I have never been so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felt latterly. There is an interruption because the old devil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animal passion is at me. When he assails me, I do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worried. But the thing will wear away. So you see the most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do share with you. But you are not to disturb yourself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It worries without disturbing me or making me morose. I seek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3638. Courtesy: Amrit kaur. Also G.N. 6447</w:t>
      </w:r>
    </w:p>
    <w:p>
      <w:pPr>
        <w:autoSpaceDN w:val="0"/>
        <w:autoSpaceDE w:val="0"/>
        <w:widowControl/>
        <w:spacing w:line="294" w:lineRule="exact" w:before="5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NOTE TO MAHADEV DESAI</w:t>
      </w:r>
    </w:p>
    <w:p>
      <w:pPr>
        <w:autoSpaceDN w:val="0"/>
        <w:autoSpaceDE w:val="0"/>
        <w:widowControl/>
        <w:spacing w:line="280" w:lineRule="exact" w:before="7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Good work is being done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village and it deserves to be noticed.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11661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TALK TO KHUDAI KHIDMATGARS–I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62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though it sounded to him as an overbold statement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make, still, as was his wont, he would take them at their word.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in detail what his conception of the nature and implications of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was. It was comparatively easy to maintain a passive sort of non-violence,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opponent was powerful and fully armed. But would they remain non-violent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dealings amongst themselves and with their own countrymen, when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extraneous force to restrain or check them? Again, was theirs the non-violence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or that of the weak? If theirs was the non-violence of the strong,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the stronger for their renunciation of the sword. But if that was not the case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it was better for them to resume their weapons which they had of their own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discarded. For it was much better for them to be brave soldiers in arms than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disarmed and emasculated. He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charge has been levelled against me and Badshah Khan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rendering India and Islam a disservice by presenting the gospel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to the brave and warlike people of the Frontier.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have come here to sap your strength. The Frontier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say, is the bastion of Islam in India, the Pathans are past 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use of the sword and the rifle and mine is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 them by making them renounce their arms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 the citadel of the strength and security of Islam. I wholly </w:t>
      </w:r>
      <w:r>
        <w:rPr>
          <w:rFonts w:ascii="Times" w:hAnsi="Times" w:eastAsia="Times"/>
          <w:b w:val="0"/>
          <w:i w:val="0"/>
          <w:color w:val="000000"/>
          <w:sz w:val="22"/>
        </w:rPr>
        <w:t>repudiate the charge. My faith is that by adopting the doctrine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letter addressed to Mahadev Desai from Pipodara. It gave a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Gandhi Jayanti celebrations in that village from 21-9-1938 to 2-10-1938,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included a round-the-clock spinning programme. For Gandhiji’s comments,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Mahadev Desai”, 15-10-1938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the last batch of Khudai Khidmatgars of Peshawar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Khudai Khidmatgars had said that even if Abdul Ghaffar Khan gave up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non-violence, they would never do 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its entirety you will be rendering a lasting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to Islam which, just now, it seems to me, is in danger.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power of non-violence, you ought to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for having put away your arms. Yours will be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with which you can not only protect Islam but even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But if you have not understood the secret of this strength,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renouncing arms you feel weaker instead of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before, it would be better for you to give up the profession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cannot bear to see a single Pathan turn weak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under my influence. Rather than that I would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your arms with a vengeance.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Sikhs say that if they give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They seem to have made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their religion.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discarding it, they think, they will become weak and cowardly.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that is an idle fear and I am here to tell you the same.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Koran with as much care and reverence as I have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other important books on Islam too. I claim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regard in my heart for Islam and other religions as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and I dare say with all the emphasis that I can command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sword has been wielded in the history of Islam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in the name of religion, Islam was not founded by the sword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its spread due to it. Similarly in Christianity the sword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used. But the spread of Christianity was not due to its use.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 use of the sword has only tarnished its fair name.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in Europe swear by Christianity. But contrary to the tea-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chings of Jesus, they are engaged in a fratricidal orgy of bloodshed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murder, which is a negation of true Christianity.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what I have been telling you, your influence will travel far </w:t>
      </w:r>
      <w:r>
        <w:rPr>
          <w:rFonts w:ascii="Times" w:hAnsi="Times" w:eastAsia="Times"/>
          <w:b w:val="0"/>
          <w:i w:val="0"/>
          <w:color w:val="000000"/>
          <w:sz w:val="22"/>
        </w:rPr>
        <w:t>and beyond your borders and you will show the way to Europe.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force of 17,000 British soldiers is able to rule over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behind them the power of the British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Khudai Khidmatgars really felt within themselves the upsurge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force as a sequel to their renouncing arms, not even 17,000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needed to win India her freedom, because they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God behind them. As against it if a million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professed non-violence while there was violence lurking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they would count as nothing. You should renounce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have realized that it is the symbol not of your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but of your weakness, because it does not make for true bravery.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put away your sword outwardly but there is the sword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you shall have begun the wrong way and your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devoid of any merit. It may even prove dangerous.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meaning of eradicating violence from the heart?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next asked and proceeded to explain that it meant not merely the ability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 one’s anger but its complete eradication from the heart.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dacoit inspires anger or fear in my heart, it means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purged myself of violence. To realize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feel within you its strength, otherwise known as soul force,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to know God. A person who has known God will be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feeling or harbouring anger or fear within him,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overpowering the cause for it may be.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Pilgrimage for Peace</w:t>
      </w:r>
      <w:r>
        <w:rPr>
          <w:rFonts w:ascii="Times" w:hAnsi="Times" w:eastAsia="Times"/>
          <w:b w:val="0"/>
          <w:i w:val="0"/>
          <w:color w:val="000000"/>
          <w:sz w:val="18"/>
        </w:rPr>
        <w:t>, pp. 57-9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TALK TO KHUDAI KHIDMATGARS–II</w:t>
      </w:r>
    </w:p>
    <w:p>
      <w:pPr>
        <w:autoSpaceDN w:val="0"/>
        <w:autoSpaceDE w:val="0"/>
        <w:widowControl/>
        <w:spacing w:line="294" w:lineRule="exact" w:before="6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Khudai Khidmatgar, Gandhiji told them at one place, had first to be a man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God, i. e., a servant of humanity. It would demand of him purity in deed, word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and ceaseless, honest industry, since purity of mind and idleness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incompatible. They should, therefore, learn some handicraft which they could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practise in their homes. This should preferably be ginning, spinning and weaving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alone could be offered to millions and in their own homes.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renounces the sword dare not remain idle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minute. An idle man’s brain, as the popular proverb says,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devil’s workshop. Idleness corrodes the soul and intellect both.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has renounced violence will take the name of God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breath and do his work all the twenty-four hours.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no room for an idle thought.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every Khudai Khidmatgar must have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livelihood. Today many of you have land, but your land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away from you, not your craft or your manual skill.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provides to His servant his daily bread but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performs bread labour. If you work not, neither shall you eat,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law and should be yours too. You have adopted red shirts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uniform. I had hoped you would have adopted khadi too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the livery of freedom. But I see that very few among you wear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the last batch of Khudai Khidmatgars of Peshawar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khadi. The reason perhaps is that you have to provide your own uni-</w:t>
      </w:r>
      <w:r>
        <w:rPr>
          <w:rFonts w:ascii="Times" w:hAnsi="Times" w:eastAsia="Times"/>
          <w:b w:val="0"/>
          <w:i w:val="0"/>
          <w:color w:val="000000"/>
          <w:sz w:val="22"/>
        </w:rPr>
        <w:t>form and khadi is dearer. That would not be so if you spin for your-</w:t>
      </w:r>
      <w:r>
        <w:rPr>
          <w:rFonts w:ascii="Times" w:hAnsi="Times" w:eastAsia="Times"/>
          <w:b w:val="0"/>
          <w:i w:val="0"/>
          <w:color w:val="000000"/>
          <w:sz w:val="22"/>
        </w:rPr>
        <w:t>self.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further, he told them, learn Hindustani, as that would enable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cultivate and enlarge their minds and bring them in touch with the wider world.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up to them also to learn the rudiments of the science of sanitation and first-aid,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last but not least, they should cultivate an attitude of equal respect and reverence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all religions.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not the wearing of the red shirt that makes a Khudai Khid-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matgar, nor standing in serried ranks but to feel within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God which is the opposite of the strength of arms.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yet only arrived at the portal of non-violence. Still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achieve so much. How much greater your achievement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when you have fully entered its holy edifice! But as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all that requires previous preparation and training.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you lack both.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Pilgrimage for Peace</w:t>
      </w:r>
      <w:r>
        <w:rPr>
          <w:rFonts w:ascii="Times" w:hAnsi="Times" w:eastAsia="Times"/>
          <w:b w:val="0"/>
          <w:i w:val="0"/>
          <w:color w:val="000000"/>
          <w:sz w:val="18"/>
        </w:rPr>
        <w:t>, pp. 60-1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TALK WITH ABDUL GHAFFAR KHAN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ABDUL GHAFFAR KHAN</w:t>
      </w:r>
      <w:r>
        <w:rPr>
          <w:rFonts w:ascii="Times" w:hAnsi="Times" w:eastAsia="Times"/>
          <w:b w:val="0"/>
          <w:i w:val="0"/>
          <w:color w:val="000000"/>
          <w:sz w:val="18"/>
        </w:rPr>
        <w:t>: There are some Pathans in the villages here who perse-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cute Khudai Khidmatgars beyond endurance. They beat them, seize their lands and 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on. What are we to do against them?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 have to meet their high-handedness with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forbearance. We have to meet their atrocities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used to meet the Britishers’, not answer violence by violence,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by abuse, nor harbour anger in our hearts. If we do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melt their hearts. If it fails, we shall non-co-operate.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 our lands, we shall refuse to provide them the labour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may have to starve. We shall brave their wrath but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submit or go against our conscience.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Would it be permissible for us to lodge a complaint against them before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police and get them punished?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true Khudai Khidmatgar won’t go to a law-court.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law-court is just like physical fighting. Only, you use force by </w:t>
      </w:r>
      <w:r>
        <w:rPr>
          <w:rFonts w:ascii="Times" w:hAnsi="Times" w:eastAsia="Times"/>
          <w:b w:val="0"/>
          <w:i w:val="0"/>
          <w:color w:val="000000"/>
          <w:sz w:val="22"/>
        </w:rPr>
        <w:t>proxy. To get the police to punish the aggressor is only a form of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talk took place at Utmanzai where Gandhiji spent a few days at Khan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Saheb’s country-house before proceeding on a tour of Mardan and Nowshera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 which a Khudai Khidmatgar must abjure. Let me illustrate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by a personal instance. At Sevagram some Harijans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told me that unless I could get a Harijan included in the C. P.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Ministry, they would offer ‘satyagraha’ by staging a 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ger-strike.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 it was all the doing of a mischief-maker.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wanted to post some police force as he was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hooligans might do some mischief. But I said ‘no’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Harijans that they need not sit outside in the sun;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any room they liked in the ashram. I offered to feed them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wanted. They chose my wife’s bathroom. I let them occupy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looked after their needs and when one of them fell ill, we nursed </w:t>
      </w:r>
      <w:r>
        <w:rPr>
          <w:rFonts w:ascii="Times" w:hAnsi="Times" w:eastAsia="Times"/>
          <w:b w:val="0"/>
          <w:i w:val="0"/>
          <w:color w:val="000000"/>
          <w:sz w:val="22"/>
        </w:rPr>
        <w:t>him. The result was that they became our friends.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Pilgrimage for Peace</w:t>
      </w:r>
      <w:r>
        <w:rPr>
          <w:rFonts w:ascii="Times" w:hAnsi="Times" w:eastAsia="Times"/>
          <w:b w:val="0"/>
          <w:i w:val="0"/>
          <w:color w:val="000000"/>
          <w:sz w:val="18"/>
        </w:rPr>
        <w:t>, pp. 61-2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MAHADEV DESAI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TMANZAI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from the translation of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many details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omitted, and the report, therefore, does not read well. Did 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besides the children take part? That is, in all 22+18?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Muslims among them? Was there only one spinning-wheel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non-stop? What was the count of the yarn spun? Is Somabhai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or a worker? If there are Muslim children in the school,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many? What is the population of Pipodara? What was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speed? And the highest count? What is the average strength?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to send this letter itself, you may do so.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starts from today, and so the wonderful peace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enjoying will end. I hope nevertheless that my health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as fine as it has been. The first stage of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is enclosed. The next has also been chalked out. We are here up to 8th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Harijan Satyagrahis”, 27-8-1938 and “Message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Satyagrahis”, 28-8-1938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Mahadev Desai”,15-10-1938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November at any rate.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has only one thing to occupy him: how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rest and how to feed the others.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2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Tell Rajkumari that I am not writing to her today.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11662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Although Dr. Benes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should go to him even if it has not. If he </w:t>
      </w:r>
      <w:r>
        <w:rPr>
          <w:rFonts w:ascii="Times" w:hAnsi="Times" w:eastAsia="Times"/>
          <w:b w:val="0"/>
          <w:i w:val="0"/>
          <w:color w:val="000000"/>
          <w:sz w:val="22"/>
        </w:rPr>
        <w:t>imbibes the spirit, exile need not matter.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have superb weather. There you have abnormal rains. </w:t>
      </w:r>
      <w:r>
        <w:rPr>
          <w:rFonts w:ascii="Times" w:hAnsi="Times" w:eastAsia="Times"/>
          <w:b w:val="0"/>
          <w:i w:val="0"/>
          <w:color w:val="000000"/>
          <w:sz w:val="22"/>
        </w:rPr>
        <w:t>So had Bombay. I suppose the crops are destroyed.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can’t leave this Province before 9th November.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the programme in the Press. It remains to be seen how I keep </w:t>
      </w:r>
      <w:r>
        <w:rPr>
          <w:rFonts w:ascii="Times" w:hAnsi="Times" w:eastAsia="Times"/>
          <w:b w:val="0"/>
          <w:i w:val="0"/>
          <w:color w:val="000000"/>
          <w:sz w:val="22"/>
        </w:rPr>
        <w:t>my health during the tour.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6409. Courtesy: Mirabehn. Also G.N. 1000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MAHADEV DESAI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Jivraj writes to say that you should not climb uphill. You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 that it does not produce a good effect. There are rickshaws there.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can use them in illness. You may get into a rickshaw wherever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climb. In this way you can go to a new place every day for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occupation of Sudetenland by Nazi Germany, Eduard Benes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forced, on October 5, to resign as President and leave the country.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If I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Czech”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walk. I see nothing wrong in this. This is the only way of deriving full </w:t>
      </w:r>
      <w:r>
        <w:rPr>
          <w:rFonts w:ascii="Times" w:hAnsi="Times" w:eastAsia="Times"/>
          <w:b w:val="0"/>
          <w:i w:val="0"/>
          <w:color w:val="000000"/>
          <w:sz w:val="22"/>
        </w:rPr>
        <w:t>benefit from your stay in Simla. Shummy seems to be advising ex-</w:t>
      </w:r>
      <w:r>
        <w:rPr>
          <w:rFonts w:ascii="Times" w:hAnsi="Times" w:eastAsia="Times"/>
          <w:b w:val="0"/>
          <w:i w:val="0"/>
          <w:color w:val="000000"/>
          <w:sz w:val="22"/>
        </w:rPr>
        <w:t>actly the opposite in regard to Durga. If so, my advice should be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regarded. If I were present there, I would of course wrestle with </w:t>
      </w:r>
      <w:r>
        <w:rPr>
          <w:rFonts w:ascii="Times" w:hAnsi="Times" w:eastAsia="Times"/>
          <w:b w:val="0"/>
          <w:i w:val="0"/>
          <w:color w:val="000000"/>
          <w:sz w:val="22"/>
        </w:rPr>
        <w:t>Shummy.</w:t>
      </w:r>
    </w:p>
    <w:p>
      <w:pPr>
        <w:autoSpaceDN w:val="0"/>
        <w:autoSpaceDE w:val="0"/>
        <w:widowControl/>
        <w:spacing w:line="260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when there are letters for others along with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me, I do not read them. This is my nature.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by you to Sushila in reply to the same letter. I read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for this no excuse other than curiosity. From your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have forgotten everything except the drawing of the moon.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letter I regard as important. I do not know what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 regarding physical passion, but for me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my veracity. You have told her that my last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reassure them all. This pricked me. We cannot be complacent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physical passion in anybody’s case, but, as for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that had I, at the time of my last statement, been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experiences as I am having now, I would most certainly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issued it. I cannot say, either, whether I would have stopped my ex-</w:t>
      </w:r>
      <w:r>
        <w:rPr>
          <w:rFonts w:ascii="Times" w:hAnsi="Times" w:eastAsia="Times"/>
          <w:b w:val="0"/>
          <w:i w:val="0"/>
          <w:color w:val="000000"/>
          <w:sz w:val="22"/>
        </w:rPr>
        <w:t>periment. Hence neither you nor anybody else can remain com-</w:t>
      </w:r>
      <w:r>
        <w:rPr>
          <w:rFonts w:ascii="Times" w:hAnsi="Times" w:eastAsia="Times"/>
          <w:b w:val="0"/>
          <w:i w:val="0"/>
          <w:color w:val="000000"/>
          <w:sz w:val="22"/>
        </w:rPr>
        <w:t>placent regarding me. I see no need as yet to withdraw the last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or issue a revised one. This does not mean that any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worrying. For the present, I will not go further than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time to write this much as being necessary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You will naturally be curious to know more. But restrain your </w:t>
      </w:r>
      <w:r>
        <w:rPr>
          <w:rFonts w:ascii="Times" w:hAnsi="Times" w:eastAsia="Times"/>
          <w:b w:val="0"/>
          <w:i w:val="0"/>
          <w:color w:val="000000"/>
          <w:sz w:val="22"/>
        </w:rPr>
        <w:t>curiosity.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62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Rajkumari about physical passion so that I need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her separately.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11663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Note”, 19-9-1938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KASTURBA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causing me a good deal of worry this time. I keep swin-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between my concern for you and my sense of dharma.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prompts me to run down to you. Dharma tells me to remain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and finish the work here. If you get well soon now, my worry may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29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AMRITLAL T. NANAVATI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two letters 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Pay up Rs. 25 to Soptekar. I have already written to you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teaching Vatsala. Chakraiya had written to me about the book.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replied to him and asked him to tell you. Do what you think proper.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the newly-arrived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faring?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10776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Rajbhushan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LETTER TO VIJAYA N.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08" w:after="0"/>
        <w:ind w:left="485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a girl you are! No letter from you at all? I see from Amrit-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lal’s letter that you have not rallied. I wrote to you and asked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Maroli. When I return to Segaon you will come back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condition of your health. But do not spoil it your-self.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I have advised you in my letter. If there is any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Maroli, let me know. I must hear from you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>Address your letters to Peshawar. Ba has fallen ill in Delhi.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24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IJAYABEHN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AMBHAI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AURASHTRA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7100. Also C.W. 4592.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SHARDA C. SHAH</w:t>
      </w:r>
    </w:p>
    <w:p>
      <w:pPr>
        <w:autoSpaceDN w:val="0"/>
        <w:autoSpaceDE w:val="0"/>
        <w:widowControl/>
        <w:spacing w:line="264" w:lineRule="exact" w:before="188" w:after="0"/>
        <w:ind w:left="485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1938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bound to take more than a month.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scheduled to be here till the 9th. I can understand your anxiety.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is there, but the work here is so heavy that I should not be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Be patient, whatever the future may be. You want to do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marry or not. And for that you wish to acquire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 know that you would bear even blows from me, 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been inspired only by love. I do not wish to keep </w:t>
      </w:r>
      <w:r>
        <w:rPr>
          <w:rFonts w:ascii="Times" w:hAnsi="Times" w:eastAsia="Times"/>
          <w:b w:val="0"/>
          <w:i w:val="0"/>
          <w:color w:val="000000"/>
          <w:sz w:val="22"/>
        </w:rPr>
        <w:t>you away from my eyes even for a moment. But I am  helpless.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addressed to Ahmedabad, was redirected to Dakshinamurti in </w:t>
      </w:r>
      <w:r>
        <w:rPr>
          <w:rFonts w:ascii="Times" w:hAnsi="Times" w:eastAsia="Times"/>
          <w:b w:val="0"/>
          <w:i w:val="0"/>
          <w:color w:val="000000"/>
          <w:sz w:val="18"/>
        </w:rPr>
        <w:t>Saurashtra.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about Munnalal. He will leave. It seems it is in his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to leave.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10022. Courtesy: Shardabehn G. Chokhawala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H. P. RANGANATH AIYENGAR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 has sent me both your letters. I am sorry I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avail myself of your assistance, for which however I must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remain where you are and do such service as </w:t>
      </w:r>
      <w:r>
        <w:rPr>
          <w:rFonts w:ascii="Times" w:hAnsi="Times" w:eastAsia="Times"/>
          <w:b w:val="0"/>
          <w:i w:val="0"/>
          <w:color w:val="000000"/>
          <w:sz w:val="22"/>
        </w:rPr>
        <w:t>comes your way. Shri Mahadev Desai is better.</w:t>
      </w:r>
    </w:p>
    <w:p>
      <w:pPr>
        <w:autoSpaceDN w:val="0"/>
        <w:autoSpaceDE w:val="0"/>
        <w:widowControl/>
        <w:spacing w:line="220" w:lineRule="exact" w:before="6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2090" w:right="1008" w:hanging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H. P.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ANGANATH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IYENGAR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930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AIDOO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HICKNAGALUR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1335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 w:num="2" w:equalWidth="0">
            <w:col w:w="4104" w:space="0"/>
            <w:col w:w="24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13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4" w:bottom="468" w:left="1440" w:header="720" w:footer="720" w:gutter="0"/>
          <w:cols w:num="2" w:equalWidth="0">
            <w:col w:w="4104" w:space="0"/>
            <w:col w:w="241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AMRIT KAUR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two letters awaiting me on our return to Peshawar. I see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hand must rest a little. It is having more work than it can com-</w:t>
      </w:r>
      <w:r>
        <w:rPr>
          <w:rFonts w:ascii="Times" w:hAnsi="Times" w:eastAsia="Times"/>
          <w:b w:val="0"/>
          <w:i w:val="0"/>
          <w:color w:val="000000"/>
          <w:sz w:val="22"/>
        </w:rPr>
        <w:t>fortably manage.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still remains ideal. What it will be during the tour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know. The silence will help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Joshi’s letter is quite typical of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Mahadev I got a wire yesterday saying Shukla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dead.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my oldest friends, i. e., of English student days. He was </w:t>
      </w:r>
      <w:r>
        <w:rPr>
          <w:rFonts w:ascii="Times" w:hAnsi="Times" w:eastAsia="Times"/>
          <w:b w:val="0"/>
          <w:i w:val="0"/>
          <w:color w:val="000000"/>
          <w:sz w:val="22"/>
        </w:rPr>
        <w:t>practising in Rajkot.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dry.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are still having rains in Segaon. Here it is perfectly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Kanti’s letters herewith for Mahadev. They are interesting.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Mahadev to give you a summary of what he has to say.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3640. courtesy: Amrit Kaur. Also G.N. 6449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SPEECH AT NOWSHERA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assurance that you have fully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non-violence and that you will hold on to it always.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it, and I further say that if you can put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doctrine into practice, you will make history. You claim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 Khudai Khidmatgars on your register which exceeds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number of Congress volunteers as it stands today.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selfless service. You get no monetary allowance.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provide your own uniforms. You are a homogeneous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body. Khan Saheb’s word is law to you. You have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capacity to receive blows without retaliation. But this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step in your probation, not the last. To gain India’s freedom,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suffering must go hand in hand with the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labour. A soldier for freedom must incessantly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all. The resemblance between you and the ordinary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and ends with the cut of the uniform and perhaps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nomenclatures which you have adopted. But unlike them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activity is not violence but non-violence. Therefore,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your preoccupations, your mode of working, even your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and aspirations must necessarily be different from theirs.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Dalpatram Shukla;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Autobiography” sub-title “London </w:t>
      </w:r>
      <w:r>
        <w:rPr>
          <w:rFonts w:ascii="Times" w:hAnsi="Times" w:eastAsia="Times"/>
          <w:b w:val="0"/>
          <w:i w:val="0"/>
          <w:color w:val="000000"/>
          <w:sz w:val="18"/>
        </w:rPr>
        <w:t>at Last  and “An Autobiography” sub-title” My Choice”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Province-II”. The Khudai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Khidmatgars of the place presented a written address to Gandhiji and assured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faith in non-violence was absolute and unqualified and they would never go back </w:t>
      </w:r>
      <w:r>
        <w:rPr>
          <w:rFonts w:ascii="Times" w:hAnsi="Times" w:eastAsia="Times"/>
          <w:b w:val="0"/>
          <w:i w:val="0"/>
          <w:color w:val="000000"/>
          <w:sz w:val="18"/>
        </w:rPr>
        <w:t>upon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in arms is trained to kill. Even his dreams are about killing. He </w:t>
      </w:r>
      <w:r>
        <w:rPr>
          <w:rFonts w:ascii="Times" w:hAnsi="Times" w:eastAsia="Times"/>
          <w:b w:val="0"/>
          <w:i w:val="0"/>
          <w:color w:val="000000"/>
          <w:sz w:val="22"/>
        </w:rPr>
        <w:t>dreams of fighting, of winning fame and advancement on the battle-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by the prowess of his arms. He has reduced killing to an art.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a Khudai Khidmatgar, on the other hand, would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for opportunity for silent service. All his time would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love. If he dreams, it will not be about killing but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down his life to serve others. He has reduced dying innocently </w:t>
      </w:r>
      <w:r>
        <w:rPr>
          <w:rFonts w:ascii="Times" w:hAnsi="Times" w:eastAsia="Times"/>
          <w:b w:val="0"/>
          <w:i w:val="0"/>
          <w:color w:val="000000"/>
          <w:sz w:val="22"/>
        </w:rPr>
        <w:t>and for his fellowmen to an art.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shall be the training that will fit you out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work? It must be training in various branches of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one lakh Khudai Khidmatgars trained in the science of construc-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tive non-violence, he told them, trans-border raids should become a thing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consider it a matter of utter shame if a single theft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dacoity takes place in your midst. Even the thieves and trans-border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raiders are human beings. They commit crime not for the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itself but because they are driven to it largely by necessity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They know no other. The only method of dealing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adopted so far has been that of employing force.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given no quarter and they give none. Dr. Khan Saheb feels help-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against them because the Government has no other way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But you can make a non-violent approach to the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sure you will succeed where the Government has failed.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teach them to live honestly like yourselves by pro-viding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occupations. You can go in their midst, serve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explain to them things in a loving and sym-pathetic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and you won’t find them altogether unamenable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love. There are two ways open to you today,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force, that has already been tried and found wanting,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peace. You seem to have made your final choice.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prove equal 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SPEECH AT HOTI MARDAN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1938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to them that non-violence could not, like the curate’s egg,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accepted or rejected in parts, it had value only when it was practised in its entirety.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sun rises the whole world is filled with its warmth,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the blind man feels its presence. Even so when one lakh of </w:t>
      </w:r>
      <w:r>
        <w:rPr>
          <w:rFonts w:ascii="Times" w:hAnsi="Times" w:eastAsia="Times"/>
          <w:b w:val="0"/>
          <w:i w:val="0"/>
          <w:color w:val="000000"/>
          <w:sz w:val="22"/>
        </w:rPr>
        <w:t>Khudai Khidmatgars are fully permeated with the spirit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lence, it will proclaim itself and everybody will feel its life-giving </w:t>
      </w:r>
      <w:r>
        <w:rPr>
          <w:rFonts w:ascii="Times" w:hAnsi="Times" w:eastAsia="Times"/>
          <w:b w:val="0"/>
          <w:i w:val="0"/>
          <w:color w:val="000000"/>
          <w:sz w:val="22"/>
        </w:rPr>
        <w:t>breath.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it is difficult; it is no joke for a Pathan to take an affront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down. I have known Pathans since my South African days.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coming into close and intimate contact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them were my clients. They treated me as their friend, philo-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sopher and guide, in whom they could confide freely.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come and confess to me their secret crimes. They were a rough </w:t>
      </w:r>
      <w:r>
        <w:rPr>
          <w:rFonts w:ascii="Times" w:hAnsi="Times" w:eastAsia="Times"/>
          <w:b w:val="0"/>
          <w:i w:val="0"/>
          <w:color w:val="000000"/>
          <w:sz w:val="22"/>
        </w:rPr>
        <w:t>and ready lot. Past masters in the art of wielding the lathi, inflam-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mable, first to take part in riots, they held life cheap, and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a human being with no more thought than they would a sheep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hen. That such men should have, at the bidding of one man,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their arms and accepted non-violence as the superior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sounds almost like a fairy tale. If the one lakh of Khudai Khidmatgars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truly non-violent in letter and in spirit and shed their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completely as a snake does its outworn skin, it would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a miracle. That is why in spite of the assurance of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 that you have given me, I am forced to be cautious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preface my remarks with an ‘if’. My diffidence is only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difficulty of the task. But nothing is too difficult for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>and I know the Pathans are brave.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crucial test by which I shall judge you is this: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befriended and won the confidence of each and all in your locality?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people regard you with love or with fear? So long as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is afraid of you, you are no true Khudai Khidmatgar. A </w:t>
      </w:r>
      <w:r>
        <w:rPr>
          <w:rFonts w:ascii="Times" w:hAnsi="Times" w:eastAsia="Times"/>
          <w:b w:val="0"/>
          <w:i w:val="0"/>
          <w:color w:val="000000"/>
          <w:sz w:val="22"/>
        </w:rPr>
        <w:t>Khudai Khidmatgar will be gentle in his speech and manner, the light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 Nayyar’s report “At Mardan”. In reply to his usual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to the Khudai Khidmatgars whether they would remain non-violent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one of them replied that they could put up with every kind of </w:t>
      </w:r>
      <w:r>
        <w:rPr>
          <w:rFonts w:ascii="Times" w:hAnsi="Times" w:eastAsia="Times"/>
          <w:b w:val="0"/>
          <w:i w:val="0"/>
          <w:color w:val="000000"/>
          <w:sz w:val="18"/>
        </w:rPr>
        <w:t>provocation except the abuse of their revered leaders.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purity will shine forth from his eyes, so that even a stranger,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or even a child would instinctively feel that here was a friend,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God, who could be trusted. A Khudai Khidmatgar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the co-operation of all sections of the community,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obedience that a Mussolini or a Hitler can command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unlimited power of coercion, but the willing and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which is yielded to love alone. This power can be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ceaseless, loving service, and waiting upon God.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under your influence people are gradually giving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and insanitary habits, the drunkard is being weaned from drink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criminal from crime and the Khudai Khidmatgars are wel-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comed everywhere by the people as their natural protectors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need, I shall know that, at last, we have got in our midst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men who have really assimilated the spirit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hour of India’s deliverance is close at hand.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SHAMLAL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ARDAN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SHAMLAL,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what I shall be able to  do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28" w:after="26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HAMLAL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M. L. A. </w:t>
      </w: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17" w:space="0"/>
            <w:col w:w="27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17" w:space="0"/>
            <w:col w:w="27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1285</w:t>
      </w:r>
    </w:p>
    <w:p>
      <w:pPr>
        <w:autoSpaceDN w:val="0"/>
        <w:autoSpaceDE w:val="0"/>
        <w:widowControl/>
        <w:spacing w:line="240" w:lineRule="exact" w:before="2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Punjab prisoners;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Sham Lal”, 20-2-1938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170. LETTER TO SIKANDAR HAYAT KHAN</w:t>
      </w:r>
    </w:p>
    <w:p>
      <w:pPr>
        <w:autoSpaceDN w:val="0"/>
        <w:autoSpaceDE w:val="0"/>
        <w:widowControl/>
        <w:spacing w:line="266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SIKANDAR,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piteous letter from prisoner Inderpaul’s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who tells me her husband, who has already served 8 years, is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from paralysis. May I plead for his release?</w:t>
      </w:r>
    </w:p>
    <w:p>
      <w:pPr>
        <w:autoSpaceDN w:val="0"/>
        <w:autoSpaceDE w:val="0"/>
        <w:widowControl/>
        <w:spacing w:line="220" w:lineRule="exact" w:before="66" w:after="262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IKANDAR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716" w:right="1366" w:bottom="468" w:left="1440" w:header="720" w:footer="720" w:gutter="0"/>
          <w:cols w:num="2" w:equalWidth="0">
            <w:col w:w="3812" w:space="0"/>
            <w:col w:w="274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366" w:bottom="468" w:left="1440" w:header="720" w:footer="720" w:gutter="0"/>
          <w:cols w:num="2" w:equalWidth="0">
            <w:col w:w="3812" w:space="0"/>
            <w:col w:w="274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 Pyarelal</w:t>
      </w:r>
    </w:p>
    <w:p>
      <w:pPr>
        <w:autoSpaceDN w:val="0"/>
        <w:autoSpaceDE w:val="0"/>
        <w:widowControl/>
        <w:spacing w:line="292" w:lineRule="exact" w:before="34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171. LETTER TO V. S. SRINIVASA SASTRI</w:t>
      </w:r>
    </w:p>
    <w:p>
      <w:pPr>
        <w:autoSpaceDN w:val="0"/>
        <w:autoSpaceDE w:val="0"/>
        <w:widowControl/>
        <w:spacing w:line="266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from Mahadev only yesterday. How I wish I </w:t>
      </w:r>
      <w:r>
        <w:rPr>
          <w:rFonts w:ascii="Times" w:hAnsi="Times" w:eastAsia="Times"/>
          <w:b w:val="0"/>
          <w:i w:val="0"/>
          <w:color w:val="000000"/>
          <w:sz w:val="22"/>
        </w:rPr>
        <w:t>could respond as you wish! Do you know that I sent Rajkumari 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cially to intercede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she could make no headway. Sir C. P.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outsider to intervene. I implored him to invite you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whole affair.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no response. Shamelessly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wired to him to allow me to send a representative. Indeed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myself if he tolerated me. But he won’t listen to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me. That is how I look at his conduct of this business.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shaken my conviction that the movement is sound and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are concerned, non-violent. Now tell me what I should do.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keeping fit.</w:t>
      </w:r>
    </w:p>
    <w:p>
      <w:pPr>
        <w:autoSpaceDN w:val="0"/>
        <w:autoSpaceDE w:val="0"/>
        <w:widowControl/>
        <w:spacing w:line="22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Travancore authorities;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C. P. Ramaswamy Iyer”,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15-8-1938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“Statement to the Press”, 6-9-1938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type w:val="continuous"/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ARDAN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Kamala resent your guidance in any matter?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can khadi work or National School get a share of the Palitana </w:t>
      </w:r>
      <w:r>
        <w:rPr>
          <w:rFonts w:ascii="Times" w:hAnsi="Times" w:eastAsia="Times"/>
          <w:b w:val="0"/>
          <w:i w:val="0"/>
          <w:color w:val="000000"/>
          <w:sz w:val="22"/>
        </w:rPr>
        <w:t>or Porbandar money? Explain this to me.</w:t>
      </w:r>
    </w:p>
    <w:p>
      <w:pPr>
        <w:autoSpaceDN w:val="0"/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about the movement that is going on there.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has Purushottam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2588" w:space="0"/>
            <w:col w:w="392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0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finally decided?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2588" w:space="0"/>
            <w:col w:w="3929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8552.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1938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wish you not to be in a hurry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Segaon. Increase your weight there. Come when I return there.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health is fine. Don’t expect more at present.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9376. Also C.W. 6651.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KANTILAL GANDHI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1938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three letters. I can see no flaw in your arguments.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well set out, too. I am sure it is not your view that, in case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war, we should come to no compromise with the British.</w:t>
      </w:r>
    </w:p>
    <w:p>
      <w:pPr>
        <w:autoSpaceDN w:val="0"/>
        <w:autoSpaceDE w:val="0"/>
        <w:widowControl/>
        <w:spacing w:line="220" w:lineRule="exact" w:before="28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source. However, Gandhiji was not in Peshawar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our refusal to take part in the war on any terms would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be a harassment to them. We can, however, adopt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course, that is, if the Congress listens to me.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think it desirable that you should divert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this from your study. You will continue to reflect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course, and you will come to definite conclusions.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desirable that you should not waste your time in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>your views to others.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causes me worry. You may be certain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harm at all if for the sake of your health you take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Health, once lost, will not return. You have built up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>with exercise. Your constitution itself is strong. Let it not be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mined. Come to Segaon. Stay there for some time and build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there if you can with good food and rest. Listen to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do not be negligent. Do not be over-confident and assume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somehow be able to improve your health afterwards.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Saraswati’s grandfather.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 too. If she comes I will look after her. Do not be overeager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nursing. After she is trained up, we shall see about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if she stays with me, her intellect will improve and develop.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admit that that has happened to others who have stayed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It is true that the information they gather in their minds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little, for the curriculum is not planned with that end in view.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intellects of those boys and girls who have stayed there work well </w:t>
      </w:r>
      <w:r>
        <w:rPr>
          <w:rFonts w:ascii="Times" w:hAnsi="Times" w:eastAsia="Times"/>
          <w:b w:val="0"/>
          <w:i w:val="0"/>
          <w:color w:val="000000"/>
          <w:sz w:val="22"/>
        </w:rPr>
        <w:t>enough in the subjects selected by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if this seems unconvincing to you.</w:t>
      </w:r>
    </w:p>
    <w:p>
      <w:pPr>
        <w:autoSpaceDN w:val="0"/>
        <w:autoSpaceDE w:val="0"/>
        <w:widowControl/>
        <w:spacing w:line="220" w:lineRule="exact" w:before="66" w:after="1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6"/>
        <w:gridCol w:w="2176"/>
        <w:gridCol w:w="2176"/>
      </w:tblGrid>
      <w:tr>
        <w:trPr>
          <w:trHeight w:hRule="exact" w:val="8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shall be here up to November 9 at any rate.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7350. Courtesy: Kantilal Gandhi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STATEMENT TO THE PRESS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ARDAN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1938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two letters from schoolmasters, besides others from lay-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complaining of students’ rowdyism in Travancore.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>of C.M.S. College, Kottayam, says that the students blocked the pass-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those who wanted to attend the classes. They twice turned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who did not listen to them. They rushed at the classes and made </w:t>
      </w:r>
      <w:r>
        <w:rPr>
          <w:rFonts w:ascii="Times" w:hAnsi="Times" w:eastAsia="Times"/>
          <w:b w:val="0"/>
          <w:i w:val="0"/>
          <w:color w:val="000000"/>
          <w:sz w:val="22"/>
        </w:rPr>
        <w:t>noises, making classes impossible.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violent participation by students in a struggle which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claim to be absolutely non-violent, makes progress difficult,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impossible. So far as I know, the leaders of the movement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students, even if they wish to participate, to depart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non-violent way. Obstruction, rowdyism and the like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violence. I am credited with influence over students.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I would ask them to observe non-violence in thought,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If, however, the forces of violence cannot be controlled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charge of the movement, it may be a question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the interest of the movement itself it is not wise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presume to lay down the law from this distance,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feel from the evidence before me that the leaders would incur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risk if they allowed students to think that their violence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>help the movement or that it is secretly liked by the leaders.</w:t>
      </w:r>
    </w:p>
    <w:p>
      <w:pPr>
        <w:autoSpaceDN w:val="0"/>
        <w:autoSpaceDE w:val="0"/>
        <w:widowControl/>
        <w:spacing w:line="32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4"/>
        </w:rPr>
        <w:t>, 22-10-1938</w:t>
      </w:r>
    </w:p>
    <w:p>
      <w:pPr>
        <w:autoSpaceDN w:val="0"/>
        <w:autoSpaceDE w:val="0"/>
        <w:widowControl/>
        <w:spacing w:line="292" w:lineRule="exact" w:before="2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AMRIT KAUR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WABI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merely for love’s sake. During the tour I must conserve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and energy.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give me your reaction to the 2nd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European situation.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3641. Courtesy: Amrit Kaur. Also G.N. 6450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“Local Consequence”,8-10-1938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MAHADEV DESAI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WABI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night in Swabi. Last night we slept in </w:t>
      </w:r>
      <w:r>
        <w:rPr>
          <w:rFonts w:ascii="Times" w:hAnsi="Times" w:eastAsia="Times"/>
          <w:b w:val="0"/>
          <w:i w:val="0"/>
          <w:color w:val="000000"/>
          <w:sz w:val="22"/>
        </w:rPr>
        <w:t>Mardan. I have been having long talks these days with the office-bea-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rers of the Khudai Khidmatgars. Except for this, I observe silence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Do resist the temptation to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comments on it for my information. If there are mistakes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proof-reading draw Chandrashanker’s attention. Pyarelal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copy of the letter. I have written to Sastri.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Rajkumari.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 has become impatient to go to Segaon. Restrain her.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there after I return. Let her improve her health while in Raj-</w:t>
      </w:r>
      <w:r>
        <w:rPr>
          <w:rFonts w:ascii="Times" w:hAnsi="Times" w:eastAsia="Times"/>
          <w:b w:val="0"/>
          <w:i w:val="0"/>
          <w:color w:val="000000"/>
          <w:sz w:val="22"/>
        </w:rPr>
        <w:t>kot.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2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11664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627"/>
        <w:gridCol w:w="1627"/>
        <w:gridCol w:w="1627"/>
        <w:gridCol w:w="1627"/>
      </w:tblGrid>
      <w:tr>
        <w:trPr>
          <w:trHeight w:hRule="exact" w:val="732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178. SPEECH AT SWABI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17, 1938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Gandhiji’s speech here was a passionate appeal to the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to turn the searchlight inwards. They had proved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mettle by marching to jail in their hundreds and thousands.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enough, he told them. Mere filling of the jails would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>India freedom.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thieves and criminals go to prison, but their prisongoing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merit. It is the suffering of the pure and innocent that tells.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authorities are compelled to put into prison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most innocent citizens that a change of heart is forced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 satyagrahi goes to prison, not to embarrass the authorities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convert them by demonstrating to them his innocence.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unless you have developed the moral fitness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prison which the law of satyagraha demands, your jail-going will be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V. S. Srinivasa Sastri”, 17-10-1938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Pyarelal Nayyar’s report “At Mardan”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Swabi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and will bring you nothing but disappointment in the end.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non-violence must have the capacity to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indignities and hardships of prison life not only without retaliation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but with pity in his heart for the perpetrators of those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>and indignities. I would, therefore, today ask you to examine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in the light of my remarks, and if you find that you cannot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go the full length, to drop your badge of non-vio-lence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 Khan Saheb to release you from your pledge.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species of heroism. But if you have full faith in the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I have described it, then know it from me that God </w:t>
      </w:r>
      <w:r>
        <w:rPr>
          <w:rFonts w:ascii="Times" w:hAnsi="Times" w:eastAsia="Times"/>
          <w:b w:val="0"/>
          <w:i w:val="0"/>
          <w:color w:val="000000"/>
          <w:sz w:val="22"/>
        </w:rPr>
        <w:t>will arm you with the required strength in your hour of trial.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ROY KUMAR SING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points raised by you have surely been dealt with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Of course, I would have England and France to give up arms,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the courage. And of course, I maintain that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animal world is not the law of human beings. Brute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known to yield to love.</w:t>
      </w:r>
    </w:p>
    <w:p>
      <w:pPr>
        <w:autoSpaceDN w:val="0"/>
        <w:autoSpaceDE w:val="0"/>
        <w:widowControl/>
        <w:spacing w:line="240" w:lineRule="exact" w:before="48" w:after="26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ATHNAGAR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 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HAGALPUR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 w:num="2" w:equalWidth="0">
            <w:col w:w="3572" w:space="0"/>
            <w:col w:w="29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54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8" w:bottom="468" w:left="1440" w:header="720" w:footer="720" w:gutter="0"/>
          <w:cols w:num="2" w:equalWidth="0">
            <w:col w:w="3572" w:space="0"/>
            <w:col w:w="29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KASTURBA GANDHI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Ramdas’s and Devdas’s letters that you may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free from danger. When Sushila came to know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on your account, she asked me to let her go. I replied: “What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use of sending you? There are many nursing Ba. I wish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by her bedside for my own peace of mind and Ba also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it. But I ought to harden my heart and obey the dharma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here.” But God seems to have been kind. Lakshmi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will be fine.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D. B. KALELKAR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TMANZAI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is for your information. What can it mean?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produced no effect on me. What was there in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Prema?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right. Your health must have been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restored. Bal is with you. Isn’t he? I had got his postcard.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here is excellent. The peace is beyond description. </w:t>
      </w:r>
      <w:r>
        <w:rPr>
          <w:rFonts w:ascii="Times" w:hAnsi="Times" w:eastAsia="Times"/>
          <w:b w:val="0"/>
          <w:i w:val="0"/>
          <w:color w:val="000000"/>
          <w:sz w:val="22"/>
        </w:rPr>
        <w:t>One will not get such peace anywhere else.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7683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MOOLCHAND AGRAWAL</w:t>
      </w:r>
    </w:p>
    <w:p>
      <w:pPr>
        <w:autoSpaceDN w:val="0"/>
        <w:autoSpaceDE w:val="0"/>
        <w:widowControl/>
        <w:spacing w:line="266" w:lineRule="exact" w:before="2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 position to answer your letter only today.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book but entrusted the work to Nanavati. I read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evidence. It is not necessary to uphold the language of Nanavati’s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since I am talking only of Swamiji’s writings. Nanavati has </w:t>
      </w:r>
      <w:r>
        <w:rPr>
          <w:rFonts w:ascii="Times" w:hAnsi="Times" w:eastAsia="Times"/>
          <w:b w:val="0"/>
          <w:i w:val="0"/>
          <w:color w:val="000000"/>
          <w:sz w:val="22"/>
        </w:rPr>
        <w:t>quoted Swamiji’s words to prove that the book, which constricts Hind-</w:t>
      </w:r>
      <w:r>
        <w:rPr>
          <w:rFonts w:ascii="Times" w:hAnsi="Times" w:eastAsia="Times"/>
          <w:b w:val="0"/>
          <w:i w:val="0"/>
          <w:color w:val="000000"/>
          <w:sz w:val="22"/>
        </w:rPr>
        <w:t>uism, is disappointing. In my opinion, this debate should not be con-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 note prepared by Nanavati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tinued. Whatever the merits of the book, it cannot denigrate Swamiji,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 can forget the work that he has done? Swamiji’s fame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confines of the book. I think I have served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by making these two statements. Even after saying all this, if </w:t>
      </w:r>
      <w:r>
        <w:rPr>
          <w:rFonts w:ascii="Times" w:hAnsi="Times" w:eastAsia="Times"/>
          <w:b w:val="0"/>
          <w:i w:val="0"/>
          <w:color w:val="000000"/>
          <w:sz w:val="22"/>
        </w:rPr>
        <w:t>doubts persist, you may write to me for clarifications.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better if you write direct to Nanavati. He will keep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of whatever he writes. I trust him.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828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HINDUSTANI, HINDI AND URDU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pity that bitter controversy has taken place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regarding the Hindi-Urdu question. So far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 Hindustani is its recognized official language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all-India language for inter-provincial contact. It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>supplant but to supplement the provincial languages. The recent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 of the Working Committee should set all doubt at rest.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have to do all-India work will only take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 Hindustani in both the scripts, we shall have taken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strides in the direction of our common language goal.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is not between Hindi and Urdu but between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English. It is a tough fight. I am certainly watching it with grave </w:t>
      </w:r>
      <w:r>
        <w:rPr>
          <w:rFonts w:ascii="Times" w:hAnsi="Times" w:eastAsia="Times"/>
          <w:b w:val="0"/>
          <w:i w:val="0"/>
          <w:color w:val="000000"/>
          <w:sz w:val="22"/>
        </w:rPr>
        <w:t>concern.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Hindi-Urdu controversy has no bottom. Hindustani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conception has yet to be crystallized into shape. It will not be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Congress proceedings are not conducted exclusively in 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dustani. The Congress will have to prescribe the dictionaries for use </w:t>
      </w:r>
      <w:r>
        <w:rPr>
          <w:rFonts w:ascii="Times" w:hAnsi="Times" w:eastAsia="Times"/>
          <w:b w:val="0"/>
          <w:i w:val="0"/>
          <w:color w:val="000000"/>
          <w:sz w:val="22"/>
        </w:rPr>
        <w:t>by Congressmen and a department will have to supply new words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the dictionaries. It is great work, it is work worth doing,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to have a living, growing all-India speech. The department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determine which of the existing literature shall be con-sidered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Hindustani, books, magazines, weeklies, dailies, whether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script or Devanagari. It is serious work needing a vast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plodding if it is to achieve success.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crystallizing Hindustani,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regarded as feeders. A Congressman must therefore wish well </w:t>
      </w:r>
      <w:r>
        <w:rPr>
          <w:rFonts w:ascii="Times" w:hAnsi="Times" w:eastAsia="Times"/>
          <w:b w:val="0"/>
          <w:i w:val="0"/>
          <w:color w:val="000000"/>
          <w:sz w:val="22"/>
        </w:rPr>
        <w:t>to both and keep in touch with both so far as he can.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Hindustani will have many synonyms to supply the varied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a growing nation rich in provincial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spoken to Bengali or Southern audiences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have a large stock of words of Sanskrit origin. The same speech deli-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vered in the Punjab will have a large admixture of words of </w:t>
      </w:r>
      <w:r>
        <w:rPr>
          <w:rFonts w:ascii="Times" w:hAnsi="Times" w:eastAsia="Times"/>
          <w:b w:val="0"/>
          <w:i w:val="0"/>
          <w:color w:val="000000"/>
          <w:sz w:val="22"/>
        </w:rPr>
        <w:t>Arabic or Persian origin. Similar will be the case with audiences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posed predominantly of Muslims who cannot understand many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Sanskrit origin. All-India speakers will have therefore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Hindustani vocabulary which will enable them to feel at home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 drawn from all parts of India. Pandit Mala-viyaji’s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uppermost in this connection. I have known him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Hindi-speaking and Urdu-speaking audiences with equal case.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found him in want of the correct word. The same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Bhagwandas who uses synonymous words in the same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sees to it that it does not lose in grace. Among the Muslims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writing I can think of only Maulana Mahomed Ali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vocabulary was varied enough to suit both audiences. His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of Gujarati acquired in Baroda service stood him in good stead.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the Congress, Hindi and Urdu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flourish. Hindi will be mostly confined to Hindus and Urdu to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lims. As a matter of fact, comparatively speaking,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know Hindi well enough to be called scholars, though,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expect, in Hindi-speaking parts, to Muslims born there, Hindi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There are thousands of Hindus whose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Urdu and there are hundreds who can be aptly described as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scholars. Pandit Motilalji was one such. Dr. Tej Bahadur Sapru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Illustrations can be easily multiplied. There is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any quarrel or unhealthy competition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sisters. Healthy competition there always must be.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accounts I have received it seems that, under the able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of Moulvi Saheb Abdul Haq, the Osmania University is 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dering great service to the cause of Urdu. The University has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lexicon. Scientific treatises have been and are being prepared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And as the teaching is being honestly imparted through Urdu </w:t>
      </w:r>
      <w:r>
        <w:rPr>
          <w:rFonts w:ascii="Times" w:hAnsi="Times" w:eastAsia="Times"/>
          <w:b w:val="0"/>
          <w:i w:val="0"/>
          <w:color w:val="000000"/>
          <w:sz w:val="22"/>
        </w:rPr>
        <w:t>in that University, it must grow. And if, owing to unreasoning preju-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dice today, all Hindi-speaking Hindus do not profit by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growing there, it is their fault. But the prejudice has to die.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disunion between the communities is, like all diseases, only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temporary. For good or for ill, the two communities are wedded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they are neighbours, sons of the soil. They are destined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they are born here. Nature will force them to live in peace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come together voluntarily.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with the Hindus so with the Muslims. It is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loss, if they will not take advantage of the fruits of the humbler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of the Hindi Sahitya Sammelan and the Nagari Pracharini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Sabha. It is a pity they have not taken note with pride and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(for the Sammelan) step taken by it in defining Hindi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spoken in the north by Hindus and Mussalmans and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Urdu or Devanagari script. Thus, so far as the definition is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it answers the Congress definition of Hindustani.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some who dream that there shall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or only Hindi. I think it will always remain a dream and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unholy dream. Islam has its own peculiar culture, so has Hinduism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India of the future will be a perfect and happy blend of both. </w:t>
      </w:r>
      <w:r>
        <w:rPr>
          <w:rFonts w:ascii="Times" w:hAnsi="Times" w:eastAsia="Times"/>
          <w:b w:val="0"/>
          <w:i w:val="0"/>
          <w:color w:val="000000"/>
          <w:sz w:val="22"/>
        </w:rPr>
        <w:t>When that blessed day comes, their common speech will be 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dustani. But Urdu will still flourish with a predominance of Arabic </w:t>
      </w:r>
      <w:r>
        <w:rPr>
          <w:rFonts w:ascii="Times" w:hAnsi="Times" w:eastAsia="Times"/>
          <w:b w:val="0"/>
          <w:i w:val="0"/>
          <w:color w:val="000000"/>
          <w:sz w:val="22"/>
        </w:rPr>
        <w:t>and Persian words, and Hindi will still flourish with its abundant Sans-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krit vocabulary. The language of Tulsidas and Surdas cannot die,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language in which Shibli wrote cannot die. But the best of both </w:t>
      </w:r>
      <w:r>
        <w:rPr>
          <w:rFonts w:ascii="Times" w:hAnsi="Times" w:eastAsia="Times"/>
          <w:b w:val="0"/>
          <w:i w:val="0"/>
          <w:color w:val="000000"/>
          <w:sz w:val="22"/>
        </w:rPr>
        <w:t>will be quite at home with Hindustani speech.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TMANZAI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19,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FOREWORD TO “DADABHAI NAOROJI”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TMANZAI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 4th September, 1888, that I sailed from Bombay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letters of introduction, the most precious being for the G. O.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Dadabhai Naoroji. The letter was given by a Maharashtrian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a friend of the family. The worthy doctor told me the G. O.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him personally, in fact he had never even had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G. O. M. “But,” said the doctor, “what does it matter?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him and adores him as India’s great 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champion. He has exiled himself for us. I claim to know him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India. You will see that my letter will serve you just as well </w:t>
      </w:r>
      <w:r>
        <w:rPr>
          <w:rFonts w:ascii="Times" w:hAnsi="Times" w:eastAsia="Times"/>
          <w:b w:val="0"/>
          <w:i w:val="0"/>
          <w:color w:val="000000"/>
          <w:sz w:val="22"/>
        </w:rPr>
        <w:t>as if I had known him personally. The fact is, you need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him. Your being an Indian is sufficient introduction.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a youngster, untravelled and timid. This letter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courage enough to go to the G.O.M. and all will be smooth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sailing for you.” And so it was. When I reached London, I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Indian students had free access to the G.O.M. at all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day. Indeed he was in the place of father to every one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to which province or religion they belonged. He was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advise and guide them in their difficulties. I have always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hero- worshipper. And so Dadabhai became real 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took the deepest root in South Africa. For, he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adviser and inspiration. Hardly a week passed without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to him describing the condition of Indians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well remember that whenever there was a reply to be expected,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came without fail in his own handwriting, in his inimitably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style. I never received a typed letter from him. And during my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 from South Africa I found that he had for office a garret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8 feet by 6 feet. There was hardly room in it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chair. His desk, his chair and the pile of papers filled the room. I saw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wrote his letters in copying ink and press-copied them himself.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Shri Masani’s sketch. But if he has at all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 life so noble and yet so simple, his work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from me or anybody else. May it be an inspiration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 even as Dadabhai living was to me.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4875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RUSTOM MASANI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TMANZAI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1938</w:t>
      </w:r>
    </w:p>
    <w:p>
      <w:pPr>
        <w:autoSpaceDN w:val="0"/>
        <w:autoSpaceDE w:val="0"/>
        <w:widowControl/>
        <w:spacing w:line="212" w:lineRule="exact" w:before="11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promised foreword</w:t>
      </w:r>
    </w:p>
    <w:p>
      <w:pPr>
        <w:autoSpaceDN w:val="0"/>
        <w:autoSpaceDE w:val="0"/>
        <w:widowControl/>
        <w:spacing w:line="240" w:lineRule="exact" w:before="1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Grandfather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348" w:space="0"/>
            <w:col w:w="3159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exact" w:before="8" w:after="1652"/>
        <w:ind w:left="1902" w:right="0" w:hanging="19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it is quite in time.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348" w:space="0"/>
            <w:col w:w="3159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reading during spare moments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Religion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the Good Life, </w:t>
      </w:r>
      <w:r>
        <w:rPr>
          <w:rFonts w:ascii="Times" w:hAnsi="Times" w:eastAsia="Times"/>
          <w:b w:val="0"/>
          <w:i w:val="0"/>
          <w:color w:val="000000"/>
          <w:sz w:val="22"/>
        </w:rPr>
        <w:t>a copy of which you kindly sent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want my photo. You will be surprised to learn that I </w:t>
      </w:r>
      <w:r>
        <w:rPr>
          <w:rFonts w:ascii="Times" w:hAnsi="Times" w:eastAsia="Times"/>
          <w:b w:val="0"/>
          <w:i w:val="0"/>
          <w:color w:val="000000"/>
          <w:sz w:val="22"/>
        </w:rPr>
        <w:t>keep none myself.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Incidents of Gandhiji’s Life</w:t>
      </w:r>
      <w:r>
        <w:rPr>
          <w:rFonts w:ascii="Times" w:hAnsi="Times" w:eastAsia="Times"/>
          <w:b w:val="0"/>
          <w:i w:val="0"/>
          <w:color w:val="000000"/>
          <w:sz w:val="18"/>
        </w:rPr>
        <w:t>, p. 170</w:t>
      </w:r>
    </w:p>
    <w:p>
      <w:pPr>
        <w:autoSpaceDN w:val="0"/>
        <w:tabs>
          <w:tab w:pos="4330" w:val="left"/>
          <w:tab w:pos="6430" w:val="left"/>
        </w:tabs>
        <w:autoSpaceDE w:val="0"/>
        <w:widowControl/>
        <w:spacing w:line="318" w:lineRule="exact" w:before="21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DISCUSSION WITH ABDUL GHAFFAR KHAN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19/20,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important stage in Gandhiji’s Frontier mission was reached when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quiet retreat at Utmanzai he devoted two days to confabulate and compare notes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Badshah Khan after his tour of the Khudai Khidmatgars in Peshawar and Mardan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districts. He asked Badshah Khan: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impression? How do the Khudai Khidmatgars </w:t>
      </w:r>
      <w:r>
        <w:rPr>
          <w:rFonts w:ascii="Times" w:hAnsi="Times" w:eastAsia="Times"/>
          <w:b w:val="0"/>
          <w:i w:val="0"/>
          <w:color w:val="000000"/>
          <w:sz w:val="22"/>
        </w:rPr>
        <w:t>stand with regard to non-violence?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My impression, Mahatmaji, is that as they themselves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us, the other day, they are raw recruits and fall far short of the standard.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their hearts which they have not been able altogether to cast out.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their defects of temper. But there is no doubt as to their sincerity. Given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 they can be hammered into shape and I think the attempt is worth while. . . 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could assimilate and put into practice the whole of the doctrine of non-violence as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explained it to us, how much stronger and better off we should be. 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suggested to Badshah Khan that if non-violence was to receive a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trial, the Khudai Khidmatgars must be prepared to go through a rigorous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>training in constructive non-violence which he had in mind for them.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My idea, Mahatmaji, is to make Utmanzai into a model village.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weaving centre will serve as a sort of permanent exhibition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of the villagers. At the home for Khudai Khidmatgars we shall set before </w:t>
      </w:r>
      <w:r>
        <w:rPr>
          <w:rFonts w:ascii="Times" w:hAnsi="Times" w:eastAsia="Times"/>
          <w:b w:val="0"/>
          <w:i w:val="0"/>
          <w:color w:val="000000"/>
          <w:sz w:val="18"/>
        </w:rPr>
        <w:t>us the self-sufficiency ideal. We shall wear only the clothes that we ourselves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duced, eat only such fruits and vegetables as we raise there and have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dairy to provide us with milk. We shall deny ourselves what we cannot ourselves </w:t>
      </w:r>
      <w:r>
        <w:rPr>
          <w:rFonts w:ascii="Times" w:hAnsi="Times" w:eastAsia="Times"/>
          <w:b w:val="0"/>
          <w:i w:val="0"/>
          <w:color w:val="000000"/>
          <w:sz w:val="18"/>
        </w:rPr>
        <w:t>produce.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Good. May I further suggest that the Khudai Khidmatgars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their due share in the building of the huts too that are to </w:t>
      </w:r>
      <w:r>
        <w:rPr>
          <w:rFonts w:ascii="Times" w:hAnsi="Times" w:eastAsia="Times"/>
          <w:b w:val="0"/>
          <w:i w:val="0"/>
          <w:color w:val="000000"/>
          <w:sz w:val="22"/>
        </w:rPr>
        <w:t>house them?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Pyarelal’s report “In the Frontier Province-IV”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12-11-1938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.] That is our idea.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train the first batch of workers, Gandhiji suggested that some Khudai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Khidmatgars whom Badshah Khan might select might be sent to Wardha, where,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becoming adepts in the science of khadi, they would also get a grounding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aid and hygiene, sanitation and village uplift work and in Hindustani.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also be initiated there into the Wardha Scheme of education so that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they would be able to take up the work of mass education. Gandhiji then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work will not make headway unless you take the lead </w:t>
      </w:r>
      <w:r>
        <w:rPr>
          <w:rFonts w:ascii="Times" w:hAnsi="Times" w:eastAsia="Times"/>
          <w:b w:val="0"/>
          <w:i w:val="0"/>
          <w:color w:val="000000"/>
          <w:sz w:val="22"/>
        </w:rPr>
        <w:t>and yourself become an adept in all these things.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your work will come to nought unless you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punctuality in your retreat. There must be a fixed routine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hours for rising and going to bed, for taking meals and for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rest, and they must be rigorously enforced. I attach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to punctuality; it is a corollary to non-violence.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next proceeded to discuss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modus operandi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which the Khudai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Khidmatgars, when they had become sure of their non-violence, would fulfil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of coping with the trans-border raids. Badshah Khan was of the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task was rendered infinitely difficult by the presence of the police and the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not fully under popular control and whose presence there brought 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evils of double rule. “Either the authorities should whole-heartedly co-operate with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they should withdraw the police and the military from one district to begin with,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shall then undertake to maintain the peace of that district through our Khudai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Khidmatgars.” But Gandhiji held a different view. He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frankly confess that I do not expect the authorities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to co-operate with us. They would distrust our ability,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motive. It is too much to expect them to withdraw the police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Non-violence is a universal principle and its operation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by a hostile environment. Indeed its efficacy can be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it acts in the midst of and in spite of opposition. Our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would be a hollow thing and nothing worth if it depen-</w:t>
      </w:r>
      <w:r>
        <w:rPr>
          <w:rFonts w:ascii="Times" w:hAnsi="Times" w:eastAsia="Times"/>
          <w:b w:val="0"/>
          <w:i w:val="0"/>
          <w:color w:val="000000"/>
          <w:sz w:val="22"/>
        </w:rPr>
        <w:t>ded for its success on the goodwill of the authorities. If we can esta-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blish full control over the people, we shall render the police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military innocuous.</w:t>
      </w:r>
    </w:p>
    <w:p>
      <w:pPr>
        <w:autoSpaceDN w:val="0"/>
        <w:autoSpaceDE w:val="0"/>
        <w:widowControl/>
        <w:spacing w:line="26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described to Badshah Khan how during the Bombay riots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of the Prince of Wales’s visit, the police and the military found their job </w:t>
      </w:r>
      <w:r>
        <w:rPr>
          <w:rFonts w:ascii="Times" w:hAnsi="Times" w:eastAsia="Times"/>
          <w:b w:val="0"/>
          <w:i w:val="0"/>
          <w:color w:val="000000"/>
          <w:sz w:val="18"/>
        </w:rPr>
        <w:t>gone because the Congress immediately regained control and peace was restored.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But the difficulty is that the raiders are mostly bad characters,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absconded from British India. We cannot make contact with them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 won’t permit us or our workers to go into the tribal territory.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They must, and I tell you they will when we are fully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that we shall need to have a body of Khudai Khidmatgars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really and truly servants of God, with whom non-violence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faith. Non-violence is an active principle of the highest order.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soul force or the power of the godhead within us. Imperfect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grasp the whole of that Essence—he would not be able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full blaze—but even an infinitesimal fraction of it, when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within us, can work wonders. The sun in the heavens fills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universe with its life-giving warmth. But if one went too near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consume him to ashes. Even so is it with godhead.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godlike to the extent we realize non-violence;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become wholly God. Non-violence is like radium in its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infinitesimal quantity of it imbedded in a malignant growth,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continuously, silently, and ceaselessly till it has transformed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of the diseased tissue into a healthy one. Similarly, even a 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of true non-violence acts in a silent, subtle, unseen way and </w:t>
      </w:r>
      <w:r>
        <w:rPr>
          <w:rFonts w:ascii="Times" w:hAnsi="Times" w:eastAsia="Times"/>
          <w:b w:val="0"/>
          <w:i w:val="0"/>
          <w:color w:val="000000"/>
          <w:sz w:val="22"/>
        </w:rPr>
        <w:t>leavens the whole society.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self-acting. The soul persists even after death, its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depend on the physical body. Similarly, non-violence or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too, does not need physical aids for its propagation or effect. It </w:t>
      </w:r>
      <w:r>
        <w:rPr>
          <w:rFonts w:ascii="Times" w:hAnsi="Times" w:eastAsia="Times"/>
          <w:b w:val="0"/>
          <w:i w:val="0"/>
          <w:color w:val="000000"/>
          <w:sz w:val="22"/>
        </w:rPr>
        <w:t>acts independently of them. It transcends time and space.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follows, therefore, that if non-violence becomes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one place, its influence will spread everywhere.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single dacoity takes place in Utmanzai, I will say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is not genuine.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basic principle on which the practice of non-violence 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what holds good in respect of yourself holds good equally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whole universe. All mankind in essence are alike.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possible for me is possible for everybody. Pursuing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this line of reasoning, I came to the conclusion that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non-violent solution of the various problems that arise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village, the lesson learnt from it would enable me to tackle </w:t>
      </w:r>
      <w:r>
        <w:rPr>
          <w:rFonts w:ascii="Times" w:hAnsi="Times" w:eastAsia="Times"/>
          <w:b w:val="0"/>
          <w:i w:val="0"/>
          <w:color w:val="000000"/>
          <w:sz w:val="22"/>
        </w:rPr>
        <w:t>in a non-violent manner all similar problems in India.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decided to settle down in Sevagram. My sojourn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has been an education for me. My experience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has provided me with what I regard as an ideal solution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problem, which does away with all pacts. So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set things right in Utmanzai your whole problem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solved. Even our relations with the English will be transformed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 if we can show to them that we really do not stand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protection for which their police and the army are ostensibly kept.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Badshah Khan had a doubt. In every village there is an element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self-seekers and exploiters who are ready to go to any length in order to serve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selfish ends. Would it not be better, Khan Saheb asked, to ignore them altogether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an attempt be made to cultivate them too.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We may ultimately have to leave some of them out,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regard anybody as irreclaimable. We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psychology of the evil-doer. He is very often victim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circumstances. By patience and sympathy, we shall be able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at least some of them to the side of justice. Moreover,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forget that even evil is sustained through the co-operation,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or forced, of good. Truth alone is self-sustained.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resort we can curb power of the evil-doers to do mischief by with-</w:t>
      </w:r>
      <w:r>
        <w:rPr>
          <w:rFonts w:ascii="Times" w:hAnsi="Times" w:eastAsia="Times"/>
          <w:b w:val="0"/>
          <w:i w:val="0"/>
          <w:color w:val="000000"/>
          <w:sz w:val="22"/>
        </w:rPr>
        <w:t>drawing all co-operation from them and completely isolating them.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in essence is the principle of non-violent non-co-opera-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It follows, therefore, that it must have its roots in love. Its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to punish the opponent or to inflict injury upon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non-co-operating with him, we must make him feel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he has a friend and we should try to reach his heart by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humanitarian service whenever possible. In fact it is the acid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that in a non-violent conflict there is no rancour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behind, and in the end the enemies are converted into friends.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experience in South Africa with General Smuts. He started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my bitterest opponent and critic. Today he is my warmest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For eight years we were ranged on opposite sides. But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Round Table Conference it was he who stood by me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 as well as in private, gave me his full support. This is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instance out of many that I can quote.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change and systems decay. But it is my faith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it is only non-violence and things that are based on non-vio-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that will endure. Nineteen hundred years ago Christianity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born. The ministry of Jesus lasted only for three brief years.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was misunderstood even during his own time, and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is a denial of his central teaching— “Love your enemy”.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are nineteen hundred years for the spread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doctrine of a man’s teaching?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Six centuries rolled by and Islam appeared on the scene. Many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 will not even allow me to say that Islam, as the word im-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plies, is unadulterated peace. My reading of the Koran has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basis of Islam is not violence. But here again thirteen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are but a speck in the cycle of Time.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these great faiths will live only to the extent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imbibe the central teaching of non-violence. But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be grasped through mere intellect, it must sink into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Pilgrimage for Peace</w:t>
      </w:r>
      <w:r>
        <w:rPr>
          <w:rFonts w:ascii="Times" w:hAnsi="Times" w:eastAsia="Times"/>
          <w:b w:val="0"/>
          <w:i w:val="0"/>
          <w:color w:val="000000"/>
          <w:sz w:val="18"/>
        </w:rPr>
        <w:t>, pp. 71-8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NOTES</w:t>
      </w:r>
    </w:p>
    <w:p>
      <w:pPr>
        <w:autoSpaceDN w:val="0"/>
        <w:autoSpaceDE w:val="0"/>
        <w:widowControl/>
        <w:spacing w:line="240" w:lineRule="exact" w:before="172" w:after="0"/>
        <w:ind w:left="864" w:right="8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SQUIRE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OULVI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AULANA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IKE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friends told me on my putting ‘Shri’ before ‘Jinnah’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‘Mr.’ in my statement made before I visited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that it must have offended him. I demurred and said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offended he would have given me a gentle hint,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and used an adjective he liked best. The readers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>remember, in the heyday of non-co-operation the terms ‘Mr.’ and</w:t>
      </w:r>
      <w:r>
        <w:rPr>
          <w:rFonts w:ascii="Times" w:hAnsi="Times" w:eastAsia="Times"/>
          <w:b w:val="0"/>
          <w:i w:val="0"/>
          <w:color w:val="000000"/>
          <w:sz w:val="22"/>
        </w:rPr>
        <w:t>‘Esq.’ were dropped by Congressmen and the nationalist Press,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‘Shri’ was the title largely used for all irrespective of religion.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has largely fallen into desuetude, I have never given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our bad habit, I was going to say slavish mentality,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used ‘Mr.’ and ‘Esquire’ before or after Indian names. In </w:t>
      </w:r>
      <w:r>
        <w:rPr>
          <w:rFonts w:ascii="Times" w:hAnsi="Times" w:eastAsia="Times"/>
          <w:b w:val="0"/>
          <w:i w:val="0"/>
          <w:color w:val="000000"/>
          <w:sz w:val="22"/>
        </w:rPr>
        <w:t>Europe an Englishman never addresses foreigners as ‘Mr.’or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‘Esquire’ but uses the adjectives current in the respective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>Thus Hitler is never called ‘Mr.’, he is ‘Herr’ Hitler. Similarly Musso-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lini is neither ‘Mr.’ nor ‘Herr’, he is ‘Signor’. Why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our own nomenclature I do not know. But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>detachment from the prevailing habit should show us that the use of</w:t>
      </w:r>
      <w:r>
        <w:rPr>
          <w:rFonts w:ascii="Times" w:hAnsi="Times" w:eastAsia="Times"/>
          <w:b w:val="0"/>
          <w:i w:val="0"/>
          <w:color w:val="000000"/>
          <w:sz w:val="22"/>
        </w:rPr>
        <w:t>‘Mr.’ and ‘Esquire’ before or after Indian names sounds ludicrous.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however, admit that the use of ‘Shri’ before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names, in these days of mutual suspicion, may not please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 have discussed the matter with some Muslim friends.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the word ‘Moulvi’ was the usual adjective. ‘Janab’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often in the South. Anyway I can say that in using ‘Shri’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Indian names, I have had no idea except the friendliest.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calls me ‘Mr.’ the use of the word jars on me. The happiest </w:t>
      </w:r>
      <w:r>
        <w:rPr>
          <w:rFonts w:ascii="Times" w:hAnsi="Times" w:eastAsia="Times"/>
          <w:b w:val="0"/>
          <w:i w:val="0"/>
          <w:color w:val="000000"/>
          <w:sz w:val="22"/>
        </w:rPr>
        <w:t>Hindu usage is ‘ji’ at the end of the name. ‘Saheb’ is synonymous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‘ji’. I remember I always used to address the late Hakim Ajmal-</w:t>
      </w:r>
      <w:r>
        <w:rPr>
          <w:rFonts w:ascii="Times" w:hAnsi="Times" w:eastAsia="Times"/>
          <w:b w:val="0"/>
          <w:i w:val="0"/>
          <w:color w:val="000000"/>
          <w:sz w:val="22"/>
        </w:rPr>
        <w:t>khan as Hakimji. Some Muslim friend told me that Hakim ‘Saheb’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preferred by Muslims. I had not known before of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preference. But since the correction, except for inadvertent use of ‘ji’,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addressed the deceased patriot as Hakim Saheb.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him as ‘Mr.’ Ajmalkhan even if somebody deposited five </w:t>
      </w:r>
      <w:r>
        <w:rPr>
          <w:rFonts w:ascii="Times" w:hAnsi="Times" w:eastAsia="Times"/>
          <w:b w:val="0"/>
          <w:i w:val="0"/>
          <w:color w:val="000000"/>
          <w:sz w:val="22"/>
        </w:rPr>
        <w:t>salted canes on the naked back. It seems that we become ‘Misters’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‘Esquires’ after we receive English education!!! Will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in this kind of lore help me and persons like me by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uncontaminated usages in vogue in India?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TMANZAI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20,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post is going abegging. Hence for four days I am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news from you. I know it is well with Mahadev and yet one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written letter. Ba, whose health has caused me anxiety this time, is </w:t>
      </w:r>
      <w:r>
        <w:rPr>
          <w:rFonts w:ascii="Times" w:hAnsi="Times" w:eastAsia="Times"/>
          <w:b w:val="0"/>
          <w:i w:val="0"/>
          <w:color w:val="000000"/>
          <w:sz w:val="22"/>
        </w:rPr>
        <w:t>out of danger. Perhaps Mahadev too gets the news independently.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end it is all well. I am having good chats with the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Khidmatgars. The more correct description would be to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giving them discourses which Khan Saheb translates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zeal. He puts his whole soul into the thing. Silence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second nature with me.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09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tour.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50" w:right="0" w:firstLine="52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Utmanzai which we leave tomorrow not to return during this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3642. Courtesy: Amrit Kaur. Also G.N. 6451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no time to talk.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prescription is good for you,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country. You would get the freedom you seek.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is neither silver nor gold, nor intellect; your capital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love. You can trade it here to your heart’s content.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find for you a better field of service. You may accept it if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impression from S.’s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that she had given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F.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she wants to marry him you should caution her 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tell F. that it would not be a proper thing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>take on a married woman.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2460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H. L. SHARMA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Write about your experiences in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 has grown weak. Do something for him if you can.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lost touch with nature cure? I am only joking. I shall be here </w:t>
      </w:r>
      <w:r>
        <w:rPr>
          <w:rFonts w:ascii="Times" w:hAnsi="Times" w:eastAsia="Times"/>
          <w:b w:val="0"/>
          <w:i w:val="0"/>
          <w:color w:val="000000"/>
          <w:sz w:val="22"/>
        </w:rPr>
        <w:t>till November 9. Then Segaon.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272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with Gandhiji at Utmanzai.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VALLABHBHAI PATEL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telegram. Even if you go to Travancore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private citizen, you will succeed. Meet the prisoners. There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falsehood in the air. I have received heaps of telegrams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totally denying the charge of violence by it.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 telegrams, too, which say that there has undoubtedly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truth can be ascertained only if somebody goes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personally. You know the attitude I have adopted. The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allegations against C. P. or make them the main issue.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adopt the latter course, then there is no need for satyagraha.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local workers to make the choice. If C. P. Offers to invite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from outside to try the cases, the people should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challenge. If they refuse to do that, the fight will lose its moral basis.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seen my last advice. If violence is going on for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reason, civil disobedience must be suspended unconditio-nally.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imprisoned remain in jails. Excepting civil disobedi-ence,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programme may continue. You may, however,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best after a personal visit. See Ramachandran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the prisoners.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wire from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Kanpur. I </w:t>
      </w:r>
      <w:r>
        <w:rPr>
          <w:rFonts w:ascii="Times" w:hAnsi="Times" w:eastAsia="Times"/>
          <w:b w:val="0"/>
          <w:i w:val="0"/>
          <w:color w:val="000000"/>
          <w:sz w:val="22"/>
        </w:rPr>
        <w:t>have wired back saying I knew nothing of the matter. The Parliamen-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Board, I assume, must have agreed to intervene on the Minister’s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Even if that is not the case, the Provincial Committee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>handle the affair as it likes. I suppose all this is not out of your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health is all right. I am keeping well.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resign from the Gandhi Seva Sangh?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practically an invalid at present. Even if he resigns,  however, won’t </w:t>
      </w:r>
      <w:r>
        <w:rPr>
          <w:rFonts w:ascii="Times" w:hAnsi="Times" w:eastAsia="Times"/>
          <w:b w:val="0"/>
          <w:i w:val="0"/>
          <w:color w:val="000000"/>
          <w:sz w:val="22"/>
        </w:rPr>
        <w:t>he continue to give his services? Nothing is going to improve by your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Travancore State Congress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Sharma, a leading Congress worker of Kanpur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resigning.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226-7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BALWANTSINHA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12.45 a. m. I do not have a pen. But since this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I am writing in pencil on mill-made paper. I am late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you. I am helpless. The doctor won’t allow me to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Today, for some reason, I am not able to sleep. That is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to you. I hope you will not find my handwriting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decipher. Or maybe I shall ask Kanu to copy it out in ink.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time till the end of this tour. Do not mind if this 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wasted. What do the  poor do? There is nothing improper in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say. I am certainly not angry but I am not amused either. I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 your language because you speak or write just what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mind. Maybe I am in the dark. It is more probable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of these matters. I have caught hold of one thing.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love the cow. You are more industrious. You have greater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cow. Parnerkar has more scientific knowledge. In this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should do something which would allow scope for both.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then know who is right. This may entail some loss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suffer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approve of your suggestion. I should not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these complications but should appoint an arbitrator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listen to both sides and give a decision. His verdict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Could Chimanlal, Nanavati or Mirabehn serve the purpose?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inclined to suggest Kishorelal, but why should I put him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strain? I do not mind troubling Radhakisan. If Parnerkar approves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names, the matter can be decided soon. You need not wait 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You may mention this to Parnerkar. I think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all your points. Be patient.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THE CONFISCATED LANDS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on my part if I allowed it to be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to provide for the restoration of lands forfeited during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Movement just passed by the Bombay Legislature,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miscalled expropriatory law, would not have been passed if I had my </w:t>
      </w:r>
      <w:r>
        <w:rPr>
          <w:rFonts w:ascii="Times" w:hAnsi="Times" w:eastAsia="Times"/>
          <w:b w:val="0"/>
          <w:i w:val="0"/>
          <w:color w:val="000000"/>
          <w:sz w:val="22"/>
        </w:rPr>
        <w:t>will. I must make the confession that I had some hand in the 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ters’ bringing in the Bill. Indeed I felt that any other course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correct. Any parley with those who had bought the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either coercion on behalf of the Government or blackmail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so-called owners. If it was right to restore the lands to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owners, it should be done by law. If the Government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under the Government of India Act even to pass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and necessary relief measure, it was worse than the critics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it to be. I hold that the Bombay Bill is more than just.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providing for compensation to the so-called owners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their outlay plus interest makes it more than just.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provable facts about these lands are that they were bought in collusion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authorities. Indeed it was difficult for them to find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chasers. The lands were sold to terrorize the people. It was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policy, and they were sold in some cases for a song.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resorted to such terrorism gave place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its victims, surely they must be credited with magnanimity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instead of confiscating the lands purchased collusively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teeth of strong and overwhelming popular opposition, they </w:t>
      </w:r>
      <w:r>
        <w:rPr>
          <w:rFonts w:ascii="Times" w:hAnsi="Times" w:eastAsia="Times"/>
          <w:b w:val="0"/>
          <w:i w:val="0"/>
          <w:color w:val="000000"/>
          <w:sz w:val="22"/>
        </w:rPr>
        <w:t>offered compensation.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fight between the Government and the people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instead of non-violent, the victorious party coming into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have restored without compensation all property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possessors forcibly taken away from the rightful owners.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 situation could not be altered because the fight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and there was a semblance of legal procedure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transfers. The public should know that the lands were first confiscated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then Government and when the confiscation did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spirit of the fighters, the unworthy means of selling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was resorted to. But they seemed to be terrified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enormity and they desisted from selling further lands. I would far </w:t>
      </w:r>
      <w:r>
        <w:rPr>
          <w:rFonts w:ascii="Times" w:hAnsi="Times" w:eastAsia="Times"/>
          <w:b w:val="0"/>
          <w:i w:val="0"/>
          <w:color w:val="000000"/>
          <w:sz w:val="22"/>
        </w:rPr>
        <w:t>rather draw the curtain over the painful past. I have raised it just to let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4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know that the Bombay Government have not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injustice.</w:t>
      </w:r>
    </w:p>
    <w:p>
      <w:pPr>
        <w:autoSpaceDN w:val="0"/>
        <w:autoSpaceDE w:val="0"/>
        <w:widowControl/>
        <w:spacing w:line="280" w:lineRule="exact" w:before="2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October 22, 1938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TELEGRAM TO G. D. BIRLA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XCHANGE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KOHAT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MONDAY.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POSTING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FINISH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NINTH       NOVEMBER.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7799. Courtesy: G. 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the five letters yesterday at Peshawar during the 4 </w:t>
      </w:r>
      <w:r>
        <w:rPr>
          <w:rFonts w:ascii="Times" w:hAnsi="Times" w:eastAsia="Times"/>
          <w:b w:val="0"/>
          <w:i w:val="0"/>
          <w:color w:val="000000"/>
          <w:sz w:val="22"/>
        </w:rPr>
        <w:t>hours’ halt.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Tyrants would not be tyrants if they did anything but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thank God for this tyrant you acquit him of conscious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says you felt like fainting the other day. Why? And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persist in working even when you faint? Or do you want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you after your death (may it be after many many years)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so conscientious that you worked away even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fainted? In my language it would be called folly. You must not faint.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medicine for Shummy save love, more and yet more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 </w:t>
      </w:r>
      <w:r>
        <w:rPr>
          <w:rFonts w:ascii="Times" w:hAnsi="Times" w:eastAsia="Times"/>
          <w:b w:val="0"/>
          <w:i/>
          <w:color w:val="000000"/>
          <w:sz w:val="22"/>
        </w:rPr>
        <w:t>infinitum.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not say more if I am to keep my appointments. Your </w:t>
      </w:r>
      <w:r>
        <w:rPr>
          <w:rFonts w:ascii="Times" w:hAnsi="Times" w:eastAsia="Times"/>
          <w:b w:val="0"/>
          <w:i w:val="0"/>
          <w:color w:val="000000"/>
          <w:sz w:val="22"/>
        </w:rPr>
        <w:t>Kohat letter has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3643. Courtesy: Amrit Kaur. Also G.N. 6452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in Peshawar yesterday at 8.30 and started out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four. Five days’ mail had accumulated in Peshawar. I got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only yesterday.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feel that your letters might be a burden to me?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so. The fact is that whenever there is no letter from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very uneasy. And if the letter is short, I get angry and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keep you so busy that you had to be content with only two </w:t>
      </w:r>
      <w:r>
        <w:rPr>
          <w:rFonts w:ascii="Times" w:hAnsi="Times" w:eastAsia="Times"/>
          <w:b w:val="0"/>
          <w:i w:val="0"/>
          <w:color w:val="000000"/>
          <w:sz w:val="22"/>
        </w:rPr>
        <w:t>lines.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Bablo, Rajkumari writes to say that he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scope for mental development. I also believe that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either through the current method, i.e., through the high school,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or the other method, of coaching at home. The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home coaching will be in one direction, and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college, etc., it will be in another direction. Think over this with Raj-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kumari. If you can think of anything different from what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done at present, we may do it. Bablo also may suggest.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Lilavati. The only purpose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also to write to her was that she might hear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from all sides. She has given me no notice that she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you now. Nor do I feel so. All the same, we will not keep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forcibly. But since at present your plans are uncertain why need </w:t>
      </w:r>
      <w:r>
        <w:rPr>
          <w:rFonts w:ascii="Times" w:hAnsi="Times" w:eastAsia="Times"/>
          <w:b w:val="0"/>
          <w:i w:val="0"/>
          <w:color w:val="000000"/>
          <w:sz w:val="22"/>
        </w:rPr>
        <w:t>we think about the matter?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Pothan has been writing to me about Travancore. Generally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obituary is written after his death. In your case, this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your death. So why should you concern yourself now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written after your death? Later on a new and revised edition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biography will be brought out. If not Pothan, somebody else like </w:t>
      </w:r>
      <w:r>
        <w:rPr>
          <w:rFonts w:ascii="Times" w:hAnsi="Times" w:eastAsia="Times"/>
          <w:b w:val="0"/>
          <w:i w:val="0"/>
          <w:color w:val="000000"/>
          <w:sz w:val="22"/>
        </w:rPr>
        <w:t>him will write a revised obituary.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not write more today.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11665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PRABHAVATI</w:t>
      </w:r>
    </w:p>
    <w:p>
      <w:pPr>
        <w:autoSpaceDN w:val="0"/>
        <w:autoSpaceDE w:val="0"/>
        <w:widowControl/>
        <w:spacing w:line="264" w:lineRule="exact" w:before="108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1938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6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you two letters. In one I sent a note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Shamjibhai for Rs. 300.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received it.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Jayaprakash’s wishes. Go with him if you are required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Even in that case, however, bring Saraswati with you. Leave 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nearest station. I will arrange for somebody to escort 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This means, of course, that you will have to go to Trivandrum.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time for more.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3523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SPEECH AT PUBLIC MEETING, KOHAT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1938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over one hour today to acquaint myself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woes. But I confess to you that I am no longer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 such matters. While, on the one hand, old age is slowly creeping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me, on the other my responsibilities are becoming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multifarious and there is danger that if I have too many irons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fire, I may not be able to do justice to the more important of my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responsibilities. And among these, the responsibility that I have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respect of the Khudai Khidmatgars is the more important,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can carry it out to my satisfaction, in collaboration with Khan </w:t>
      </w:r>
      <w:r>
        <w:rPr>
          <w:rFonts w:ascii="Times" w:hAnsi="Times" w:eastAsia="Times"/>
          <w:b w:val="0"/>
          <w:i w:val="0"/>
          <w:color w:val="000000"/>
          <w:sz w:val="22"/>
        </w:rPr>
        <w:t>Saheb, I will feel that my closing years have not been wasted.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laugh at me and at the idea of Khudai Khidmatgars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full-fledged non-violent soldiers of swaraj. But their moc-</w:t>
      </w:r>
      <w:r>
        <w:rPr>
          <w:rFonts w:ascii="Times" w:hAnsi="Times" w:eastAsia="Times"/>
          <w:b w:val="0"/>
          <w:i w:val="0"/>
          <w:color w:val="000000"/>
          <w:sz w:val="22"/>
        </w:rPr>
        <w:t>kery does not affect me. Non-violence is a quality not of the body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to Shyamji Sunderdas however mentions Rs. 200;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Shayamji Sunderdas”, 12-10-1938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Province-III”.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addresses were presented to Gandhiji by the District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on behalf of the citizens of Kohat. The meeting was attended by about 5,000 people.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soul. Once its central meaning sinks into your being, all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follows. Human nature in the Khudai Khidmatgars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mine. And I am sure that if I can practise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extent, they, and for the matter of that anyone else, can.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invite you to pray with me to the Almighty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>make real my dream about the Khudai Khidmatgars.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BRIJKRISHNA CHANDIWALA</w:t>
      </w:r>
    </w:p>
    <w:p>
      <w:pPr>
        <w:autoSpaceDN w:val="0"/>
        <w:autoSpaceDE w:val="0"/>
        <w:widowControl/>
        <w:spacing w:line="266" w:lineRule="exact" w:before="106" w:after="0"/>
        <w:ind w:left="4330" w:right="0" w:firstLine="1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22/23,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on reading your letter that this time at any rate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stay in Delhi. All the tasks suggested are a must for you.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write to the Meerut people.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F.?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do whatever seems proper regarding S. Shall I write to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gave you permission to live with me but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desire is born of attachment. It would not do simply to assert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 Maharshi and Aurobindo are one-sided while I am all-sided.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one-sided but understands his mission and pursues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merit. One who claims to be all-sided but is only experimenting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less worth than broken almond shells. Only God knows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stand. I am an aspirant while they are known to be, and perhaps are,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souls. Anyway their followers attribute to them full self-reali-</w:t>
      </w:r>
      <w:r>
        <w:rPr>
          <w:rFonts w:ascii="Times" w:hAnsi="Times" w:eastAsia="Times"/>
          <w:b w:val="0"/>
          <w:i w:val="0"/>
          <w:color w:val="000000"/>
          <w:sz w:val="22"/>
        </w:rPr>
        <w:t>zation.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2459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Kohat on these dates.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TALK TO KHUDAI KHIDMATGARS</w:t>
      </w:r>
    </w:p>
    <w:p>
      <w:pPr>
        <w:autoSpaceDN w:val="0"/>
        <w:autoSpaceDE w:val="0"/>
        <w:widowControl/>
        <w:spacing w:line="266" w:lineRule="exact" w:before="106" w:after="0"/>
        <w:ind w:left="4330" w:right="0" w:firstLine="1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22/23,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his talk before the Khudai Khidmatgar officers at Kohat,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impressed upon them the tremendous nature of the step which they had taken.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often said before that if the Pathan, famed in the world for the prowess of his arms,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really took to non-violence, renouncing arms, it would be a red-letter day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 of India and the world.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good or for ill, the Pathan today has come to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a bogey man by the average person in India. In Gujarat and Kathia-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children turn pale at the very mention of the Pathan. At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we try to inculcate fearlessness among the children.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ashamed to confess that in spite of all our efforts we have not succee-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in making them eradicate the fear of the Pathan from their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impress upon our ashram girls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fear a Pathan. They try to make a show of bravery.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make-believe. During a communal disturbance they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 out of their homes if there is a report of even a casual Pathan </w:t>
      </w:r>
      <w:r>
        <w:rPr>
          <w:rFonts w:ascii="Times" w:hAnsi="Times" w:eastAsia="Times"/>
          <w:b w:val="0"/>
          <w:i w:val="0"/>
          <w:color w:val="000000"/>
          <w:sz w:val="22"/>
        </w:rPr>
        <w:t>being about. They are afraid they would be kidnapped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them that even if they are kidnapped they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frightened. They should appeal to the kidnapper’s sense of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chivalrously towards one who should be as a sister to him.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entreaties he persists in his evil intentions (since all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some day), they can put an end to their life by biting the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submit. They answer, ‘What you say is right. But it is all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We have not the confidence that at the proper time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what you tell us.’ If such is the case with the Ashram girls,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must it be with others? When, therefore, I hear that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has arisen among the Pathans, who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renounced violence, I do not know whether to believe  it or not.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implications of renouncing violence and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mark of a person who has renounced violence?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did not become a Khudai Khidmatgar by adopting that name or by putting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Khudai Khidmatgar’s uniform, he told them. It needed systematic training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 In Europe where they had glorified killing into a noble profession,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Kohat on these two days. However, according to the source </w:t>
      </w:r>
      <w:r>
        <w:rPr>
          <w:rFonts w:ascii="Times" w:hAnsi="Times" w:eastAsia="Times"/>
          <w:b w:val="0"/>
          <w:i w:val="0"/>
          <w:color w:val="000000"/>
          <w:sz w:val="18"/>
        </w:rPr>
        <w:t>this talk took place before “Talk to Khudai Khidmatgars”, 23-10-1938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spent millions on perfecting the science of destruction. Their best scientists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pressed into its service. Even their educational system was centred on it.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spent stupendous sums too on luxuries and means of physical comforts, which 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part of their ideal. By contrast, the mark of a man of God or a Khudai Khidmatgar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purity, industry and unremitting hard labour in the service of God’s </w:t>
      </w:r>
      <w:r>
        <w:rPr>
          <w:rFonts w:ascii="Times" w:hAnsi="Times" w:eastAsia="Times"/>
          <w:b w:val="0"/>
          <w:i w:val="0"/>
          <w:color w:val="000000"/>
          <w:sz w:val="18"/>
        </w:rPr>
        <w:t>creation.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serving your fellow creatures you will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 progress you have made in non-violence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is in non-violence. Armed with this power, a single person </w:t>
      </w:r>
      <w:r>
        <w:rPr>
          <w:rFonts w:ascii="Times" w:hAnsi="Times" w:eastAsia="Times"/>
          <w:b w:val="0"/>
          <w:i w:val="0"/>
          <w:color w:val="000000"/>
          <w:sz w:val="22"/>
        </w:rPr>
        <w:t>can stand against the whole world. That is not possible with the sword.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Hitherto, non-violence had been synonymous with civil breach of laws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the penalty for the same non-violently. But he wished to tell them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civil disobedience was included in the programme of non-violence,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essence as he had pointed out at Swabi, was the moral right or fitness which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presupposed in the civil resister and which accrued to one who trained himself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satyagraha fight ‘civil disobedience is the end,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beginning. It is the last step, not the first.’ People used to have a craven fear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As a remedy, he had prescribed satyagraha or civil disobedience. It </w:t>
      </w:r>
      <w:r>
        <w:rPr>
          <w:rFonts w:ascii="Times" w:hAnsi="Times" w:eastAsia="Times"/>
          <w:b w:val="0"/>
          <w:i w:val="0"/>
          <w:color w:val="000000"/>
          <w:sz w:val="18"/>
        </w:rPr>
        <w:t>was a sharp medicine.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Unless a physician, who administers powerful drugs, knows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actly when to stop, he loses his patient. That is why I promptly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civil disobedience, confining it to myself alone when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just in time. So I would like you,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being, to forget civil disobedience.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next proceeded to explain that service of God could only be performed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service of His creatures. He had made it his habit to try to see always the 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God in everything even at the risk of being considered superstitious. Thus he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hand of God in the name that Badshah Khan had given them. Badshah Khan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called them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>but servants of God.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to serve God since He is incorporate and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service? We can serve Him by serving His creation.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Urdu verse which says: ‘Man can never be God but in essence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different from Divinity.’ Let us make our village our universe.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then serve God by serving our village. To relieve the distress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unemployed by providing them work, to tend the sick, to wean </w:t>
      </w:r>
      <w:r>
        <w:rPr>
          <w:rFonts w:ascii="Times" w:hAnsi="Times" w:eastAsia="Times"/>
          <w:b w:val="0"/>
          <w:i w:val="0"/>
          <w:color w:val="000000"/>
          <w:sz w:val="22"/>
        </w:rPr>
        <w:t>people from their insanitary habits, to educate them in cleanliness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Swabi”, 17-10-1938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 1934 Gandhiji had advised all Congressmen to suspend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for swaraj as distinguished from civil disobedience for specific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2-4-1934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living should be the job of a Khudai Khidmatgar.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does is in God’s service, his service will be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>with far more diligence and care than that of paid workers.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ended by giving a few practical hints as to how to cultivate non-violent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Khudai Khidmatgar will keep a strict account of every minute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time which he will regard as God’s trust. To waste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one’s time in idleness or frivolity is a sin against God.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par with stealing. If there is even a tiny little bit of land available,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occupy himself with growing something on it—food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for the destitute and needy. If he should feel inclined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and do nothing because his parents have enough money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purchase food and vegetables from the bazaar, he will argue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that by drawing upon the bazaar supplies, he deprives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of the same and steals what belongs to God. Before he purchases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uses anything, a Khudai Khidmatgar will ask himself whether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somebody else whose need may be greater than his.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places a sumptuous dish before him and a starving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on the scene, he will think of the latter’s need first, feed him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alone partake of the dish.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Pilgrimage for Peace</w:t>
      </w:r>
      <w:r>
        <w:rPr>
          <w:rFonts w:ascii="Times" w:hAnsi="Times" w:eastAsia="Times"/>
          <w:b w:val="0"/>
          <w:i w:val="0"/>
          <w:color w:val="000000"/>
          <w:sz w:val="18"/>
        </w:rPr>
        <w:t>, pp. 83-6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ink in Sushila’s pen is exhausted, I am writing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pencil to save time. This was given to me by Brijkrishna.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 only for your information.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and asked her to come here directly. My return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 and it does not seem proper that she should keep wandering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place to place. Here some of the sights are so charming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thinking about you. The climate of course is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>I will not write to Rajkumari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heap of letters.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11667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feel uneasy at Segaon in my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if you waited till I returned. Is there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service in Rajkot? What about the struggle there?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experiences.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TALK TO KHUDAI KHIDMATGARS</w:t>
      </w:r>
    </w:p>
    <w:p>
      <w:pPr>
        <w:autoSpaceDN w:val="0"/>
        <w:autoSpaceDE w:val="0"/>
        <w:widowControl/>
        <w:spacing w:line="266" w:lineRule="exact" w:before="106" w:after="0"/>
        <w:ind w:left="463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UNGOO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referred to an address of welcome that had been presented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him at Nasarat Khel on the way, at the foundation laying ceremony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Khudai Khidmatgars’ office. In it there was a reference to “our last struggle”.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civil disobedience may come and go,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non-violent struggle for freedom goes on and will continue till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is attained. Only the form has changed.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to 90 per cent Indians, non-violence means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good so far. There is bravery in it. But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the Khudai Khidmatgar officers must clearly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not the whole of non-violence. If you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meaning of non-violence, it should be clear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non-violence is not a principle or a virtue to be brought into play </w:t>
      </w:r>
      <w:r>
        <w:rPr>
          <w:rFonts w:ascii="Times" w:hAnsi="Times" w:eastAsia="Times"/>
          <w:b w:val="0"/>
          <w:i w:val="0"/>
          <w:color w:val="000000"/>
          <w:sz w:val="22"/>
        </w:rPr>
        <w:t>on a particular occasion or to be practised with reference to a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 party or section. It has to become a part and parcel of our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should disappear from our hearts altogether, otherwise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difference between ourselves and our oppressors? Anger may lead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Pyarelal’s report in the Frontier Province-III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5-11-1938, Gandhiji visited Hungoo on October 23, 1938.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had mentioned that the Khudai Khidmatgars had not been 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never be cowed down by repression.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to issue an order to open fire, another to use abusive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a third one to 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lathi.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root it is all the same.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have become incapable of feeling or harbouring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hearts that you can claim to have shed violence or can expect </w:t>
      </w:r>
      <w:r>
        <w:rPr>
          <w:rFonts w:ascii="Times" w:hAnsi="Times" w:eastAsia="Times"/>
          <w:b w:val="0"/>
          <w:i w:val="0"/>
          <w:color w:val="000000"/>
          <w:sz w:val="22"/>
        </w:rPr>
        <w:t>to remain non-violent to the end.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proceeded to explain the difference between civil disobedience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civil disobedience or non-co-operation, by its very nature,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meant to be practised for all time. But the fight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putting up through our constructive non-violence has a validity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time; it is the real thing. Supposing the Government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arrest civil resisters, our jail-going would then stop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mean that our fight is over. A civil resister does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to embarrass the jail authorities by indulging in the breach of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Of course, there can be civil disobedience in jail too.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definite rules for it. The point is that the civil resister’s fight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end with his imprisonment. Once we are inside the prison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civilly dead so far as the outside world is concerned.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prison our fight to convert the hearts of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slaves, i. e., the jail officials, just begins. It gives us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demonstrating to them that we are not like thieves or dacoits,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them no ill, nor do we want to destroy the opponent but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make him our friend, not by servilely obeying all orders,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unjust— that is not the way to win true friendship—but by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there is no evil in us, that we sincerely wish them well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pray that God’s goodness may be upon them. My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even when I was lodged behind prison bars.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times in prison and every time I have left only friends behind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jail officials and others with whom I have come in contact.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speciality of non-violence that its action never stops.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of the sword or the bullet. The bullet can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enemy; non-violence converts the enemy into a friend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enables the civil resister to assimilate to himself the latter’s strength.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their civil disobedience struggle, he continued, they had demonstrated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world their determination no longer to be ruled by the British. But they had 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give proof of valour of another and higher type. During the Khilafat days tall,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hefty Pathan soldiers used to come and meet the Ali Brothers and himself secretly.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used to tremble at the thought of their visit being discovered by their superior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officers and resulting in their dismissal from service. In spite of their tall stature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physical strength they used to cower and become servile when confronted by a person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physically stronger than they.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strength which will enable me to submit to none but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sole Lord and Master. It is only when I can do that,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have realized non-violence.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proceeded to expatiate on another speciality of non-violence, viz.,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need not go to a school or a </w:t>
      </w:r>
      <w:r>
        <w:rPr>
          <w:rFonts w:ascii="Times" w:hAnsi="Times" w:eastAsia="Times"/>
          <w:b w:val="0"/>
          <w:i/>
          <w:color w:val="000000"/>
          <w:sz w:val="18"/>
        </w:rPr>
        <w:t>pir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 guru to learn its use. Its virtue lay in 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simplicity. If they realized that it was the most active principle that worked all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twenty-four hours without rest or remission, they would look for opportunities for 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application in their homes, in the streets, in relation to their foes no less than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friends. They could begin to practise it in their homes from that very day.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disciplined himself sufficiently never to feel angry with the enemy, but he confessed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sometimes lost temper with friends. Such discipline in non-violence as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had, he told them, he had at home from his wife. And with that he unfolded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poignant detail, a chapter of his domestic life. He used to be a tyrant at home, he said.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tyranny was the tyranny of love.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let loose my anger upon her. But she bore it all meekly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uncomplainingly. I had a notion that it was her duty to obey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lord and master, in everything. But her unresisting meekness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my eyes and slowly it began to dawn upon me that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prescriptive right over her. If I wanted her obedience, I had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her by patient argument. She thus became my teacher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And I dare say, I have not had a more loyal and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 in life. I literally used to make life a hell for her.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would change my residence, prescribe what dress she was to </w:t>
      </w:r>
      <w:r>
        <w:rPr>
          <w:rFonts w:ascii="Times" w:hAnsi="Times" w:eastAsia="Times"/>
          <w:b w:val="0"/>
          <w:i w:val="0"/>
          <w:color w:val="000000"/>
          <w:sz w:val="22"/>
        </w:rPr>
        <w:t>wear. She had been brought up in an orthodox family where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was observed. Muslims and untouchables used to frequent </w:t>
      </w:r>
      <w:r>
        <w:rPr>
          <w:rFonts w:ascii="Times" w:hAnsi="Times" w:eastAsia="Times"/>
          <w:b w:val="0"/>
          <w:i w:val="0"/>
          <w:color w:val="000000"/>
          <w:sz w:val="22"/>
        </w:rPr>
        <w:t>our house. I made her serve them all regardless of her innate reluc-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tance. But she never said ‘no’. She was not educated in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 and was simple and unsophisticated. Her guileless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 conquered me completely.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all wives, mothers and sisters at home. You can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non-violence from them. You must, besides, take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ask yourselves how dear truth is to you and how far you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thought, word and deed. A person who is not truthful is far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non-violence. Untruth itself is violence.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month of Ramzan that had just set in, he told them how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be used to make a start in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seem to think that the observance of Ramzan begins and </w:t>
      </w:r>
      <w:r>
        <w:rPr>
          <w:rFonts w:ascii="Times" w:hAnsi="Times" w:eastAsia="Times"/>
          <w:b w:val="0"/>
          <w:i w:val="0"/>
          <w:color w:val="000000"/>
          <w:sz w:val="22"/>
        </w:rPr>
        <w:t>ends with abstention from food and drink. We think nothing of losing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over trifles or indulging in abuse during the sacred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Ramzan. If there is the slightest delay in serving the repast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breaking of the fast, the poor wife is hauled over live coals.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call it observing the Ramzan, but its travesty. If you really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non-violence, you should take a pledge that come what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give way to anger or order about members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or lord it over them. You can thus utilize trifling little occa-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in everyday life to cultivate non-violence in your own person </w:t>
      </w:r>
      <w:r>
        <w:rPr>
          <w:rFonts w:ascii="Times" w:hAnsi="Times" w:eastAsia="Times"/>
          <w:b w:val="0"/>
          <w:i w:val="0"/>
          <w:color w:val="000000"/>
          <w:sz w:val="22"/>
        </w:rPr>
        <w:t>and teach it to your children.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took another instance. Suppose somebody hit their child with a stone.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Usually the Pathan tells his child not to return home to whine but to answer back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bigger stone. But a votary of non-violence, said Gandhiji, would tell his child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meet a stone by a stone but by embracing the boy who threw the stone and making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 with him.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formula, i. e., to banish anger completely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to make everybody into one’s friend, is indeed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India her independence. It is the surest and the quickest way,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my claim that for winning Independence for the poor masses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India, it is the only way.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Pilgrimage for Peace</w:t>
      </w:r>
      <w:r>
        <w:rPr>
          <w:rFonts w:ascii="Times" w:hAnsi="Times" w:eastAsia="Times"/>
          <w:b w:val="0"/>
          <w:i w:val="0"/>
          <w:color w:val="000000"/>
          <w:sz w:val="18"/>
        </w:rPr>
        <w:t>, pp. 87-91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THE NATIONAL FLAG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from a correspondent: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become a far too common occurrence and therefore deserving of notice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hands to set up the national tri-coloured flag in such a manner as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indicate rivalry with or predominance over the religious flags and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symbols exhibited on occasions of religious worship and festivities. While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all desire that the national flag should be a symbol of unity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determination to achieve uninterrupted progress in all directions, we should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undoing this very purpose by trying to make rivalry between the national flag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other flags and symbols connected with religion which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predominate on occasions of religious ceremony. The enthusiasm of some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workers leads them to error in this respect and in fact to develop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opposition in  some  quarters  to the national flag which did not exist before.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Sometimes, again, private interests and factions seek to make use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feeling in respect of the flag and exploit it for their own purposes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mixing up a quarrel with the national flag and confusing the issues in regard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incidents.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seems as if ever so many of the movements for which you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are liable to be misconstrued and misdirected, unless you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ready to re-explain, re-interpret and prevent misdirection. I particularly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fear the consequences of doing anything to create a rivalry between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flag and the religious symbols of either Hindus or Mussalmans or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others. The tendency of setting up the national flag on temple cars and temple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towers offends my sense of the universality of religion and the incongruity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trying to nationalize God.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author of the idea of a national flag and its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essence the present flag represents, I have felt grieved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 has been often abused and how it has even been used to cover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The flag has been designed to represent non-violence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through real communal unity and non-violent labour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lowliest and highest can easily undertake with the certain prospect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substantial and yet imperceptible addition to the wealth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But today it must be confessed that from that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merely a piece of tricolour cloth not always khadi and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proud of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living emblem of communal unity and equalizing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in which all participate. The spinning-wheel does hum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village huts. But compared to what should be,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is poor.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the national flag, if it is a symbol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mean humility. If I had my way I would not exhibit it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which is not a purely Congress meeting if a single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to it. The dignity of the flag cannot be lowered by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a single objector at a non-Congress meeting. Its dignity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lowered when it is hauled down for fear of the power we want to oust.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dignity will be still more lowered when we exhibit it at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on Congress offices though we have no living faith in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and the spinning-wheel with all its implications. Since the flag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religious symbol and represents and reconciles all religions,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processions, or temples or religious gatherings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Everything has its value when it is in its place. It has none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out of its place. Bullion and banknotes have no value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desert of Sahara. Indeed in the present state of tension,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hoist it on Government buildings or municipal offices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not merely by an overwhelming vote but unanimously.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saying that even one vote cast against it,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mischievously, should have its weight, if the flag is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humility.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has evidently more faith in the power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than I have. I write not because I believe that my word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weight where it is intended to carry. But I may not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appeal. His argument and facts I accept.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>restrain myself simply because of the fear that my word may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carry. Anyway, it does me good to redeclare my faith in the flag with </w:t>
      </w:r>
      <w:r>
        <w:rPr>
          <w:rFonts w:ascii="Times" w:hAnsi="Times" w:eastAsia="Times"/>
          <w:b w:val="0"/>
          <w:i w:val="0"/>
          <w:color w:val="000000"/>
          <w:sz w:val="22"/>
        </w:rPr>
        <w:t>all the implications I have mentioned.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ANNU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24,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do with the pencil hand and on mill-made paper—the </w:t>
      </w:r>
      <w:r>
        <w:rPr>
          <w:rFonts w:ascii="Times" w:hAnsi="Times" w:eastAsia="Times"/>
          <w:b w:val="0"/>
          <w:i w:val="0"/>
          <w:color w:val="000000"/>
          <w:sz w:val="22"/>
        </w:rPr>
        <w:t>pencil does not move well on the glazed hand-made.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were awaiting me when we reached Bannu. ‘A </w:t>
      </w:r>
      <w:r>
        <w:rPr>
          <w:rFonts w:ascii="Times" w:hAnsi="Times" w:eastAsia="Times"/>
          <w:b w:val="0"/>
          <w:i w:val="0"/>
          <w:color w:val="000000"/>
          <w:sz w:val="22"/>
        </w:rPr>
        <w:t>Woman’s Letter’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use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Kathiawar thing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>go in this week with the last paragraph or two cut 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likely that my articles on the European situation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 immediately. But they will, if India develops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grave doubts about its possibility. My own impurity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chief stumbling-block. My word has lost its power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me. It should, according to my views of purity.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 on in faith. I must detach myself from the results of my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or deed. I am not going to judge myself and condemn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inactivity because I cannot get rid of the impurity in spite of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Now perhaps you will understand my disbelief in my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woman’s heart. But this is a long story. So much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spontaneously. You won’t worry because I do not worry at all.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brood over my impurity. I see the snake is there. I know his fangs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a krait’s. I am therefore on my guard. The best test of no </w:t>
      </w:r>
      <w:r>
        <w:rPr>
          <w:rFonts w:ascii="Times" w:hAnsi="Times" w:eastAsia="Times"/>
          <w:b w:val="0"/>
          <w:i w:val="0"/>
          <w:color w:val="000000"/>
          <w:sz w:val="22"/>
        </w:rPr>
        <w:t>worry is my uniformly steady b. 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show this to Mahadev. When I began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I did not know that it would be a serious business. It is good in a way.</w:t>
      </w:r>
    </w:p>
    <w:p>
      <w:pPr>
        <w:autoSpaceDN w:val="0"/>
        <w:autoSpaceDE w:val="0"/>
        <w:widowControl/>
        <w:spacing w:line="220" w:lineRule="exact" w:before="3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“Woman’s Special Mission”,5-11-1938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“Kathiawar Notes”, 4-11-1938.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simply given you a few lines for love’s sake.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THERWISE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ARRIOR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CCORDING TO THE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3644. Courtesy: Amrit Kaur. Also G.N. 6453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MAHADEV DESAI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 have no pen and so I am writing with a pencil.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write nothing, is it not better to write with a pencil and use </w:t>
      </w:r>
      <w:r>
        <w:rPr>
          <w:rFonts w:ascii="Times" w:hAnsi="Times" w:eastAsia="Times"/>
          <w:b w:val="0"/>
          <w:i w:val="0"/>
          <w:color w:val="000000"/>
          <w:sz w:val="22"/>
        </w:rPr>
        <w:t>even mill-made paper?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on arrival here today. What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Kanti’s letter is correct. If I can, I will make use of it. I shall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was to be shown that portion only, that is, the substance,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might be pleased to know that Kanti’s ideas were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her—Rajkumari’s—virtues is correct.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contacts serve to make us humble and increase our spirit of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point of view, such occasions arising without our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welcomed. When I have completed the tour, we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you should do. We shall be leaving here on November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latest. It may even be sooner. Even that Lilavati will consider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late. I do feel, therefore, that if you like the place there, and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ready to stay and have you as her guest, you should stay on.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at its best in November-December. I do not believe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start working by November 10. This rest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wasted. You are paying a long-accumulated debt and so, if not to </w:t>
      </w:r>
      <w:r>
        <w:rPr>
          <w:rFonts w:ascii="Times" w:hAnsi="Times" w:eastAsia="Times"/>
          <w:b w:val="0"/>
          <w:i w:val="0"/>
          <w:color w:val="000000"/>
          <w:sz w:val="22"/>
        </w:rPr>
        <w:t>Simla, you must go somewhere else for rest. You may consult Rajku-</w:t>
      </w:r>
      <w:r>
        <w:rPr>
          <w:rFonts w:ascii="Times" w:hAnsi="Times" w:eastAsia="Times"/>
          <w:b w:val="0"/>
          <w:i w:val="0"/>
          <w:color w:val="000000"/>
          <w:sz w:val="22"/>
        </w:rPr>
        <w:t>mari about Jullundur.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SHARDA C. SHAH</w:t>
      </w:r>
    </w:p>
    <w:p>
      <w:pPr>
        <w:autoSpaceDN w:val="0"/>
        <w:autoSpaceDE w:val="0"/>
        <w:widowControl/>
        <w:spacing w:line="264" w:lineRule="exact" w:before="108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24, 1938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But I have no time today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long reply. Now the days you have to count are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fewer and fewer, aren’t they?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come and make some changes in your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do it from here. Do you have to nurse Bhansalibhai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Do you go for your walks alone? Does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 out?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10001. Courtesy: Shardabehn G. Chokhawala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WOMAN’S SPECIAL MISSION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articles on the recent European crisis with great joy. It </w:t>
      </w:r>
      <w:r>
        <w:rPr>
          <w:rFonts w:ascii="Times" w:hAnsi="Times" w:eastAsia="Times"/>
          <w:b w:val="0"/>
          <w:i w:val="0"/>
          <w:color w:val="000000"/>
          <w:sz w:val="18"/>
        </w:rPr>
        <w:t>was only natural that you should speak to Europe now.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could you restrain yourself when humanity was on the very verge </w:t>
      </w:r>
      <w:r>
        <w:rPr>
          <w:rFonts w:ascii="Times" w:hAnsi="Times" w:eastAsia="Times"/>
          <w:b w:val="0"/>
          <w:i w:val="0"/>
          <w:color w:val="000000"/>
          <w:sz w:val="18"/>
        </w:rPr>
        <w:t>of destruction?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the world listen? That is the question.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doubt—judging from letters from friends in England—that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there went through absolute agony during that ghastly week. I am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applies to the whole world. The mere thought of war—modern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warfare—with its devilish ingenuity and consequent pitiless butchery and </w:t>
      </w:r>
      <w:r>
        <w:rPr>
          <w:rFonts w:ascii="Times" w:hAnsi="Times" w:eastAsia="Times"/>
          <w:b w:val="0"/>
          <w:i w:val="0"/>
          <w:color w:val="000000"/>
          <w:sz w:val="18"/>
        </w:rPr>
        <w:t>bestiality—definitely made people think as they had never thought before.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sigh of relief that was breathed and the gratitude to God that went up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heart when the news came through that war had been averted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that I can never forget as long as I live,” writes an English friend.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yet is it just the fear of unspeakable suffering, the dread of losing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nearest and dearest, of seeing one’s country humiliated, that cause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detest war? Are we glad war has been averted even at the humiliation of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nation? Would we have felt differently if the sacrifice of honour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of us? Do we hate war because we realize it is the wrong way to settle </w:t>
      </w:r>
      <w:r>
        <w:rPr>
          <w:rFonts w:ascii="Times" w:hAnsi="Times" w:eastAsia="Times"/>
          <w:b w:val="0"/>
          <w:i w:val="0"/>
          <w:color w:val="000000"/>
          <w:sz w:val="18"/>
        </w:rPr>
        <w:t>disputes or is our hatred of it part and parcel of our fear? These are questions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must be answered in the right way if war is really to vanish from the earth.</w:t>
      </w:r>
    </w:p>
    <w:p>
      <w:pPr>
        <w:autoSpaceDN w:val="0"/>
        <w:autoSpaceDE w:val="0"/>
        <w:widowControl/>
        <w:spacing w:line="240" w:lineRule="exact" w:before="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crisis over, however, what do we see? A more strenuous race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for armaments, a more comprehensive and intensive organization than </w:t>
      </w:r>
      <w:r>
        <w:rPr>
          <w:rFonts w:ascii="Times" w:hAnsi="Times" w:eastAsia="Times"/>
          <w:b w:val="0"/>
          <w:i w:val="0"/>
          <w:color w:val="000000"/>
          <w:sz w:val="18"/>
        </w:rPr>
        <w:t>ever of all the resources available—of men, women, money, skill and talent—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event of war ! No avowed declaration that “War shall not be”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anywhere! Is this not a recognition that war —however averted today—is still </w:t>
      </w:r>
      <w:r>
        <w:rPr>
          <w:rFonts w:ascii="Times" w:hAnsi="Times" w:eastAsia="Times"/>
          <w:b w:val="0"/>
          <w:i w:val="0"/>
          <w:color w:val="000000"/>
          <w:sz w:val="18"/>
        </w:rPr>
        <w:t>hanging over our heads as the proverbial sword of Damocles?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me, as a woman, it is painful to realize that my sex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contributed to world peace the quota that should be ours by instinct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prerogative to contribute. It pains me to read and hear of women’s auxiliary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corps being organized, of women being commandeered and volunteering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their full share in the actual field as well as behind the lines. And yet,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war comes, it is the women’s hearts that are wrung in agony—it is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souls that are scarred beyond repair. It is all so inexplicable. Why is it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chosen the better part through all the ages? Why have we,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murmur, bowed the knee to hideous, soulless, brute force? It is a sad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commentary on our spiritual development. We have failed to understand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calling. I am quite convinced that if women could only have a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of the power and glory of non-violence all would be well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world.</w:t>
      </w:r>
    </w:p>
    <w:p>
      <w:pPr>
        <w:autoSpaceDN w:val="0"/>
        <w:autoSpaceDE w:val="0"/>
        <w:widowControl/>
        <w:spacing w:line="240" w:lineRule="exact" w:before="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cannot you inspire and organize us, women of India? Why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not concentrate on having us as your “sword arm”? How often have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longed for you to undertake an all-India tour just for this purpose? I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would have a wonderful response, for the heart of Indian womanhood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sound and no women, perhaps in the world, have finer traditions of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self-effacement behind them as we. Perhaps if you would make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us we may, in however humble a manner, beable to show the way of peace to </w:t>
      </w:r>
      <w:r>
        <w:rPr>
          <w:rFonts w:ascii="Times" w:hAnsi="Times" w:eastAsia="Times"/>
          <w:b w:val="0"/>
          <w:i w:val="0"/>
          <w:color w:val="000000"/>
          <w:sz w:val="18"/>
        </w:rPr>
        <w:t>a sorrowing and stricken world. Who knows?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22-10-1938                                                                                                          A W</w:t>
      </w:r>
      <w:r>
        <w:rPr>
          <w:rFonts w:ascii="Times" w:hAnsi="Times" w:eastAsia="Times"/>
          <w:b w:val="0"/>
          <w:i w:val="0"/>
          <w:color w:val="000000"/>
          <w:sz w:val="14"/>
        </w:rPr>
        <w:t>OMAN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letter not without hesitation.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my ability to stir the woman heart flatters me.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enough to recognize my limitations. It seems to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days of my touring are over. Whatever I can do by writing I must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tinue. But my faith is increasing in the efficacy of silent prayer.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an art—perhaps the highest art requiring the most refined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diligence. I do believe that it is woman’s mission to exhibit ahimsa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highest and best. But why should it be a man to move the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heart? If the appeal is addressed exclusively to me not as man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(supposed to be) best exponent of ahimsa to be practised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scale, I have no urge in me to go about preaching the doctrine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India. I can assure my correspondent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want of will in me that deters me from responding to her appeal.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is that if men of the Congress can retain their faith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prosecute the non-violence programme faithfully and fully,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would be automatically converted. And it may be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arise one among them who will be able to go much farther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 hope to do. For woman is more fitted than man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explorations and take bolder action in ahimsa. For the courage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woman is any day superior to man as I believe man is to </w:t>
      </w:r>
      <w:r>
        <w:rPr>
          <w:rFonts w:ascii="Times" w:hAnsi="Times" w:eastAsia="Times"/>
          <w:b w:val="0"/>
          <w:i w:val="0"/>
          <w:color w:val="000000"/>
          <w:sz w:val="22"/>
        </w:rPr>
        <w:t>woman for the courage of the brute.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ANNU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25,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MOTILAL ROY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affectionate wire. But this I write not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which I have done through the Press, but to tell you how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the debt owing by the P. Sangh to the A. I. S. A. lies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For I am chiefly responsible for the transaction. Such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your business-likeness and of course integrity. Both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>public institutions and I suggest to you that on that account our 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tual dealing should be much more correct than those among private </w:t>
      </w:r>
      <w:r>
        <w:rPr>
          <w:rFonts w:ascii="Times" w:hAnsi="Times" w:eastAsia="Times"/>
          <w:b w:val="0"/>
          <w:i w:val="0"/>
          <w:color w:val="000000"/>
          <w:sz w:val="22"/>
        </w:rPr>
        <w:t>businessmen. Do please see to the debt being discharged.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1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 address Wardha.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KASTURBA GANDHI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off writing to you as you have now recovered.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at present, I hardly get time even to write a postcard.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write or send a message. Everything is going well here.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2215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VIDYA A. HINGORANI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a long time. I am glad.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you can come to Mahila Ashram after taking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 The rules are a bit changed now. I will reach Wardha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bably on November 12. I had seen Anand’s letter to Mahadev. As far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 I avoid writing letters.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SPEECH AT BANNU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1938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Perhaps you know that for over two months I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observing complete silence. I have benefited by it, and I believe it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benefited the country too. The silence was originally taken in answer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an acute mental distress, but subsequently I decided to prolong it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At the meeting, which was largely attended, addresses of welcome to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presented by the Bannu District Congress Committee and the Seva Samiti,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Chandni Chowk. The report of the speech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on its own merits. It has served me as a wall of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enabled me to cope with my work better than before.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this province, I had resolved to relax my silence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having talks with the Khudai Khidmatgars, but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yield to Khan Saheb’s pressure.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addresses have eulogized me and thanked me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I do not think I deserve any praise or thanks.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very little to satisfy your expectations. My visit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is purely to meet the Khudai Khidmatgars and know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their understanding of non-violence. Visit to your town is a </w:t>
      </w:r>
      <w:r>
        <w:rPr>
          <w:rFonts w:ascii="Times" w:hAnsi="Times" w:eastAsia="Times"/>
          <w:b w:val="0"/>
          <w:i w:val="0"/>
          <w:color w:val="000000"/>
          <w:sz w:val="22"/>
        </w:rPr>
        <w:t>by-product.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many hours today seeing deputations and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presented to me. The recent raid of Bannu and the happenings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raid have touched me deeply. This province is peculiarly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placed, and is different from the other provinces inasmuch as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it is surrounded by a number of border tribes containing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profession is raiding. So far as I have been able to know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actuated by communal considerations. The raiders’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satisfaction of primary needs. That the Hindus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their victims is probably due to the fact that they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more money. The kidnappings too appear to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motive.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the raids is in my opinion a proof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in this part of India. Their Frontier policy has cost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and thousands of lives have been sacrificed.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tribesmen still remain unsubdued. If all the accounts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today are substantially correct, and I believe they are, life and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are not secure in most parts of the province.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people whose relations or dear ones have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killed or kidnapped and held to ransom by the raiders, saw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As I listened to the harrowing tales of distress my heart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them in sympathy. But I must confess to you that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 the world, I possess no magic spell by which I could restore </w:t>
      </w:r>
      <w:r>
        <w:rPr>
          <w:rFonts w:ascii="Times" w:hAnsi="Times" w:eastAsia="Times"/>
          <w:b w:val="0"/>
          <w:i w:val="0"/>
          <w:color w:val="000000"/>
          <w:sz w:val="22"/>
        </w:rPr>
        <w:t>them to their families. Nor should you expect much from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or the Congress ministry. No Government can afford,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British Government lacks even the will, to mobilize its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every time one of its subjects is kidnapped,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kidnapped happens to belong to the ruling race.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studying all the facts I have gained the impression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in respect of border raids has grown worse since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inauguration of Congress Government. The Congress Ministers have </w:t>
      </w:r>
      <w:r>
        <w:rPr>
          <w:rFonts w:ascii="Times" w:hAnsi="Times" w:eastAsia="Times"/>
          <w:b w:val="0"/>
          <w:i w:val="0"/>
          <w:color w:val="000000"/>
          <w:sz w:val="22"/>
        </w:rPr>
        <w:t>no effective control over the police, none over the military.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ministry in this province has less than the others. I therefore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unless Dr. Khan Saheb can cope with the question of the raids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better for him to tender his resignation. There is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losing all prestige in this province if the raids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Apart from my opinion, you have to say for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spite of the handicaps I have mentioned, you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Congress ministry or some other. After all,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is your servant. He holds office under the triple sufferance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electorate, the Provincial Congress Committee and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those who met me today asked me if they could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by migrating from the Frontier Province. I have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migration is a perfectly legitimate course to adopt when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 of living with safety and honour. A complaint has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to me that the Muslim populations in the affected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give help against the raiders which they used to formerly, </w:t>
      </w:r>
      <w:r>
        <w:rPr>
          <w:rFonts w:ascii="Times" w:hAnsi="Times" w:eastAsia="Times"/>
          <w:b w:val="0"/>
          <w:i w:val="0"/>
          <w:color w:val="000000"/>
          <w:sz w:val="22"/>
        </w:rPr>
        <w:t>before certain sections of Frontier Crime Regulation Act were repea-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led, and that has encouraged the raiders. While that may be true,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warn you that if you depend for your protection on the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others you must be prepared sooner or later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of these defenders. Of course you are entitled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defending yourselves with arms. You must develop a sense </w:t>
      </w:r>
      <w:r>
        <w:rPr>
          <w:rFonts w:ascii="Times" w:hAnsi="Times" w:eastAsia="Times"/>
          <w:b w:val="0"/>
          <w:i w:val="0"/>
          <w:color w:val="000000"/>
          <w:sz w:val="22"/>
        </w:rPr>
        <w:t>of co-operation. In no case should you be guilty of cowardice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is everybody’s birthright. I do not want to see a single coward </w:t>
      </w:r>
      <w:r>
        <w:rPr>
          <w:rFonts w:ascii="Times" w:hAnsi="Times" w:eastAsia="Times"/>
          <w:b w:val="0"/>
          <w:i w:val="0"/>
          <w:color w:val="000000"/>
          <w:sz w:val="22"/>
        </w:rPr>
        <w:t>in India.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alternative is that of non-violent approach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here before you to suggest. It is the surest and infallible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self-defence. If I had my way, I would go and mix with tribes,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it out with them and I am sure they would not be impervious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of love and reason. But I know today that door is shut to </w:t>
      </w:r>
      <w:r>
        <w:rPr>
          <w:rFonts w:ascii="Times" w:hAnsi="Times" w:eastAsia="Times"/>
          <w:b w:val="0"/>
          <w:i w:val="0"/>
          <w:color w:val="000000"/>
          <w:sz w:val="22"/>
        </w:rPr>
        <w:t>me. The Government won’t permit me to enter the tribal territory.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tribesman cannot be the bogey man that he is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He is a human just like you and me and capable of 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human touch which has hitherto been conspicuous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in dealing with him. A number of Waziris came and saw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at noon. I did not find that their nature was essentially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human nature elsewhere.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nature is not essentially evil. Brute nature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yield to the influence of love. You must never despair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nature. You are a community of traders. Do not leave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traffic that noblest and most precious of merchandise, viz.,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 tribesmen all the love that you are capable of,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theirs in return.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safety by offering blackmail or ransom to the raiders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direct invitation to them to repeat their depredations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demoralizing alike to the giver and the tribesmen.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them money, the rational course would be to raise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penury by teaching them industry and thereby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motive that leads them into the raiding habit.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talks with Khudai Khidmatgars in this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evolving a plan in collaboration with Khan Saheb. If the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fruit, and the Khudai Khidmatgars truly become what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signifies, the influence of their example like the sweet fragrance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rose will spread to the tribes and might provide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the Frontier question.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TALK TO KHUDAI KHIDMATGARS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26,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the difference between non-violence of the strong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of the weak and the difference between constructive work, taken up 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philanthropic activity or as a political expedient, and constructive work linked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non-violence, when it becomes an emancipative force with tremendous potency.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recalled how the movement of non-violence was launched in India. Millions at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felt that they would not be able to fight the British Government with the sword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the latter was infinitely better armed. He told them that even if they went forth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fight, sword in hand, they had to be ready to face death. If the sword broke in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hand, death would be a certainty. Why should not they then learn the art of dying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killing and pit against the enemy the strength of their spirit?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might imprison them or confiscate their property or even kill them.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did it matter? The argument went home. But in their heart of hearts, said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Gandhiji, many had the feeling that if only they had sufficient armed strength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resort to fighting. They accepted non-violence because there was nothing else.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other words, there was violence in the heart. Only it was given up in action. It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of the weak, not of the brave. Even so it had made them stronger. He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Bannu on October 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there to tell them that it was a big mistake to regard non-violence as a weapon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weak or to adopt it as such. If the Khudai Khidmatgars fell into that mistake,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a tragedy.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give up the sword at Badshah Khan’s word, but retain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hearts, your non-violence will be a short-lived thing—not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nine days’ wonder. After a few years you will want to revert to it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you will then find that you have got out of the habit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to both the ideals. Nothing will, in that event, remain to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regret. What I want of you is a unique thing, i. e.,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disdain to use the sword although you have got the capacity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as to victory. Even if the opponent is armed with a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you will oppose your neck to it. And this, not with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in your hearts but only love. If you have really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this sense, you will never want to use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you will have got something infinitely superior in its place.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ask, ‘How will all this have any effect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Government?’ My reply is that by uniting all the people of India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bond of love through our selfless service, we can transform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in the country so that the Britisher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it. You will say that the Britisher is impervious to love. My thirty </w:t>
      </w:r>
      <w:r>
        <w:rPr>
          <w:rFonts w:ascii="Times" w:hAnsi="Times" w:eastAsia="Times"/>
          <w:b w:val="0"/>
          <w:i w:val="0"/>
          <w:color w:val="000000"/>
          <w:sz w:val="22"/>
        </w:rPr>
        <w:t>years’ unbroken experience is to the contrary. Today 17,000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 rule over three hundred millions of Indians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spell of fear. If we learn to love one another, if the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 and Muslim, caste and outcaste, and rich and poor,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obliterated, a handful of English would not dare to continue their rule </w:t>
      </w:r>
      <w:r>
        <w:rPr>
          <w:rFonts w:ascii="Times" w:hAnsi="Times" w:eastAsia="Times"/>
          <w:b w:val="0"/>
          <w:i w:val="0"/>
          <w:color w:val="000000"/>
          <w:sz w:val="22"/>
        </w:rPr>
        <w:t>over us.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there are laws of armed warfare, there are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warfare too. They have not been fully discovered.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you punish the evil-doer, in non-violence you pity him, and </w:t>
      </w:r>
      <w:r>
        <w:rPr>
          <w:rFonts w:ascii="Times" w:hAnsi="Times" w:eastAsia="Times"/>
          <w:b w:val="0"/>
          <w:i w:val="0"/>
          <w:color w:val="000000"/>
          <w:sz w:val="22"/>
        </w:rPr>
        <w:t>regard him as a patient to be cured by your love.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must you do then to drive out the British by the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lent method? If you want to adopt the method of violence,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to drill and to become adept in the use of arms. In Europe </w:t>
      </w:r>
      <w:r>
        <w:rPr>
          <w:rFonts w:ascii="Times" w:hAnsi="Times" w:eastAsia="Times"/>
          <w:b w:val="0"/>
          <w:i w:val="0"/>
          <w:color w:val="000000"/>
          <w:sz w:val="22"/>
        </w:rPr>
        <w:t>and America even women and children are given that training. Simi-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larly those who have adopted the weapon of non-vio-lence have to put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through a vigorous discipline in non-violence.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with that he came to the constructive programme and its place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scheme of non-violence as a dynamic force. He had placed the programme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before the country in 1920, he explained. It was divided into two parts,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and constructive programme. The latter included establishment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communal unity, abolition of untouchability, prohibition, complete eradication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drink and drug evil and propagation of khadi, hand-spin-ning, hand-weaving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cottage industries. But all these things had to be taken up not as a political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expediency but as an integral part of the programme of non-violence. This last made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the difference. For instance, Hindu-Muslim unity regarded as an expedient was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 and quite another when adopted as an integral part of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former, by its very nature, cannot be lasting.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as soon as the political exigency that suggested it is over.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be a stratagem or a ruse. When it is taken up as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non-violence it will have nothing but love at its root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be sealed with one’s heart’s blood.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the charkha or the spinning-wheel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>linked to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are millions of unemployed destitute in India.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deal with them is to allow them to die off so that, as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there might be more per capita land for the survivors.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way of violence. The other way, the way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on the principle of ‘even unto this last’. It requires us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regard for the least of God’s creation. A votary of this path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to himself what cannot be shared with the least. That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those who labour with their hands—the relatively better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labouring class must seek to align themselves with the less </w:t>
      </w:r>
      <w:r>
        <w:rPr>
          <w:rFonts w:ascii="Times" w:hAnsi="Times" w:eastAsia="Times"/>
          <w:b w:val="0"/>
          <w:i w:val="0"/>
          <w:color w:val="000000"/>
          <w:sz w:val="22"/>
        </w:rPr>
        <w:t>fortunate.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this line of thinking, said Gandhiji, which had led to the discovery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charkha on his part.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even seen a charkha when I first advocated its use.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 called it a handloom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Swaraj, </w:t>
      </w:r>
      <w:r>
        <w:rPr>
          <w:rFonts w:ascii="Times" w:hAnsi="Times" w:eastAsia="Times"/>
          <w:b w:val="0"/>
          <w:i w:val="0"/>
          <w:color w:val="000000"/>
          <w:sz w:val="22"/>
        </w:rPr>
        <w:t>not knowing a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ning-wheel from a handloom. I had before my mind’s eye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>landless labourer without employment or means of subsistence, crus-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hed under the weight of poverty. How could I save him—that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Even now while I am sitting with you in these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surroundings, my heart is with the poor and the oppressed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cottages. I would feel more at home in their midst.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myself to succumb to the love of ease and comfort,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undoing as a votary of ahimsa. What is it then that can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link between me and the poor? The answer is the charkha.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one’s occupation or rank in life is, the charkha, taken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it signifies, will provide the golden bridge to unite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For instance, if I am a doctor, while I draw the sacrificial thread </w:t>
      </w:r>
      <w:r>
        <w:rPr>
          <w:rFonts w:ascii="Times" w:hAnsi="Times" w:eastAsia="Times"/>
          <w:b w:val="0"/>
          <w:i w:val="0"/>
          <w:color w:val="000000"/>
          <w:sz w:val="22"/>
        </w:rPr>
        <w:t>it will make me think how I can assuage the suffering of the destitute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royalty in rich palaces with the prospect of fat fees.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is not my invention. It was there before. My discovery con-</w:t>
      </w:r>
      <w:r>
        <w:rPr>
          <w:rFonts w:ascii="Times" w:hAnsi="Times" w:eastAsia="Times"/>
          <w:b w:val="0"/>
          <w:i w:val="0"/>
          <w:color w:val="000000"/>
          <w:sz w:val="22"/>
        </w:rPr>
        <w:t>sisted in linking it to the programme of non-violence and inde-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pendence. God whispered into my ear: ‘If you want to work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you have to proceed with small things, not big.’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worked the fourfold constructive programme in its completeness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twenty years as I had envisaged it, we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masters today. No foreign power would have dared to cast its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upon us. No enemy from outside would have dared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us harm if there had been none within. Even if one had come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assimilated him to ourselves and he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exploit us.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this type of non-violence that I want you to attain.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twenty-four-carat gold, nothing less. Of course,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me. If you do that, I shall blame myself only. But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sincere, you have to prove by your action that nobody need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>of a Red Shirt or know fear while there is a Red Shirt alive.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Pilgrimage for Peace</w:t>
      </w:r>
      <w:r>
        <w:rPr>
          <w:rFonts w:ascii="Times" w:hAnsi="Times" w:eastAsia="Times"/>
          <w:b w:val="0"/>
          <w:i w:val="0"/>
          <w:color w:val="000000"/>
          <w:sz w:val="18"/>
        </w:rPr>
        <w:t>, pp. 97-101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STATEMENT TO THE PRESS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His Highness, Her Highness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Dewan for the general amnesty granted to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Travancore on the Maharaja’s birthday. It is to be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order to make the amnesty fruitful and peace permanent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followed up by the appointment of a committee of inquiry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events and another into the nature of responsible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be granted under the aegis of the Maharaja.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 still allegations against the Dewan. I would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for withdrawal. Withdrawal need not mean disbelief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truth by the authorities. They should withdraw in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The case for responsible government must not be mixed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allegations which pale into insignificance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the transference of power into the hands of the people.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SPEECH AT LAKKI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here to tell you, with fifty years’ experience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at my back, that it is an infinitely superior power as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force. An armed soldier relies on his weapons for his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from him his weapons—his gun or his sword,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becomes helpless. But a person who has truly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non-violence has the God-given strength for his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world has not known anything that can match it. Man may,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moment of unawareness forget God, but He keeps watch over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protects him always. If the Khudai Khidmatgars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secret, if they have realized that non-violence is the greatest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earth, well and good; otherwise it would be better for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restore to them their weapons which they have discarded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They will then be at least brave after the manner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today made the worship of brute force its cult.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their old weapons and at the same time remain strangers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non-violence, it would be a tragedy for which I for one am </w:t>
      </w:r>
      <w:r>
        <w:rPr>
          <w:rFonts w:ascii="Times" w:hAnsi="Times" w:eastAsia="Times"/>
          <w:b w:val="0"/>
          <w:i w:val="0"/>
          <w:color w:val="000000"/>
          <w:sz w:val="22"/>
        </w:rPr>
        <w:t>not and, so far as I know, Khan Saheb too is not prepared.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19-11-1938</w:t>
      </w:r>
    </w:p>
    <w:p>
      <w:pPr>
        <w:autoSpaceDN w:val="0"/>
        <w:autoSpaceDE w:val="0"/>
        <w:widowControl/>
        <w:spacing w:line="292" w:lineRule="exact" w:before="35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A DENIAL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6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reference to my note headed ‘Seven Complaints’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Brijlal Biyani writes: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Shri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dated 15th October there is something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concerns me in your article headed ‘Seven Complaints’. The complaint is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taken in procession with music past a mosque during Jumma Prayers.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complaint was made directly to me and I issued a statement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 12, a copy of which I am herewith enclosing.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procession passed the mosque when the prayers were over. Kazi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Saheb Saiyad Mohammad Ali who led the prayers agrees that theprayers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and that he was in some shop while the procession passed.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Press statement I notice the following very relevant </w:t>
      </w:r>
      <w:r>
        <w:rPr>
          <w:rFonts w:ascii="Times" w:hAnsi="Times" w:eastAsia="Times"/>
          <w:b w:val="0"/>
          <w:i w:val="0"/>
          <w:color w:val="000000"/>
          <w:sz w:val="22"/>
        </w:rPr>
        <w:t>sentence: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one of those who religiously believe in tolerance and respect for</w:t>
      </w:r>
    </w:p>
    <w:p>
      <w:pPr>
        <w:autoSpaceDN w:val="0"/>
        <w:autoSpaceDE w:val="0"/>
        <w:widowControl/>
        <w:spacing w:line="220" w:lineRule="exact" w:before="26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“Seven Compliants”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religions and who believe in Hindu-Muslim unity for the attainment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 in India.</w:t>
      </w:r>
    </w:p>
    <w:p>
      <w:pPr>
        <w:autoSpaceDN w:val="0"/>
        <w:autoSpaceDE w:val="0"/>
        <w:widowControl/>
        <w:spacing w:line="294" w:lineRule="exact" w:before="2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AKKI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ARWAT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27,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AKKI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ARWAT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1938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letter I posted today to catch the local post. This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to send you letter from Junagadh. After you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please send it to Narandas—have sent a sweet letter in Gujarati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Dewan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will of course write.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am writing in the midst of the Khudai Khidmatgars to </w:t>
      </w:r>
      <w:r>
        <w:rPr>
          <w:rFonts w:ascii="Times" w:hAnsi="Times" w:eastAsia="Times"/>
          <w:b w:val="0"/>
          <w:i w:val="0"/>
          <w:color w:val="000000"/>
          <w:sz w:val="22"/>
        </w:rPr>
        <w:t>whom I shall presently speak. They are coming in.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8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sending the cheque to N.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3886. Courtesy: Amrit Kaur. Also G.N. 7042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TALK TO KHUDAI KHIDMATGARS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26" w:after="0"/>
        <w:ind w:left="463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AKKI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on which a non-violent organization is based are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and the reverse of what obtains in a violent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zation. For instance, in the orthodox army, there is a clear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between an officer and a private. The latter is subordinate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to the former. In a non-violent army the general is just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servant—first among equals. He claims no privilege over or </w:t>
      </w:r>
      <w:r>
        <w:rPr>
          <w:rFonts w:ascii="Times" w:hAnsi="Times" w:eastAsia="Times"/>
          <w:b w:val="0"/>
          <w:i w:val="0"/>
          <w:color w:val="000000"/>
          <w:sz w:val="22"/>
        </w:rPr>
        <w:t>superiority to the rank and file. You have fondly given the title</w:t>
      </w:r>
    </w:p>
    <w:p>
      <w:pPr>
        <w:autoSpaceDN w:val="0"/>
        <w:autoSpaceDE w:val="0"/>
        <w:widowControl/>
        <w:spacing w:line="220" w:lineRule="exact" w:before="3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Junagadh;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27-10-1938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Pyarelal’s report “In the Frontier Province-V”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4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‘Badshah Khan’ to Khan Saheb. But if in his heart of hearts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began to believe that he could behave like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it would spell his downfall and bring his power to an end.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Badshah in the sense only that he is the truest and foremost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 and excels all other Khudai Khidmatgars in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>and quantity of service.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difference between a military organization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organization is that in the former the rank and file have no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choice of their general and other officers. These are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and enjoy unrestricted power over them. In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the general and the officers are elected or are as if elected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authority is moral and rests solely on the willing obedience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rank and file.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internal relations between the general of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army and his soldiers. Coming to their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world, the same sort of difference is visible between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organizations. Just now we had to deal with an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that had gathered outside this room. You tried to disperse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loving argument, not by using force and, when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we failed in our attempt, we withdrew and sought relief from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behind closed doors in this room. Military discipline knows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of moral pressure.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proceed a step further. The people who are crowding </w:t>
      </w:r>
      <w:r>
        <w:rPr>
          <w:rFonts w:ascii="Times" w:hAnsi="Times" w:eastAsia="Times"/>
          <w:b w:val="0"/>
          <w:i w:val="0"/>
          <w:color w:val="000000"/>
          <w:sz w:val="22"/>
        </w:rPr>
        <w:t>outside here are all our friends though they are not Khudai Khid-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matgars. They are eager to listen to what we may tell them. Even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indiscipline is a manifestation of their love. But there may be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them elsewhere who may not be well disposed towards us, who </w:t>
      </w:r>
      <w:r>
        <w:rPr>
          <w:rFonts w:ascii="Times" w:hAnsi="Times" w:eastAsia="Times"/>
          <w:b w:val="0"/>
          <w:i w:val="0"/>
          <w:color w:val="000000"/>
          <w:sz w:val="22"/>
        </w:rPr>
        <w:t>may even be hostile to us. In armed organizations, the only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nized way of dealing with such persons is to drive them out. Here,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opponent, or, for the matter of that, anybody,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as your enemy would, in the parlance of non-violence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>love, be called a sin. Far from seeking revenge, a votary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would pray to God that He might bring about a change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opponent, and if that does not happen he would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any injury that his opponent might inflict upon him,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cowardice or helplessness, but bravely with a smile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I believe implicitly in the ancient saying that “non-violence real </w:t>
      </w:r>
      <w:r>
        <w:rPr>
          <w:rFonts w:ascii="Times" w:hAnsi="Times" w:eastAsia="Times"/>
          <w:b w:val="0"/>
          <w:i w:val="0"/>
          <w:color w:val="000000"/>
          <w:sz w:val="22"/>
        </w:rPr>
        <w:t>and complete will melt the stoniest hearts.”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illustrated his remarks by describing how Mir Alam Khan, his Pathan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assailant in South Africa, had ultimately repented and become friendly.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could not have happened if I had retaliated. My action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fitly described as a process of conversion. Unless you have felt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within you this urge to convert your enemy by your love, you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 retrace your steps; this business of non-violence is not for you.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about thieves, dacoits and spoilers of defenceless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?’ you will ask. Must a Khudai Khidmatgar maintain his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them too? My reply is, most decidedly ‘Yes’.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>is God’s, Who alone is the infallible Judge. It does not belong to 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“with judgment weak”. Renunciation of violence must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apathy or helplessness in the face of wrongdoing. If our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genuine and rooted in love, it ought to provide a more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against wrongdoing than the use of brute force.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to trace out the dacoits, show them the error of their ways </w:t>
      </w:r>
      <w:r>
        <w:rPr>
          <w:rFonts w:ascii="Times" w:hAnsi="Times" w:eastAsia="Times"/>
          <w:b w:val="0"/>
          <w:i w:val="0"/>
          <w:color w:val="000000"/>
          <w:sz w:val="22"/>
        </w:rPr>
        <w:t>and, in so doing, brave even death.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19-11-1938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MIRABEHN</w:t>
      </w:r>
    </w:p>
    <w:p>
      <w:pPr>
        <w:autoSpaceDN w:val="0"/>
        <w:autoSpaceDE w:val="0"/>
        <w:widowControl/>
        <w:spacing w:line="224" w:lineRule="exact" w:before="10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 I think. Sushila has discussed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proposal about avoiding typhoid. She says there is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Nayakum’s well and ours. She says the only safety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only boiled water not merely for drinking but also for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pots from which we eat and drink and uncooked fruits which [we]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and eat. She thinks we ought to be able to ensure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fool-proof boiled water. But when we meet we shall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suggestions you have made. Williams did send all the plans.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the conclusion that it was beyond us. In my opinion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revert to my original plan. We must use buckets and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night-soil into manure in some distant spot. Even so where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rising to the surface there is no absolute safety.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in the midst of a meeting. So no more.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00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6410. Courtesy: Mirabehn. Also G.N. 10005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“Satyagraha in South Africa”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as we were leaving Bannu.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you are away from me? How do you know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coming nearer? A wall separates two guests in a hotel.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whether you are separated from me only by the thickness of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twelve inches of a wall or by a distance of miles and miles?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not people who feel near enough even though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by a distance of miles? This much is certain,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so well restored through rest that you will get energy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work. A still greater benefit will be that your life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in every particular. Observe the hours of food and rest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 strictness as you do the hours of prayers. Is not eating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only? In any case, it should be so. If you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forget. all. As long as you like being there,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on. My returning to Wardha must not concern you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The solitude and comfort and good company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there, you will not be able to enjoy elsewhere. So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 Jullundur. If Rajkumari feels that you are overstaying or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go away somewhere else and therefore you cannot stay there,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different matter. My blood-pressure yesterday evening was </w:t>
      </w:r>
      <w:r>
        <w:rPr>
          <w:rFonts w:ascii="Times" w:hAnsi="Times" w:eastAsia="Times"/>
          <w:b w:val="0"/>
          <w:i w:val="0"/>
          <w:color w:val="000000"/>
          <w:sz w:val="22"/>
        </w:rPr>
        <w:t>136/84. Whose is better—yours or mine?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62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place where we are today is Gathari or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like that. At 1 we start for Dera Ismail Khan.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11669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cheque for Rs. 750 is from the Junagadh Durbar. </w:t>
      </w:r>
      <w:r>
        <w:rPr>
          <w:rFonts w:ascii="Times" w:hAnsi="Times" w:eastAsia="Times"/>
          <w:b w:val="0"/>
          <w:i w:val="0"/>
          <w:color w:val="000000"/>
          <w:sz w:val="22"/>
        </w:rPr>
        <w:t>It was received on the occasion of the anniversary celebration.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spend the money in the manner we have decided. He will give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750 more for the local Harijan committee. I have sent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Rajkumari. She will forward the cheque to you.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send any acknowledgment. But write to me of course.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8553.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note on the murder, etc., in Gunda.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produced no effect on me. It is not enough to assert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was not the result of a private feud. Did Savji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politics? Had he attracted anybody’s attention? Has there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practice in Rajkot of beating up people in this manner?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get—there should be—some evidence showing that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had some connection direct or indirect with the murder.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jump to a conclusion on the basis of mere suspicion.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believe anything you say, but you should try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which would compel even opponents to believe the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inference will not help. It also does not seem right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culprits can be traced. And even if that is true,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conclusion that the State authorities had a hand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murder. If, despite all efforts, the culprits cannot be traced, an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held into the circumstances of the murder and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placed before the public. Your beginning is almost hair-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raising, but as one proceeds further one feels that this must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incidents which are all too frequent in the world. But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your benefit. As for the world, it will go on as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5546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27-10-1938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M. R. MASANI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MASANI,</w:t>
      </w:r>
    </w:p>
    <w:p>
      <w:pPr>
        <w:autoSpaceDN w:val="0"/>
        <w:autoSpaceDE w:val="0"/>
        <w:widowControl/>
        <w:spacing w:line="260" w:lineRule="exact" w:before="38" w:after="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your reply to my article. You seem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socialists believe in khadi, in prohibition and in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Committee has no evidence of speeches inciting to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made. I have talked not with one socialist but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I have read their writings and their speeches.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non-violence, have ridiculed khadi and said that prohibition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waste of money. As for the evidence of the use of force, I get it </w:t>
      </w:r>
      <w:r>
        <w:rPr>
          <w:rFonts w:ascii="Times" w:hAnsi="Times" w:eastAsia="Times"/>
          <w:b w:val="0"/>
          <w:i w:val="0"/>
          <w:color w:val="000000"/>
          <w:sz w:val="22"/>
        </w:rPr>
        <w:t>almost daily. This being the case, how can I change my opinion?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to Father the foreword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648" w:space="0"/>
            <w:col w:w="2868" w:space="0"/>
          </w:cols>
          <w:docGrid w:linePitch="360"/>
        </w:sectPr>
      </w:pPr>
    </w:p>
    <w:p>
      <w:pPr>
        <w:autoSpaceDN w:val="0"/>
        <w:tabs>
          <w:tab w:pos="1342" w:val="left"/>
          <w:tab w:pos="1502" w:val="left"/>
        </w:tabs>
        <w:autoSpaceDE w:val="0"/>
        <w:widowControl/>
        <w:spacing w:line="288" w:lineRule="exact" w:before="6" w:after="3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Dadabhai Naoroji.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648" w:space="0"/>
            <w:col w:w="286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4130. Also C.W. 4888. Courtesy: M. </w:t>
      </w:r>
      <w:r>
        <w:rPr>
          <w:rFonts w:ascii="Times" w:hAnsi="Times" w:eastAsia="Times"/>
          <w:b w:val="0"/>
          <w:i w:val="0"/>
          <w:color w:val="000000"/>
          <w:sz w:val="18"/>
        </w:rPr>
        <w:t>R. Masani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MONSTROUS IF TRUE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in Nasik there is a Police Training School. Police officers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in this school. They are expected to have their meals in a common mess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are obliged to partake of fleshmeat and wines. Let alone meat-eating,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far is it consistent with the prohibition policy of the Government to 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police officers in wine-drinking? These officers may well be required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part in the prohibition drive. Perhaps you do not even know that </w:t>
      </w:r>
      <w:r>
        <w:rPr>
          <w:rFonts w:ascii="Times" w:hAnsi="Times" w:eastAsia="Times"/>
          <w:b w:val="0"/>
          <w:i w:val="0"/>
          <w:color w:val="000000"/>
          <w:sz w:val="18"/>
        </w:rPr>
        <w:t>meat-eating and wine-drinking is compulsory in this school.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my ignorance of the compulsion. It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with which my correspondent writes that has induced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letter. If the information is true, it is surely monstrous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meat-eating and wine-drinking should be considered a necessary part </w:t>
      </w:r>
      <w:r>
        <w:rPr>
          <w:rFonts w:ascii="Times" w:hAnsi="Times" w:eastAsia="Times"/>
          <w:b w:val="0"/>
          <w:i w:val="0"/>
          <w:color w:val="000000"/>
          <w:sz w:val="22"/>
        </w:rPr>
        <w:t>of a police officer’s training. This rule excludes vegetarians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drinkers from training as police officers. The rule is a grave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>in a country in which tens of thousands are vegetarians by religion. I</w:t>
      </w:r>
    </w:p>
    <w:p>
      <w:pPr>
        <w:autoSpaceDN w:val="0"/>
        <w:autoSpaceDE w:val="0"/>
        <w:widowControl/>
        <w:spacing w:line="220" w:lineRule="exact" w:before="3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clear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“Forword to “Dadabhai Naoroji”, 19-10-1938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hope that the information is incorrect and that if it is true, the </w:t>
      </w:r>
      <w:r>
        <w:rPr>
          <w:rFonts w:ascii="Times" w:hAnsi="Times" w:eastAsia="Times"/>
          <w:b w:val="0"/>
          <w:i w:val="0"/>
          <w:color w:val="000000"/>
          <w:sz w:val="22"/>
        </w:rPr>
        <w:t>glaring wrong will be redressed without delay.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28,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AMRIT KAUR</w:t>
      </w:r>
    </w:p>
    <w:p>
      <w:pPr>
        <w:autoSpaceDN w:val="0"/>
        <w:autoSpaceDE w:val="0"/>
        <w:widowControl/>
        <w:spacing w:line="264" w:lineRule="exact" w:before="108" w:after="0"/>
        <w:ind w:left="485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28,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to tell you this is a lazy day for me in one way </w:t>
      </w:r>
      <w:r>
        <w:rPr>
          <w:rFonts w:ascii="Times" w:hAnsi="Times" w:eastAsia="Times"/>
          <w:b w:val="0"/>
          <w:i w:val="0"/>
          <w:color w:val="000000"/>
          <w:sz w:val="22"/>
        </w:rPr>
        <w:t>and a very busy day in another way.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ever receive my letter in which I asked you to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khadi sheets? Whether you did and forgot to send,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got it, pray do not send any now, as Chandrashanker has </w:t>
      </w:r>
      <w:r>
        <w:rPr>
          <w:rFonts w:ascii="Times" w:hAnsi="Times" w:eastAsia="Times"/>
          <w:b w:val="0"/>
          <w:i w:val="0"/>
          <w:color w:val="000000"/>
          <w:sz w:val="22"/>
        </w:rPr>
        <w:t>sent four pads. They will see me through.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3645. Courtesy: Amrit Kaur. Also G.N. 6454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MIRABEHN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letter was written in a village. This is from Dera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are for full three days. I got your draft letter to 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good but for the last paragraph. The last para shows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fatigue. You will see it is disconnected and wholly unnecessary.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insulting for England well armed to honour a little nation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away arms. If Czechs could do the thing, the nations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 including Germany will be awe-struck.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attend to your eyes at once. You have the right helper </w:t>
      </w:r>
      <w:r>
        <w:rPr>
          <w:rFonts w:ascii="Times" w:hAnsi="Times" w:eastAsia="Times"/>
          <w:b w:val="0"/>
          <w:i w:val="0"/>
          <w:color w:val="000000"/>
          <w:sz w:val="22"/>
        </w:rPr>
        <w:t>in Kri[shna]chandra.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Emil Hacha, who had succeeded Benes as President of Czechos-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lovakia, on November 30, after the latter had resigned on October 5 and left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recollection of having authorized tube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6411. Courtesy: Mirabehn. Also G.N. 10006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MAHADEV DESAI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accompanying letter, which you may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Don’t worry about it after reading it. I have even sent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Nasik School. They have spared me today and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With Khan Saheb in command, no one is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and disturb me. And moreover I am observing silence.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an ideal place here, just as you are there. We tour in a lorry.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bed for me. Khan Saheb does not crowd the lorry with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people. Tell Rajkumari whatever of this you think may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Bablo to write sometimes to me even under a false pretext. </w:t>
      </w:r>
      <w:r>
        <w:rPr>
          <w:rFonts w:ascii="Times" w:hAnsi="Times" w:eastAsia="Times"/>
          <w:b w:val="0"/>
          <w:i w:val="0"/>
          <w:color w:val="000000"/>
          <w:sz w:val="22"/>
        </w:rPr>
        <w:t>What does he think regarding himself 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11670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MANIBEHN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forced to write to me after many years.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full of news indeed. Continue to write in the same way.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about the Nasik Police School to be true, I have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on it. Also talk to Kher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Munshi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happen to meet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officials there do not work sincerely for enforcing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“Monstrous If True”, 5-11-1938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Kher, Premier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Munshi, Home Minister 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the Ministers should protest to the Governor in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But they must be convinced that the officials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 in the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lands, I had written even before I received Vallabhbhai’s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 Send me a report of the debate on the subject in the Assembly.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said that no steps can be taken against pornographic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I did give my opinion. Of course, I am afraid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like obscene literature and it cannot, therefore,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It will stop only when learned men themselves are disgusted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literature. I do believe that pornographic writings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by law if it can be done. But please remember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difference between forcing students to read such things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of obscene writing in newspapers.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in Rajkot is wonderful. If the tempo is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there is no doubt that the people will get what they want.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the correct thing in regard to Travancore.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his having called Ramachandran. Before Father’s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arrived,  however, I had already issued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feel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issue one. Now there is no immediate need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constant flow of mucus from the nose into the throat is not </w:t>
      </w:r>
      <w:r>
        <w:rPr>
          <w:rFonts w:ascii="Times" w:hAnsi="Times" w:eastAsia="Times"/>
          <w:b w:val="0"/>
          <w:i w:val="0"/>
          <w:color w:val="000000"/>
          <w:sz w:val="22"/>
        </w:rPr>
        <w:t>at all good. It must be stopped.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Baroda. Let me know what happens in </w:t>
      </w:r>
      <w:r>
        <w:rPr>
          <w:rFonts w:ascii="Times" w:hAnsi="Times" w:eastAsia="Times"/>
          <w:b w:val="0"/>
          <w:i w:val="0"/>
          <w:color w:val="000000"/>
          <w:sz w:val="22"/>
        </w:rPr>
        <w:t>Bhadaran.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Wardha about the 15th. The tour 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over by the 9th.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regarding Subhas Babu is not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That is why I discussed it in the Working Committee. But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the view that we should wait till Jawaharlal’s arrival, so I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silent. There is bound to be some difficulty this time in electing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Let Father think over the 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made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I am of the view that letting the present state of affairs conti-</w:t>
      </w:r>
      <w:r>
        <w:rPr>
          <w:rFonts w:ascii="Times" w:hAnsi="Times" w:eastAsia="Times"/>
          <w:b w:val="0"/>
          <w:i w:val="0"/>
          <w:color w:val="000000"/>
          <w:sz w:val="22"/>
        </w:rPr>
        <w:t>nue will be harmful.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replied to both your letters. Show this to Father when </w:t>
      </w:r>
      <w:r>
        <w:rPr>
          <w:rFonts w:ascii="Times" w:hAnsi="Times" w:eastAsia="Times"/>
          <w:b w:val="0"/>
          <w:i w:val="0"/>
          <w:color w:val="000000"/>
          <w:sz w:val="22"/>
        </w:rPr>
        <w:t>he has some free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really excellent health. Father should visit this Province,</w:t>
      </w:r>
    </w:p>
    <w:p>
      <w:pPr>
        <w:autoSpaceDN w:val="0"/>
        <w:autoSpaceDE w:val="0"/>
        <w:widowControl/>
        <w:spacing w:line="220" w:lineRule="exact" w:before="2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26-10-1938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“That Unfortunate Walk-out”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Maulana’s company.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119-21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VIJAYA N.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three letters together—one addressed at Delhi, one </w:t>
      </w:r>
      <w:r>
        <w:rPr>
          <w:rFonts w:ascii="Times" w:hAnsi="Times" w:eastAsia="Times"/>
          <w:b w:val="0"/>
          <w:i w:val="0"/>
          <w:color w:val="000000"/>
          <w:sz w:val="22"/>
        </w:rPr>
        <w:t>from Segaon and the third directly.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indeed that you have gone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Congratu-</w:t>
      </w:r>
      <w:r>
        <w:rPr>
          <w:rFonts w:ascii="Times" w:hAnsi="Times" w:eastAsia="Times"/>
          <w:b w:val="0"/>
          <w:i w:val="0"/>
          <w:color w:val="000000"/>
          <w:sz w:val="22"/>
        </w:rPr>
        <w:t>lations on your health having improved. I feel now you are your nor-</w:t>
      </w:r>
      <w:r>
        <w:rPr>
          <w:rFonts w:ascii="Times" w:hAnsi="Times" w:eastAsia="Times"/>
          <w:b w:val="0"/>
          <w:i w:val="0"/>
          <w:color w:val="000000"/>
          <w:sz w:val="22"/>
        </w:rPr>
        <w:t>mal self. So why should I worry?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very well indeed. The climate suits me. The cold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 can bear. Mahadev is flourishing in Simla.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news about the sickness at Segaon. How is Nanabhai? How </w:t>
      </w:r>
      <w:r>
        <w:rPr>
          <w:rFonts w:ascii="Times" w:hAnsi="Times" w:eastAsia="Times"/>
          <w:b w:val="0"/>
          <w:i w:val="0"/>
          <w:color w:val="000000"/>
          <w:sz w:val="22"/>
        </w:rPr>
        <w:t>are you getting on there? What work are you doing?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arrive at Segaon about the 15th.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2" w:after="0"/>
        <w:ind w:left="0" w:right="7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7101. Also C.W. 4593.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started helping Mirabehn. She has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faults; but she is very devout and you will reap rich benefit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service. You will learn from her pure and practical lessons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at this time in Gram Dakshinamurti, a rural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>centre near a village Ambla in Bhavnagar district of Saurashtr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about other matters.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4307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SPEECH AT PUBLIC MEETING, DERA ISMAIL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1938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purse which you have presented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representative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is not so easily satisfied. My business is with the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semi-starved masses, who need relief sorely. We have to tackle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khadi the question of a huge annual drain from India for cotton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chase. Through khadi the A. I. S. A. has already distributed over four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rupees as wages among the needy, poor, Hindu and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spinners and weavers. Then there is the question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>uplift—an equally Herculean task. Your donation ought to be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mensurate with the magnitude of the task for which it is intended.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not a poor city. The donors are mostly merchants. Surely,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have done better.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next to the Khudai Khidmatgars and to the strained relations between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and the local volunteers which he had noticed, he proceeded: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These differences are unfortunate. If, however, Khudai Khid-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matgars live up to their creed as they have now understood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and quarrels will be things of the past. They are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trial. If they come out victorious they will be instrumental in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communal unity and establishing swaraj. I know, to banish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altogether from one’s breast is a difficult task.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through pure, personal effort. It can be done only by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grace. I ask you all to join me in the prayer that God might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Khudai Khidmatgars to conquer the last traces of anger and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that might still be lurking in their breasts.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19-11-1938</w:t>
      </w:r>
    </w:p>
    <w:p>
      <w:pPr>
        <w:autoSpaceDN w:val="0"/>
        <w:autoSpaceDE w:val="0"/>
        <w:widowControl/>
        <w:spacing w:line="220" w:lineRule="exact" w:before="9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Province-V”. A purse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5,753 was presented to Gandhiji. He rebuked the people for such a meagre sum as </w:t>
      </w:r>
      <w:r>
        <w:rPr>
          <w:rFonts w:ascii="Times" w:hAnsi="Times" w:eastAsia="Times"/>
          <w:b w:val="0"/>
          <w:i w:val="0"/>
          <w:color w:val="000000"/>
          <w:sz w:val="18"/>
        </w:rPr>
        <w:t>Rs. 5,000 of the total amount was a single donation.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THE PEOPLE’S EDUCATION MOVEMENT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Dr. Hengchih Tao visited me some time ago I invited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me a note on the remarkable People’s Education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China. He has now sent the following instructive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cannot but be useful to us in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both say you don’t expect me to write daily, you </w:t>
      </w:r>
      <w:r>
        <w:rPr>
          <w:rFonts w:ascii="Times" w:hAnsi="Times" w:eastAsia="Times"/>
          <w:b w:val="0"/>
          <w:i w:val="0"/>
          <w:color w:val="000000"/>
          <w:sz w:val="22"/>
        </w:rPr>
        <w:t>do expect to hear from me!!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nothing about myself because I have never kept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weather, food and peace have combined to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I have nobody to quarrel with except Amtussalaam. But my </w:t>
      </w:r>
      <w:r>
        <w:rPr>
          <w:rFonts w:ascii="Times" w:hAnsi="Times" w:eastAsia="Times"/>
          <w:b w:val="0"/>
          <w:i w:val="0"/>
          <w:color w:val="000000"/>
          <w:sz w:val="22"/>
        </w:rPr>
        <w:t>silence is an effective check on that too.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interruption after I had written the foregoing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write with the left hand, everything moves slow, the brain </w:t>
      </w:r>
      <w:r>
        <w:rPr>
          <w:rFonts w:ascii="Times" w:hAnsi="Times" w:eastAsia="Times"/>
          <w:b w:val="0"/>
          <w:i w:val="0"/>
          <w:color w:val="000000"/>
          <w:sz w:val="22"/>
        </w:rPr>
        <w:t>included. It is a good thing.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3646. Courtesy: Amrit Kaur. Also G.N. 6455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hand needs some rest. The accompanying is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 If you wish, you may write a few lines to  Dorothy.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 heard about Bhansali and Rajendra having had ty-</w:t>
      </w:r>
      <w:r>
        <w:rPr>
          <w:rFonts w:ascii="Times" w:hAnsi="Times" w:eastAsia="Times"/>
          <w:b w:val="0"/>
          <w:i w:val="0"/>
          <w:color w:val="000000"/>
          <w:sz w:val="22"/>
        </w:rPr>
        <w:t>phoid in Segaon? Does anyone in Segaon write to you directly?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Bhansali is quite well now. Rajendra is still having fever.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11672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PURUSHOTTAM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PURUSHOTTAM,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my blessings, of course, for the New </w:t>
      </w:r>
      <w:r>
        <w:rPr>
          <w:rFonts w:ascii="Times" w:hAnsi="Times" w:eastAsia="Times"/>
          <w:b w:val="0"/>
          <w:i w:val="0"/>
          <w:color w:val="000000"/>
          <w:sz w:val="22"/>
        </w:rPr>
        <w:t>Year’s Day and for the whole year.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certainly pained when I heard about your desire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service. But I consoled myself with the thought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without thinking. What guidance can I give you? Don’t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through false shame or under pressure from anybody.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as the strength of your heart permits. There is no sin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giving up public service and working for money. Doing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something that everybody can digest. If we eat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indigestion, it cannot but result in disease. It would be much </w:t>
      </w:r>
      <w:r>
        <w:rPr>
          <w:rFonts w:ascii="Times" w:hAnsi="Times" w:eastAsia="Times"/>
          <w:b w:val="0"/>
          <w:i w:val="0"/>
          <w:color w:val="000000"/>
          <w:sz w:val="22"/>
        </w:rPr>
        <w:t>better instead, to eat only what one can digest.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indeed that for the present you are staying on. Maybe,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by, your economic condition will cease to trouble you.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it is good to live in poverty. Poverty shapes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In plenty one does not know at all where one is 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most of the world lives in poverty. We see very few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>plenty. I have never envied such people. Sometimes I pity them.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nearing 8 p. m.—my time for walking out.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of three deputations has just left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did I say about S.’s prescription for Durga?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If I gave up Segaon altogether, it would be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Aryanayakum. But I am not giving up Segaon. If all goes well, part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year I must spend there. Let us see. Heaven’s Light my Guide.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where you left Ku’s book which I gave you </w:t>
      </w:r>
      <w:r>
        <w:rPr>
          <w:rFonts w:ascii="Times" w:hAnsi="Times" w:eastAsia="Times"/>
          <w:b w:val="0"/>
          <w:i w:val="0"/>
          <w:color w:val="000000"/>
          <w:sz w:val="22"/>
        </w:rPr>
        <w:t>for revision?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3887. Courtesy: Amrit Kaur. Also G.N. 7043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J. C. KUMARAPPA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 is just. I have taken up too much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shoulders. The more correct statement is I have been overwhelmed.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what could stand by naturally got neglected. I now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draft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hope you will be able to decipher without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making it final please show it to Shankerlal and Jajujee.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 gave to R. K. in despair.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all doing?</w:t>
      </w:r>
    </w:p>
    <w:p>
      <w:pPr>
        <w:autoSpaceDN w:val="0"/>
        <w:autoSpaceDE w:val="0"/>
        <w:widowControl/>
        <w:spacing w:line="28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leave Peshawar on 10th.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10136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INTERPRETATION OF MEMBER’S PLEDGE</w:t>
      </w:r>
    </w:p>
    <w:p>
      <w:pPr>
        <w:autoSpaceDN w:val="0"/>
        <w:autoSpaceDE w:val="0"/>
        <w:widowControl/>
        <w:spacing w:line="294" w:lineRule="exact" w:before="2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30,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was purposely drawn as it is of a general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gentleman’s pledge, each member being put upon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>honour as to the interpretation of the expression ‘the best part of my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energy and talents to the furtherance of its object which is the all-</w:t>
      </w:r>
      <w:r>
        <w:rPr>
          <w:rFonts w:ascii="Times" w:hAnsi="Times" w:eastAsia="Times"/>
          <w:b w:val="0"/>
          <w:i w:val="0"/>
          <w:color w:val="000000"/>
          <w:sz w:val="22"/>
        </w:rPr>
        <w:t>round welfare of the villagers of India’.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also pledged not only to work for the furtherance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object but also ‘to strive to live up to the ideals’ and ‘prefer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village manufactures to any other’.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Recommending members of the Board will therefore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candidate for membership has, in everything he does,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villagers at heart. It follows that such a person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village work at least some time every day not necessarily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may be for villages. Thus a member living in a city, who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day sells to or induces a person to buy village manufactures, </w:t>
      </w:r>
      <w:r>
        <w:rPr>
          <w:rFonts w:ascii="Times" w:hAnsi="Times" w:eastAsia="Times"/>
          <w:b w:val="0"/>
          <w:i w:val="0"/>
          <w:color w:val="000000"/>
          <w:sz w:val="22"/>
        </w:rPr>
        <w:t>has done some village work for that 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 recommending will also see to it that the candidate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 uses articles of village manufacture, e.g.,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mill-cloth, village earthen pots instead of factory-made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china, reed-pen instead of steel-pen, handmade paper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paper, wholesome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such other tooth-brush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very insanitary and injurious tooth-brush, leather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villages out of village-flayed cattle instead [of] tanned hide,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village gur instead of factory sugar, hand-pounded whole </w:t>
      </w:r>
      <w:r>
        <w:rPr>
          <w:rFonts w:ascii="Times" w:hAnsi="Times" w:eastAsia="Times"/>
          <w:b w:val="0"/>
          <w:i w:val="0"/>
          <w:color w:val="000000"/>
          <w:sz w:val="22"/>
        </w:rPr>
        <w:t>rice instead of mill-polished rice, etc.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 Ku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would draw the attention of agents, workers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the importance of dead cattle hide as an article of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manufacture. Workers are advised to study in their own areas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disposal of the dead cattle and its preparation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flaying to tanning and report to the Board their observations. Public </w:t>
      </w:r>
      <w:r>
        <w:rPr>
          <w:rFonts w:ascii="Times" w:hAnsi="Times" w:eastAsia="Times"/>
          <w:b w:val="0"/>
          <w:i w:val="0"/>
          <w:color w:val="000000"/>
          <w:sz w:val="22"/>
        </w:rPr>
        <w:t>are invited to prefer the use of only such leather goods as are pre-</w:t>
      </w:r>
      <w:r>
        <w:rPr>
          <w:rFonts w:ascii="Times" w:hAnsi="Times" w:eastAsia="Times"/>
          <w:b w:val="0"/>
          <w:i w:val="0"/>
          <w:color w:val="000000"/>
          <w:sz w:val="22"/>
        </w:rPr>
        <w:t>pared in the villages.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Things to Remember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Agent’s appointment of Hardhyansingh, Delhi. Accurate descri-</w:t>
      </w:r>
      <w:r>
        <w:rPr>
          <w:rFonts w:ascii="Times" w:hAnsi="Times" w:eastAsia="Times"/>
          <w:b w:val="0"/>
          <w:i w:val="0"/>
          <w:color w:val="000000"/>
          <w:sz w:val="22"/>
        </w:rPr>
        <w:t>ption of the areas of work of members of Board and agents.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10137 and 10138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MAHADEV DESAI</w:t>
      </w:r>
    </w:p>
    <w:p>
      <w:pPr>
        <w:autoSpaceDN w:val="0"/>
        <w:autoSpaceDE w:val="0"/>
        <w:widowControl/>
        <w:spacing w:line="264" w:lineRule="exact" w:before="108" w:after="0"/>
        <w:ind w:left="485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1938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think you will like to see the accompanying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tour started at 12 and we returned at 4. We visited a </w:t>
      </w:r>
      <w:r>
        <w:rPr>
          <w:rFonts w:ascii="Times" w:hAnsi="Times" w:eastAsia="Times"/>
          <w:b w:val="0"/>
          <w:i w:val="0"/>
          <w:color w:val="000000"/>
          <w:sz w:val="22"/>
        </w:rPr>
        <w:t>village called Kulachi. Tomorrow we are going to Tank.</w:t>
      </w:r>
    </w:p>
    <w:p>
      <w:pPr>
        <w:autoSpaceDN w:val="0"/>
        <w:autoSpaceDE w:val="0"/>
        <w:widowControl/>
        <w:spacing w:line="300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there is no cold in the air at all. We sleep in the open. </w:t>
      </w:r>
      <w:r>
        <w:rPr>
          <w:rFonts w:ascii="Times" w:hAnsi="Times" w:eastAsia="Times"/>
          <w:b w:val="0"/>
          <w:i w:val="0"/>
          <w:color w:val="000000"/>
          <w:sz w:val="22"/>
        </w:rPr>
        <w:t>We leave for Segaon on the 10th.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Does Brijkrishna write to you regularly?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11673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TELEGRAM TO MATHURADAS TRIKUMJI</w:t>
      </w:r>
    </w:p>
    <w:p>
      <w:pPr>
        <w:autoSpaceDN w:val="0"/>
        <w:autoSpaceDE w:val="0"/>
        <w:widowControl/>
        <w:spacing w:line="26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31, 1938</w:t>
      </w:r>
    </w:p>
    <w:p>
      <w:pPr>
        <w:autoSpaceDN w:val="0"/>
        <w:autoSpaceDE w:val="0"/>
        <w:widowControl/>
        <w:spacing w:line="280" w:lineRule="exact" w:before="16" w:after="136"/>
        <w:ind w:left="10" w:right="4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30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AGATHA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HARRISON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ARRIVING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SECOND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THIRD.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</w:t>
            </w:r>
          </w:p>
        </w:tc>
      </w:tr>
      <w:tr>
        <w:trPr>
          <w:trHeight w:hRule="exact" w:val="30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LOVE.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FINISH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AWAIT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</w:t>
            </w:r>
          </w:p>
        </w:tc>
      </w:tr>
    </w:tbl>
    <w:p>
      <w:pPr>
        <w:autoSpaceDN w:val="0"/>
        <w:tabs>
          <w:tab w:pos="60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       WARDHA        ABOUT        TWELFTH.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1938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2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just when we are ready to start.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difference between radio news and the paper news?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equally unreliable. My health has suffered no set-back.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that I can flourish even in midwinter. But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over-enthusiastic. The rest from 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ARRIOR</w:t>
      </w:r>
    </w:p>
    <w:p>
      <w:pPr>
        <w:autoSpaceDN w:val="0"/>
        <w:autoSpaceDE w:val="0"/>
        <w:widowControl/>
        <w:spacing w:line="266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LIAS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3647. Courtesy: Amrit Kaur. Also G.N. 6456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Brijkrishna to write to you every day. He alone </w:t>
      </w:r>
      <w:r>
        <w:rPr>
          <w:rFonts w:ascii="Times" w:hAnsi="Times" w:eastAsia="Times"/>
          <w:b w:val="0"/>
          <w:i w:val="0"/>
          <w:color w:val="000000"/>
          <w:sz w:val="22"/>
        </w:rPr>
        <w:t>knows how much love and interest he pours in what he writes.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you quite definitely the date of our departure.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leave on the 9th from Kambalpur or Rawalpindi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Taxila. You should reach Delhi latest by the 10th. It will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reach on the 9th.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let you stay in Wardha just now. I like the idea of a sea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voyage, with Durga and Babla accompanying you, unless Durga 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wants to stay at Bulsar. I should like you to make a trip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Singapore. You may even spend a few days in Singapore.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resume work on January 20 at the earliest. If you wish to write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the mean while, you may do so. I have no fear at all of your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 wasted anywhere. And you will return to work a fitter man.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allowing your notes to go as they are. Ask back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Massingham. It is very fine indeed. It is poetry, but it is not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though there is poetry in it, it contains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to learn from our point of view. Is there anything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their villages and our villages? Even at the time when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were formed, the people there were armed pirates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booters. The villages were signs of this fact. Our villages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dung-hills. The king took interest in them only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robbing them. The Vaishyas only gathered money. The Shudras and </w:t>
      </w:r>
      <w:r>
        <w:rPr>
          <w:rFonts w:ascii="Times" w:hAnsi="Times" w:eastAsia="Times"/>
          <w:b w:val="0"/>
          <w:i w:val="0"/>
          <w:color w:val="000000"/>
          <w:sz w:val="22"/>
        </w:rPr>
        <w:t>Atishudras slaved. Your article, therefore, can provide us no inspi-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ration. Would it not be sheer ignorance for any superficial observer to </w:t>
      </w:r>
      <w:r>
        <w:rPr>
          <w:rFonts w:ascii="Times" w:hAnsi="Times" w:eastAsia="Times"/>
          <w:b w:val="0"/>
          <w:i w:val="0"/>
          <w:color w:val="000000"/>
          <w:sz w:val="22"/>
        </w:rPr>
        <w:t>see poetry in our villages? And if you take out extracts from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and place them beside extracts from modern English,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hang our heads in shame. Elaborate this criticism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understand my point. If there is any error in my view,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know. I read the article today at three in the morning.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send it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Modern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>if you wish.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march out immediately. I am writing this while </w:t>
      </w:r>
      <w:r>
        <w:rPr>
          <w:rFonts w:ascii="Times" w:hAnsi="Times" w:eastAsia="Times"/>
          <w:b w:val="0"/>
          <w:i w:val="0"/>
          <w:color w:val="000000"/>
          <w:sz w:val="22"/>
        </w:rPr>
        <w:t>eating. I am eating fruit with a fork.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SPEECH AT PUBLIC MEETING, TANK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 that the existence of a microscopic Hindu minority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the predominantly Mussalman population in this area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rendered possible only if the latter will be as true </w:t>
      </w:r>
      <w:r>
        <w:rPr>
          <w:rFonts w:ascii="Times" w:hAnsi="Times" w:eastAsia="Times"/>
          <w:b w:val="0"/>
          <w:i/>
          <w:color w:val="000000"/>
          <w:sz w:val="22"/>
        </w:rPr>
        <w:t>hamsayas—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neighbours—to them and they have asked me to appeal to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to fulfil their natural role in respect of them.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their feeling and their appeal and I am convinced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your power to set them at their ease if you will but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you have raised in me. As I observed on a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occasion, the Hindus, the Mussalmans and the Englishmen in this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 are being weighed in the balance. History will record its verdict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Englishmen’s deeds. But Hindus and Mussalmans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history by being correct in their mutual dealings.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Khudai Khidmatgars their course of action has been determined.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to become a living wall of protection to their neighbours.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body of determined spirits fired by an unquenchable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their mission can alter the course of history. It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and it may again happen if the non-violence of Khudai Khid-</w:t>
      </w:r>
      <w:r>
        <w:rPr>
          <w:rFonts w:ascii="Times" w:hAnsi="Times" w:eastAsia="Times"/>
          <w:b w:val="0"/>
          <w:i w:val="0"/>
          <w:color w:val="000000"/>
          <w:sz w:val="22"/>
        </w:rPr>
        <w:t>matgars is unalloyed gold, not mere glittering tinsel.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Hindus, who had met Gandhiji in deputation and complained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 of general insecurity in which they had to live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TALE TO KHUDAI KHIDMATGARS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your heart of hearts there is the slightest inclination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your non-violence as a mere cloak or a stepping-stone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violence as suggested by this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nay, unless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carry your non-violence to its ultimate logical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>and to pray for forgiveness even for a baby-killer and a child-mur-</w:t>
      </w:r>
      <w:r>
        <w:rPr>
          <w:rFonts w:ascii="Times" w:hAnsi="Times" w:eastAsia="Times"/>
          <w:b w:val="0"/>
          <w:i w:val="0"/>
          <w:color w:val="000000"/>
          <w:sz w:val="22"/>
        </w:rPr>
        <w:t>derer, you cannot sign your Khudai Khidmatgar’s pledge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To sign that pledge with mental reservations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disgrace upon you, your organization and hurt him whom you </w:t>
      </w:r>
      <w:r>
        <w:rPr>
          <w:rFonts w:ascii="Times" w:hAnsi="Times" w:eastAsia="Times"/>
          <w:b w:val="0"/>
          <w:i w:val="0"/>
          <w:color w:val="000000"/>
          <w:sz w:val="22"/>
        </w:rPr>
        <w:t>delight to call the Pride of Afghans.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the classical instance of the defenceless sister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who is threatened with molestation by an evil-minded ruffian,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ask. Is the ruffian in question to be allowed to work his will?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the use of violence be permissible even in such a case?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‘no’. You will entreat the ruffian. The odds are that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 he will not listen. But then you will interpose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intended victim and him. Very probably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but you will have done your duty. Ten to one, killing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unarmed and unresisting will assuage the assailant’s passion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 his victim unmolested. But it has been said to me that tyrants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act as we want or expect them to. Finding you unresisting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tie you to a post and make you watch his rape of the victim.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will you will so exert yourself that you will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attempt or break the bonds. In either case,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 eyes of the wrongdoer. Your armed resistance could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while if you were worsted, the position would likely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if you died unresisting. There is also the chance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victim copying your calm courage and immolating herself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allowing herself to be dishonoured.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Pathan’s question quoted by Gandhiji in his article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“Khudai Khidmatgars and Badshah Khan”;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“Khudai Khidmatgars and Badshah </w:t>
      </w:r>
      <w:r>
        <w:rPr>
          <w:rFonts w:ascii="Times" w:hAnsi="Times" w:eastAsia="Times"/>
          <w:b w:val="0"/>
          <w:i w:val="0"/>
          <w:color w:val="000000"/>
          <w:sz w:val="18"/>
        </w:rPr>
        <w:t>Khan”, 19-11-1938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69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TALK TO KHUDAI KHIDMATGARS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touched me deeply and also humbled me to find that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when, owing to the Ramzan fast, not a kitchen fire was lit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this village of Mussalman homes, food had to be cooked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this place. I am past the stage when I could fast with you as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to teach the Mussalman boys who were under my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Ramzan fast. I had also to consider the feelings of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who has made my physical well-being his day-and-night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and who would have felt embarrassed if I had fasted. I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ask your pardon.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LILAVATI ASAR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bringing credit to me and yourself there.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thought to my experiment. I have started the experiment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greater service to womankind. That includes you. In a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jest and a little anger, I called you ‘Lila’. You liked it.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used to call you ‘Lili’, and so you demanded that I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you ‘Lili’. For, you had started showing me the same affection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for your father. That alone would make your love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that for your father. If you cannot understand this,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Replying to one of his letters, I had told him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you ‘Lili’ when I had qualified myself to do that.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also to gain that eligibility because you are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While being there, think that you are with me not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there to do your work, but because I have sent you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my work. And my work means that you should relieve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as much as possible. Hence, do not waste Mahadev’s time </w:t>
      </w:r>
      <w:r>
        <w:rPr>
          <w:rFonts w:ascii="Times" w:hAnsi="Times" w:eastAsia="Times"/>
          <w:b w:val="0"/>
          <w:i w:val="0"/>
          <w:color w:val="000000"/>
          <w:sz w:val="22"/>
        </w:rPr>
        <w:t>talking about your happiness or unhappiness. Your duty is to go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Province-VI”. Gandhiji gave </w:t>
      </w:r>
      <w:r>
        <w:rPr>
          <w:rFonts w:ascii="Times" w:hAnsi="Times" w:eastAsia="Times"/>
          <w:b w:val="0"/>
          <w:i w:val="0"/>
          <w:color w:val="000000"/>
          <w:sz w:val="18"/>
        </w:rPr>
        <w:t>the talk in a small village near Dera Ismail Khan.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Lilavati Asar”, 17-10-1938,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Amrit Kaur”, 17-10-1938 and “Letter to Mahadev Desai”,22-10-1938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unquestioningly whatever work Mahadev or Durga may entrust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or what you can carry out yourself. And you will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silently because I cannot give you here what you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there. It is true that you cannot gain there what you can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since I have sent you there to do my work, you will easily </w:t>
      </w:r>
      <w:r>
        <w:rPr>
          <w:rFonts w:ascii="Times" w:hAnsi="Times" w:eastAsia="Times"/>
          <w:b w:val="0"/>
          <w:i w:val="0"/>
          <w:color w:val="000000"/>
          <w:sz w:val="22"/>
        </w:rPr>
        <w:t>get the benefit of having stayed with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 well and build up your body. If you do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come here for a brief visit. But do not keep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opportunities to come here. Devote yourself to putting things in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 order there. You have got to give time to Bablo.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wish. And whenever you write, try to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beautiful. Do not write with a pencil. And do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>Mahadev’s example of writing with a fountain-pen. I tolerate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dev’s fountain-pen because Mahadev is a scribe. You are not a 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not going to be one. So, I shall not, and I should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>the fountain-pen in your case.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11289. Courtesy : Lilavati Asar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AGATHA HARRISON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AGATHA,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had a comfortable voyage.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second thoughts I decided to stop you from coming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days of the tour I could have given you not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Khan Saheb would not be available to you during that period.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all you could wish of Bombay during these few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70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Peshawar which we reach this evening.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TALK TO KHUDAI KHIDMATGARS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57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ANIALA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had the assurance from your own lips of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Khan Saheb already. You have adopted non-violence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temporary expedient but as a creed for good. Therefore,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the sword, if there is sword in your heart,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you far. Your renunciation of the sword cannot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unless it generates in your hearts a power the opposite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sword and superior to it. Hitherto revenge or retaliation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held amongst you as a sacred obligation. If you have a feud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that man becomes your enemy for all time and the feud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from father to son. In non-violence even if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you as his enemy you may not so regard him in return,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 can be no question of revenge. Who could be more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blood-thirsty than the late Gen. Dyer? Yet the Jallianwala Bagh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Inquiry Committee, on my advice, had refused to ask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prosecution. I had no trace of ill will against him in my heart.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liked to meet him personally and reach his heart,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to remain a mere aspiration.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end of his talk he was presented a poser by one of the Khudai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Khidmatgars who had followed his address closely: “You expect us to protect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against the raiders and yet you tell us that we may not employ 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weapons even against thieves and dacoits. How can the two go together?”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contradiction is only apparent. If you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the non-violent spirit, you won’t wait for the raiders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on the scene, but will seek them out in their own territory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raids from taking place. If even then a raid does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you will face the raiders and tell them that they can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belongings but they shall touch the property of your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only over your dead body. And if there are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Khudai Khidmatgars ready to protect the Hindu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hamsayas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lives, the raiders will certainly think better of butchering in cold blood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Gandhi—1915-1948: A Detailed Chronology,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at </w:t>
      </w:r>
      <w:r>
        <w:rPr>
          <w:rFonts w:ascii="Times" w:hAnsi="Times" w:eastAsia="Times"/>
          <w:b w:val="0"/>
          <w:i w:val="0"/>
          <w:color w:val="000000"/>
          <w:sz w:val="18"/>
        </w:rPr>
        <w:t>Paniala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innocent and inoffensive Khudai Khidmatgars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 pitched against them. You know the story of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Quadir Jilani and his forty gold mohurs with which his mother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him to Baghdad. On the way the caravan was waylaid by robbers </w:t>
      </w:r>
      <w:r>
        <w:rPr>
          <w:rFonts w:ascii="Times" w:hAnsi="Times" w:eastAsia="Times"/>
          <w:b w:val="0"/>
          <w:i w:val="0"/>
          <w:color w:val="000000"/>
          <w:sz w:val="22"/>
        </w:rPr>
        <w:t>who proceeded to strip Abdul Quadir’s companions of all their belon-</w:t>
      </w:r>
      <w:r>
        <w:rPr>
          <w:rFonts w:ascii="Times" w:hAnsi="Times" w:eastAsia="Times"/>
          <w:b w:val="0"/>
          <w:i w:val="0"/>
          <w:color w:val="000000"/>
          <w:sz w:val="22"/>
        </w:rPr>
        <w:t>gings. Thereupon Abdul Quadir, who so far happened to be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ched, shouted out to the raiders and offered them the forty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mohurs which his mother had sewn into the lining of his tunic.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legend goes that the raiders were so struck by the simple naivete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boy, as the saint then was, that they not only let him go untouched but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his companions all their belongings.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1938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being well we reach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11th including Mahadev. </w:t>
      </w:r>
      <w:r>
        <w:rPr>
          <w:rFonts w:ascii="Times" w:hAnsi="Times" w:eastAsia="Times"/>
          <w:b w:val="0"/>
          <w:i w:val="0"/>
          <w:color w:val="000000"/>
          <w:sz w:val="22"/>
        </w:rPr>
        <w:t>These illnesses have made me impatient to reach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to Dr. B.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quite good.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3612. Courtesy: Mirabehn. Also G.N. 10007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MAHADEV DESAI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HMADBANDH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other mail must be waiting in Peshawar.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reach there at 5. We shall start from there not on the 6th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5th, and instead of returning here, we shall take a train on the 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station on the way. So we are definitely reaching Delhi on </w:t>
      </w:r>
      <w:r>
        <w:rPr>
          <w:rFonts w:ascii="Times" w:hAnsi="Times" w:eastAsia="Times"/>
          <w:b w:val="0"/>
          <w:i w:val="0"/>
          <w:color w:val="000000"/>
          <w:sz w:val="22"/>
        </w:rPr>
        <w:t>the 10th. We don’t intend to break journey at Delhi. We shall,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reach Wardha on the 11th. The illnesses at Segaon have set me </w:t>
      </w:r>
      <w:r>
        <w:rPr>
          <w:rFonts w:ascii="Times" w:hAnsi="Times" w:eastAsia="Times"/>
          <w:b w:val="0"/>
          <w:i w:val="0"/>
          <w:color w:val="000000"/>
          <w:sz w:val="22"/>
        </w:rPr>
        <w:t>thinking. I feel that as long as the water there does not improve, the</w:t>
      </w:r>
    </w:p>
    <w:p>
      <w:pPr>
        <w:autoSpaceDN w:val="0"/>
        <w:autoSpaceDE w:val="0"/>
        <w:widowControl/>
        <w:spacing w:line="220" w:lineRule="exact" w:before="288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Segaon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Benes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should be abandoned and only as many people as are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should be retained and the rest asked to go. But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I make you worry about it now?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4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Bandh is a small village.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11675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KASTURBA GANDHI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nine days remain now, and God willing, we shall meet.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leave for Segaon the same day. I forgot to reply to one remark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letter. You said that while leaving I did not even put my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head. As the motor started I also felt that, but you were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Do you require outward signs? Why do you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show my love by outward signs, it has dried up?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my love has increased and goes on increasing.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less before, but what was there is becoming purer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do not look upon you merely as a clay doll. What more need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say? If you also, like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for outward signs, I will comply.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AMRITLAL T. NANAVATI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an expert in nursing the sick, you have got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without seeking them. So far your cases improve and </w:t>
      </w:r>
      <w:r>
        <w:rPr>
          <w:rFonts w:ascii="Times" w:hAnsi="Times" w:eastAsia="Times"/>
          <w:b w:val="0"/>
          <w:i w:val="0"/>
          <w:color w:val="000000"/>
          <w:sz w:val="22"/>
        </w:rPr>
        <w:t>bring you credit. May this be ever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desirable that Rajbhushan should go home. It is not proper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stay in Segaon at the cost of his health. But now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returning there soon. I am counting the days.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10777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CHIMANLAL N. SHAH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1938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worried because of the illnesses. I think you, Shakaribehn,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and others should leave Segaon for the present.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risk your lives. But I hope to arrive there on the 11th.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think over this. If I can make Segaon healthy, I would call all of </w:t>
      </w:r>
      <w:r>
        <w:rPr>
          <w:rFonts w:ascii="Times" w:hAnsi="Times" w:eastAsia="Times"/>
          <w:b w:val="0"/>
          <w:i w:val="0"/>
          <w:color w:val="000000"/>
          <w:sz w:val="22"/>
        </w:rPr>
        <w:t>you there. This is a new problem facing me.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not writing to Babudi today. I have no time at all.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10594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desirable that the money sent to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should be spent in this region. I have not been able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carefully. You should tour this region. If you can bear the cold, </w:t>
      </w:r>
      <w:r>
        <w:rPr>
          <w:rFonts w:ascii="Times" w:hAnsi="Times" w:eastAsia="Times"/>
          <w:b w:val="0"/>
          <w:i w:val="0"/>
          <w:color w:val="000000"/>
          <w:sz w:val="22"/>
        </w:rPr>
        <w:t>then come this very month, otherwise in March next year. It is extre-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mely cold here in December, January and February.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eight lakhs of Harijans in this Province. I saw your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rejoinder to Ambedkar. But who can wake up a person pretending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>sleep?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 that you were old? When you pass away, you will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full youth. He is old whose mind is old. Ramdas,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an old man in the prime of youth. He has no zest for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at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G.N, 1179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MESSAGE ON OPENING OF KHADI EXHIBITION,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PESHAWAR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misled by names. A piece of Japanese cloth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swadeshi merely by being labelled ‘Swadeshi’. Only an 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 that is wholly manufactured in India by the hands of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out of raw materials grown in India deserves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alone, it will be seen, fully satisfies this test; all other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travesty of swadeshi. Just as there can be no dawn without the sun, </w:t>
      </w:r>
      <w:r>
        <w:rPr>
          <w:rFonts w:ascii="Times" w:hAnsi="Times" w:eastAsia="Times"/>
          <w:b w:val="0"/>
          <w:i w:val="0"/>
          <w:color w:val="000000"/>
          <w:sz w:val="22"/>
        </w:rPr>
        <w:t>so there can be no genuine swadeshi without khadi.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this test, Peshawar is left far behind in the race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There is only one khadi bhandar here and that too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at a loss. I hope that one result of this Exhibition will be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bhandar on a firm footing, and to preclude the possibility of its </w:t>
      </w:r>
      <w:r>
        <w:rPr>
          <w:rFonts w:ascii="Times" w:hAnsi="Times" w:eastAsia="Times"/>
          <w:b w:val="0"/>
          <w:i w:val="0"/>
          <w:color w:val="000000"/>
          <w:sz w:val="22"/>
        </w:rPr>
        <w:t>having to close down.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10-12-1938</w:t>
      </w:r>
    </w:p>
    <w:p>
      <w:pPr>
        <w:autoSpaceDN w:val="0"/>
        <w:autoSpaceDE w:val="0"/>
        <w:widowControl/>
        <w:spacing w:line="240" w:lineRule="exact" w:before="54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SPEECH AT OPENING OF KHADI EXHIBITION,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PESHAWAR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Gopichand has thanked the Ministers for the help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giving to khadi work. But I find that neither all the Ministers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 Congress M. L. A.s here use khadi as habitual wear.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it only in the Assembly. Some do not do even that.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both the spirit and the letter of the Congress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Red Shirts have yet to become khadi-clad. . . . If they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khadi, the one lakh of them will in less than no time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province khadi-clad. This province is rich in the resources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manufactures of khadi but it comes last in respect of khadi work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“Peshawar Khadi Exhibition”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Khadi Exhibition was inaugurated on November 3 but the message was </w:t>
      </w:r>
      <w:r>
        <w:rPr>
          <w:rFonts w:ascii="Times" w:hAnsi="Times" w:eastAsia="Times"/>
          <w:b w:val="0"/>
          <w:i w:val="0"/>
          <w:color w:val="000000"/>
          <w:sz w:val="18"/>
        </w:rPr>
        <w:t>printed in advance and was circulated among the visitors.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“Peshawar Khadi Exhibition”.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on the occasion were Abdul Ghaffar Khan, Dr. Khan Saheb and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M. L, A.s.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actually done.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all to visit the Exhibition in a spirit of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study. Khadi organization work, unlike textile mill industry,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lakhs of capital and highly specialized technical skill.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layman can take it Up. I hope that this first Khadi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Frontier Province will be followed by many more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KATHIAWAR NOTES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prepared for me by Shri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 Kaur on finishing her recent tour in Kathiawar for Harijan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work. The notes are valuable not only for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but contain reflections which are of all-India importance.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workers will profit by the experiences recorded by the Raj-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kumari. There is one suggestion she has made,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given effect to, if what she says of the Princes is true,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is. She has credited the Princes with the opinion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belief in untouchability and that they will fling open all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if their people desired it. Her suggestion, therefore,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not wait for any expression of opinion on the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but should build and open temples which are accessible to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can make it a point of visiting only these temples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those whose gates are barred against Harijans.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temples are built and situated attractively and are well managed,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a powerful aid to the breaking down of untouchability.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to extend the principle to all the institutions which,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wounding orthodox susceptibility, they would not dare to open to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 This is the line of least resistance. There is not much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a pious declaration of disbelief in untouchability, if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>cannot or will not take the cautious step suggested by the Rajkumari.</w:t>
      </w:r>
    </w:p>
    <w:p>
      <w:pPr>
        <w:autoSpaceDN w:val="0"/>
        <w:autoSpaceDE w:val="0"/>
        <w:widowControl/>
        <w:spacing w:line="28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November 4, 1938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12-11-1938</w:t>
      </w:r>
    </w:p>
    <w:p>
      <w:pPr>
        <w:autoSpaceDN w:val="0"/>
        <w:autoSpaceDE w:val="0"/>
        <w:widowControl/>
        <w:spacing w:line="220" w:lineRule="exact" w:before="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notes dealt with the disabilities suffered by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various States visited by the author, such as Rajkot, Vankaner, Morvi,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Jamnagar, Porbandar, Dwarka, Junagadh, Bilkha, Dhani, Amreli, Lathi, Bhavnagar,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Palitana and Wadhwan. The notes also said that khadi worth Rs. 1,000 was sold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tour.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1938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quite busy nursing Balkrishna. Mahodaya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been a little negligent.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cleaning of the village also seems to have made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Write to Vijaya and tell her that I am hard pressed for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she should not complain about the absence of letters from me.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doing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10778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EFORMS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both the Rajasaheb and the people of Aundh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grant of responsible government. This small State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progressive. The ruler of Aundh has but anticipated the wants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has even been in advance of them in social matters.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full responsibility was the natural result of the past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ruler. I hope that the rights conferred by the proclamation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way be whittled down in drawing up the constitution.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that the privy purse should on no account exceed </w:t>
      </w:r>
      <w:r>
        <w:rPr>
          <w:rFonts w:ascii="Times" w:hAnsi="Times" w:eastAsia="Times"/>
          <w:b w:val="0"/>
          <w:i w:val="0"/>
          <w:color w:val="000000"/>
          <w:sz w:val="22"/>
        </w:rPr>
        <w:t>rupees thirty-six thousand. There should be a definition of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rights, i. e., equality of all in the eye of the law,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liberty of speech. The last para of the proclama-</w:t>
      </w:r>
      <w:r>
        <w:rPr>
          <w:rFonts w:ascii="Times" w:hAnsi="Times" w:eastAsia="Times"/>
          <w:b w:val="0"/>
          <w:i w:val="0"/>
          <w:color w:val="000000"/>
          <w:sz w:val="22"/>
        </w:rPr>
        <w:t>tion is appealing. It truly says that“self-government implies self-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trol and self-sacrifice”, and adds: “in the new era that is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Aundh, and we hope to the whole of our country, the strong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weak, the wealthy will serve the poor, the learned will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illiterate.”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noble example of Aundh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by the other States and that its people will by their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themselves in every way worthy of the responsibility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devolve on them. The fact that in the heir to the gadi they have one </w:t>
      </w:r>
      <w:r>
        <w:rPr>
          <w:rFonts w:ascii="Times" w:hAnsi="Times" w:eastAsia="Times"/>
          <w:b w:val="0"/>
          <w:i w:val="0"/>
          <w:color w:val="000000"/>
          <w:sz w:val="22"/>
        </w:rPr>
        <w:t>who, from all accounts I have received, is a true servant of the people,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 great help at the time of the inauguration of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Western education received by him has not spoiled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is reported to be a votary of truth and ahimsa.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part in village uplift, does road cleaning himself in common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volunteers and handles the spade and the basket with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as they. He wields the pen. He takes pride in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>scavenging work including the removal of night-soil.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ILTHY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ITERATURE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Dharma Dev Shastri of Kanya Gurukul, Dehra Dun,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Acharya Dev Sharma Abhaya of Gurukul Kangri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me to say that my reference in my article “Filth in Literature”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daughter-in-law, who is studying in the Kanya Gurukul and who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about the filth she found in certain text-books prescribed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examination, has been interpreted in some quarters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Samaj authorities countenance such literature.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repudiate the suggestion in emphatic terms. Acharya Dev </w:t>
      </w:r>
      <w:r>
        <w:rPr>
          <w:rFonts w:ascii="Times" w:hAnsi="Times" w:eastAsia="Times"/>
          <w:b w:val="0"/>
          <w:i w:val="0"/>
          <w:color w:val="000000"/>
          <w:sz w:val="22"/>
        </w:rPr>
        <w:t>Sharma Abhaya tells me that the Gurukul authorities were so meti-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culous about the matter that even for the works of classical poets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Kalidas they insisted on expurgated editions being printed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allow their students to study even a celebrated classic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Shakuntala.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has, however, happened is that, of late,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their students to prepare for Sahitya Sammelan examinations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tolerates books containing unclean literature.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Gurukul authorities have brought the matter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management and asked them to withdraw the text-books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 objectionable references. I hope that they will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till they have succeeded in their battle against unclean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 forming part of students’ text-books.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ORRESPONDENTS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warnings I issued, my correspondence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growing. Even at the risk of a breakdown, I cannot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it. Nor can Pyarelal, even though he often burns midnight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oil. Though Mahadev Desai is decidedly on the mend and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permitted to write what he feels impelled to and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effort, he cannot be given any correspondence to deal with. </w:t>
      </w:r>
      <w:r>
        <w:rPr>
          <w:rFonts w:ascii="Times" w:hAnsi="Times" w:eastAsia="Times"/>
          <w:b w:val="0"/>
          <w:i w:val="0"/>
          <w:color w:val="000000"/>
          <w:sz w:val="22"/>
        </w:rPr>
        <w:t>I must not put his health in jeopardy again. Even a well regulated life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“Filth in Literature”, 15-10-1938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his has limitations which must not be disregarded. It is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if he can ever again be burdened with correspondence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strictly connected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Let the readers, please,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 my difficulty. I have a file of papers unread. Some has been read </w:t>
      </w:r>
      <w:r>
        <w:rPr>
          <w:rFonts w:ascii="Times" w:hAnsi="Times" w:eastAsia="Times"/>
          <w:b w:val="0"/>
          <w:i w:val="0"/>
          <w:color w:val="000000"/>
          <w:sz w:val="22"/>
        </w:rPr>
        <w:t>and remains undisposed of. Thus there are long statements complain-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against the Bihar Ministers, longer still from Malabar complaining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Rajagopalachari. I have cursorily glanced through them.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unable to deal with them. I may not even send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Ministers unless I am prepared to give the necessary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them. I have neither the time nor the inclination. The Working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is the proper tribunal for such matters. If I began to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complaints it would be an unwarranted interference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concerned and with the functions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solid reason for non-interference is irrelevant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note. The decisive reason is my utter inability. Therefore, these and </w:t>
      </w:r>
      <w:r>
        <w:rPr>
          <w:rFonts w:ascii="Times" w:hAnsi="Times" w:eastAsia="Times"/>
          <w:b w:val="0"/>
          <w:i w:val="0"/>
          <w:color w:val="000000"/>
          <w:sz w:val="22"/>
        </w:rPr>
        <w:t>such correspondents will forgive me for not even sending them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sonal acknowledgements. Then, there are letters complaining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fancied or real misdeeds of Congress Committees in various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vinces. These correspondents attribute to me powers and influence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possess. But here again the physical inability is the pere-</w:t>
      </w:r>
      <w:r>
        <w:rPr>
          <w:rFonts w:ascii="Times" w:hAnsi="Times" w:eastAsia="Times"/>
          <w:b w:val="0"/>
          <w:i w:val="0"/>
          <w:color w:val="000000"/>
          <w:sz w:val="22"/>
        </w:rPr>
        <w:t>mptory cause for my silence. Then there is the unread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Heaven knows what is contained in it. There are, too,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which I would gladly deal with if I could. I know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help or comfort to these correspondents, if I can deal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as I should like to. As it is, I must plead my inability to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correspondence. What energy I have left in me has to be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general causes which, I fancy, I can still serve.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who are awaiting answers will forgive me if they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any reply. These who are in the habit of writing to 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much if they will restrict their correspondence only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as may lend themselves to discussion or advice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as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only letter or message to those who seek to know my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which interest them and which are also of importance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5,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WHY NOT GREAT POWERS?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the criticisms on my recent writings on the plight of Czecho-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slovakia,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observed one thing which demands ananswer.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critics argue that if the non-violent remedy I have sugge-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sted for the Czechs is only for comparatively weak because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like them and not for the great powers like England or France </w:t>
      </w:r>
      <w:r>
        <w:rPr>
          <w:rFonts w:ascii="Times" w:hAnsi="Times" w:eastAsia="Times"/>
          <w:b w:val="0"/>
          <w:i w:val="0"/>
          <w:color w:val="000000"/>
          <w:sz w:val="22"/>
        </w:rPr>
        <w:t>or America, it cannot be of much value, if any.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the critics will reread my article, they will see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suggesting it to these big powers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bigness, in other words, because of my timidity. But there was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reason for my not addressing them. They were not in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in no need of any remedy. To use a medical-expression,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ailing as Czechoslovakia was. Their existence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as Czechoslovakia’s was. Any appeal from me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powers would have amounted to an empty and unwanted </w:t>
      </w:r>
      <w:r>
        <w:rPr>
          <w:rFonts w:ascii="Times" w:hAnsi="Times" w:eastAsia="Times"/>
          <w:b w:val="0"/>
          <w:i w:val="0"/>
          <w:color w:val="000000"/>
          <w:sz w:val="22"/>
        </w:rPr>
        <w:t>sermon.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experience I have also found that people rarely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virtuous for virtue’s sake. They become virtuous from necessity.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anything wrong in a man becoming good under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It would be no doubt better if he becomes good for its </w:t>
      </w:r>
      <w:r>
        <w:rPr>
          <w:rFonts w:ascii="Times" w:hAnsi="Times" w:eastAsia="Times"/>
          <w:b w:val="0"/>
          <w:i w:val="0"/>
          <w:color w:val="000000"/>
          <w:sz w:val="22"/>
        </w:rPr>
        <w:t>own sake.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Czechs were given a choice either to surrender peacefully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Germany’s might or to fight single-handed and risk almost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It was at this moment that it became necessary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to present an alternative which had proved its effectiveness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somewhat similar circumstances. My appeal to the Czechs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as appropriate as it would have been inappropriate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of the great powers.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critics might have, however, well asked why I had gone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self-prescribed orbit to speak to a Western nation when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show cent per cent success of non-violence on the Indian soil,—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especially now, when I had begun to entertain serious doubts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whether Congressmen were really living up to their creed or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Indeed I had in mind the limitation and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uncertainty about the Congress position. But my own faith in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“If I were a Czech”,  15-10-1938 and “Logical Consequence”, 8-10-1938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non-violent remedy was as bright as ever when I wrote that article.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felt that in the supreme hour of its trial it would be cowardly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 not to suggest to the Czechs the non-violent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acceptance. What may ultimately prove impossible of acceptance by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people, undisciplined and unused till but recently to corpo-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suffering, might be possible for a small, compact,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inured to corporate suffering. I had no right to arrogate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any belief that India alone and no other nation was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action. I must confess that I have believed and still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was the fittest nation to enforce non-violent action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regaining her freedom. In spite of signs to the contrary,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whole mass of people, who are more than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respond only to non-violent action. They are the readiest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nations of the earth for such action. But when a case for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application of the remedy presented itself before me,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restrain myself from suggesting it to the Czechs for their acceptance.</w:t>
      </w:r>
    </w:p>
    <w:p>
      <w:pPr>
        <w:autoSpaceDN w:val="0"/>
        <w:tabs>
          <w:tab w:pos="550" w:val="left"/>
          <w:tab w:pos="401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however open to the great powers to take it up any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themselves with glory and earn the eternal gratitude of posterity.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or any of them could shed the fear of destruction,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disarmed themselves, they will automatically help the rest to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sanity. But then these great powers have to give up imperialistic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ambitions and ex-ploitation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uncivilized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semi-civilized nations of the earth and revise their mode of life.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complete revolution. Great nations can hardly be expected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course to move spon-taneously in a direction the reverse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one they have followed, and according to their notion of value,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victory to victory. But miracles have happened before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even in this very prosaic age. Who can dare limit God’s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undoing wrong? One thing is certain. If the mad race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armaments continues, it is bound to result in a slaughter such 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occurred in history. If there is a victor left the very victory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living death for the nation that emerges victorious.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the impending doom save through a bold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acceptance of the non-violent method with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implications. Democracy and violence can ill go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that are today nominally democratic have either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totalit-arian or, if they are to become truly democratic,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courageously non-violent. It is a blasphemy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 only be practised by individuals and never by </w:t>
      </w:r>
      <w:r>
        <w:rPr>
          <w:rFonts w:ascii="Times" w:hAnsi="Times" w:eastAsia="Times"/>
          <w:b w:val="0"/>
          <w:i w:val="0"/>
          <w:color w:val="000000"/>
          <w:sz w:val="22"/>
        </w:rPr>
        <w:t>nations which are com-posed of individuals.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5, 1938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you had the call perhaps at the same hour that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it. As far as my recollection goes, I wrote to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that if you felt the urge I would let you go. Of course the idea origi-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nated not with me, but with Rajkumari; and I wrote to her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write to you directly. But in view of your letter,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past history. We will discuss ways and means when I am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hope will be on the 11th. I hope I shall find Agatha there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arrival. If the final decision is for you to go, what I feel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you can go the better, if you can stand the continental winter.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you to risk your health. It may be that if you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sterile eggs you might be able to stand the cold better, but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you shall be the sole judge.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already moving with reference to the financial part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relaxed temporarily the silence rule. Hence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dictate this while munching grapes.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6413. Courtesy: Mirabehn. Also G.N. 10008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MAHADEV DESAI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stay on is all right. I like it too and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the idea about a sea voyage. I like Kallenbach’s suggestion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indeed. You may go and see the field of my battles.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very much to see Phoenix, Tolstoy Farm, the house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stay in Durban, the Johannesburg office, etc. Manilal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with joy. But it might be difficult to take Durga and Bablo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that. I should like Bablo to remain with me. And moreover,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South Africa would mean at least four months.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>not less big than India. Go and see the four Colonies. And you must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miss the Victoria Falls. When you go so far, you cannot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It is worth going there even if only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Miss Schlesin. Kallenbach will perhaps have a time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remember for ever. The climate there is beyond praise. Think </w:t>
      </w:r>
      <w:r>
        <w:rPr>
          <w:rFonts w:ascii="Times" w:hAnsi="Times" w:eastAsia="Times"/>
          <w:b w:val="0"/>
          <w:i w:val="0"/>
          <w:color w:val="000000"/>
          <w:sz w:val="22"/>
        </w:rPr>
        <w:t>over it. If you feel inclined, I am certainly ready to send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Mirabehn wishes to go, I am ready to let her go. Her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 harm at all. While she has to suppress herself with me, in the </w:t>
      </w:r>
      <w:r>
        <w:rPr>
          <w:rFonts w:ascii="Times" w:hAnsi="Times" w:eastAsia="Times"/>
          <w:b w:val="0"/>
          <w:i w:val="0"/>
          <w:color w:val="000000"/>
          <w:sz w:val="22"/>
        </w:rPr>
        <w:t>West she can work independently. There is no limit to her courage.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completely forgot to write to you about Muirhead.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 talk, I would certainly have written to you. But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have the courage to discuss anything with me. Or maybe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aim was to see me. I gave him no encouragement at all.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to. What was there to talk about? If the corruption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can be got rid of, we can get swaraj today without any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cussion with anybody. If it is not got rid of, swaraj is an impossibility. </w:t>
      </w:r>
      <w:r>
        <w:rPr>
          <w:rFonts w:ascii="Times" w:hAnsi="Times" w:eastAsia="Times"/>
          <w:b w:val="0"/>
          <w:i w:val="0"/>
          <w:color w:val="000000"/>
          <w:sz w:val="22"/>
        </w:rPr>
        <w:t>I will stop my pen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find nothing wrong in your letter. I am convinced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is on the decline. Falsehood, violence, intrigue and selfish-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are growing. The present seems to be the time when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devoted to the twin doctrines of truth and non-violence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Congress from outside. I am writing frankly that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improvement, the Congress will lose even my moral support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stop guiding it. But I will not use coercion. God Himself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my way clear.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express your views firmly and if you want to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so. You must continue in the municipality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control it naturally. But do not ruin yourself. There are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for a pure-hearted person like you. Rather than involve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 dirty things I would prefer that you lived a private life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a living by honest means. Whenever you feel convinced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 to leave, do so. The future is in the hands of God.</w:t>
      </w:r>
    </w:p>
    <w:p>
      <w:pPr>
        <w:autoSpaceDN w:val="0"/>
        <w:autoSpaceDE w:val="0"/>
        <w:widowControl/>
        <w:spacing w:line="220" w:lineRule="exact" w:before="66" w:after="1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4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have done the needful about Agatha Harrison.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SPEECH AT MEETING OF BAR ASSOCIATION,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PESHAWAR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in a witty little speech, while thanking them for the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had done him, observed that he was hardly entitled to that privilege,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place because, as they all knew, he had been disbarred by his own Inn,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secondly, because he had long forgotten his law. Of late he had more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engaged in breaking laws than in expounding or interpreting them in the courts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land. Still another and, perhaps, his most vital reason was his peculiar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about lawyers and doctors which he had recorded in his booklet,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Home Rule.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lawyer, he told them, was one who placed truth and service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place and the emoluments of the profession in the next place only.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whether they had all adopted that ideal but if they pledged themselves to 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through their legal acumen in an altruistic spirit, he would be the first to pay </w:t>
      </w:r>
      <w:r>
        <w:rPr>
          <w:rFonts w:ascii="Times" w:hAnsi="Times" w:eastAsia="Times"/>
          <w:b w:val="0"/>
          <w:i w:val="0"/>
          <w:color w:val="000000"/>
          <w:sz w:val="18"/>
        </w:rPr>
        <w:t>them his homage.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practically for the whole day by a motor lorry, we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Haripur in the evening.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Massingham is correct, but the way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it to conditions in India did not seem right to me.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place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Just as dazzling light in a small is room out</w:t>
      </w:r>
    </w:p>
    <w:p>
      <w:pPr>
        <w:autoSpaceDN w:val="0"/>
        <w:autoSpaceDE w:val="0"/>
        <w:widowControl/>
        <w:spacing w:line="220" w:lineRule="exact" w:before="42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Province-VI”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Gandhi—</w:t>
      </w:r>
      <w:r>
        <w:rPr>
          <w:rFonts w:ascii="Times" w:hAnsi="Times" w:eastAsia="Times"/>
          <w:b w:val="0"/>
          <w:i w:val="0"/>
          <w:color w:val="000000"/>
          <w:sz w:val="18"/>
        </w:rPr>
        <w:t>1915-1948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place, so is the case with your article. Massingham wrote a poem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doing things. Only accounts of active work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place in it. But why go on arguing about this? When we meet,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discuss it if we have time and if it is necessary to do so.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only rarely when what you say does not convince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 does not convince you. I should, therefore, certainly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arguing about this. I had thought of giving that article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>Delhi. Now I will post it to you.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11677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266. TALK AT BIBHUTI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Khudai Khidmatgars is an organization with its headqu-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arters at Utmanzai. Anyone who signs their pledge and can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Pushtu can enrol himself as a Khudai Khidmatgar. The only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cannot simultaneously be on the register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You are, therefore, absolutely free to enrol as Khudai </w:t>
      </w:r>
      <w:r>
        <w:rPr>
          <w:rFonts w:ascii="Times" w:hAnsi="Times" w:eastAsia="Times"/>
          <w:b w:val="0"/>
          <w:i w:val="0"/>
          <w:color w:val="000000"/>
          <w:sz w:val="22"/>
        </w:rPr>
        <w:t>Khidmatgars if you like and no special permission is needed for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Khudai Khidmatgars have proved their undoubted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for organization. The presence of a picked body of Khudai Khidmat-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gars at a public meeting makes all the difference between order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disorder. The principle of non-violence requires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people do, through their power of love, all those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does through the power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bullet.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 of love sprouts forth in our hearts our petty quarrels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bickerings will become things of the past. Take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of the calf that was accidentally overrun by our motor-bus.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should have prompted the chauffeur to stop the car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so that adequate arrangements might be made for the care and</w:t>
      </w:r>
    </w:p>
    <w:p>
      <w:pPr>
        <w:autoSpaceDN w:val="0"/>
        <w:autoSpaceDE w:val="0"/>
        <w:widowControl/>
        <w:spacing w:line="220" w:lineRule="exact" w:before="4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Province-VI”.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Pushtu-speaking people had requested Gandhiji that they should be allowed to 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Khudai Khidmatgar movement although politically and geographically they belonged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Punjab.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Gandhiji was being driven to Bibhuti, a calf had been knocked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partly run over by Gandhiji’s car. The local Congressmen put the blame on the </w:t>
      </w:r>
      <w:r>
        <w:rPr>
          <w:rFonts w:ascii="Times" w:hAnsi="Times" w:eastAsia="Times"/>
          <w:b w:val="0"/>
          <w:i w:val="0"/>
          <w:color w:val="000000"/>
          <w:sz w:val="18"/>
        </w:rPr>
        <w:t>opponents or the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injured animal. One of our party showed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as unseemly haste in naming the so-called opponents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deliberate authors of the accident. In non-violence, we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hurry to ascribe motives to the opponent or regard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unless we have proof positive for it. When love fills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the Khudai we shall have independence. But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come to Khidmatgars us till our love shines out in our littlest </w:t>
      </w:r>
      <w:r>
        <w:rPr>
          <w:rFonts w:ascii="Times" w:hAnsi="Times" w:eastAsia="Times"/>
          <w:b w:val="0"/>
          <w:i w:val="0"/>
          <w:color w:val="000000"/>
          <w:sz w:val="22"/>
        </w:rPr>
        <w:t>acts.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send someone to the place where the accident occurred,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compensation to the owner of the animal and to take the calf </w:t>
      </w:r>
      <w:r>
        <w:rPr>
          <w:rFonts w:ascii="Times" w:hAnsi="Times" w:eastAsia="Times"/>
          <w:b w:val="0"/>
          <w:i w:val="0"/>
          <w:color w:val="000000"/>
          <w:sz w:val="22"/>
        </w:rPr>
        <w:t>for treatment to a vet.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SPEECH AT PUBLIC MEETING, HARIPUR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1938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 tell us that we are descended from the orang.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so, but it is not man’s destiny to live and die a brute.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as he cultivates non-violence and voluntary discipline,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contradistinguished from brute nature and fulfils his destiny.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obligations that non-violence places upon us is to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even of the weakest, even a child’s.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We must meet abuse by forbearance.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Human nature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that if we take absolutely no notice of anger or abuse,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indulging in it will soon weary of it and stop. We should 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 no resentment against those who tried to create the distur-bance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without their meaning it, has taught us a valuable little lesson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forbearance. A satyagrahi always regards the ‘enemy’ as a potential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During half a century of experience of non-violence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across a case of enmity persisting to the end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non-violence.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“gentle complaint” from the head master of a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that the local congress authorities had not taken his permission for holding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in the school.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walk-out of a “socialist” delegation shouting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unseemly slogans because they were not allowed to present an address to Gandhiji as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had already commenced when they arrived.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notice the recrudescence of riots in Burma?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 secret of the monks taking a leading part in them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perhaps never 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visited the famous gurdwara in Hasan Abdal. You should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not. Whilst the building is majestic, the Spirit of Nanak was </w:t>
      </w:r>
      <w:r>
        <w:rPr>
          <w:rFonts w:ascii="Times" w:hAnsi="Times" w:eastAsia="Times"/>
          <w:b w:val="0"/>
          <w:i w:val="0"/>
          <w:color w:val="000000"/>
          <w:sz w:val="22"/>
        </w:rPr>
        <w:t>absent.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from you yesterday. I expect to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at Abbottabad.</w:t>
      </w:r>
    </w:p>
    <w:p>
      <w:pPr>
        <w:autoSpaceDN w:val="0"/>
        <w:autoSpaceDE w:val="0"/>
        <w:widowControl/>
        <w:spacing w:line="28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the train on 9th at Taxila.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ARRIOR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3648. Courtesy: Amrit Kaur. Also G.N. 6457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DEV PRAKASH BHATIA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have been as good as your word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an intense longing to have communion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Maker. It is an effort not of the intellect but of the heart. The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nion may come soon or it may take years or even ages. It is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>the effort is sincere and heart-felt.</w:t>
      </w:r>
    </w:p>
    <w:p>
      <w:pPr>
        <w:autoSpaceDN w:val="0"/>
        <w:autoSpaceDE w:val="0"/>
        <w:widowControl/>
        <w:spacing w:line="240" w:lineRule="exact" w:before="48" w:after="26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RAKASH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ESHAWAR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1538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4276" w:space="0"/>
            <w:col w:w="22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0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4276" w:space="0"/>
            <w:col w:w="2240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“Recent Riots in Burma”, 20-8-1938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I can write from this province. This is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except for its associations. Tell Munnalal I shall discuss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when I meet [him]. No time today.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008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EGAON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 P.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6414. Courtesy: Mirabehn. Also G.N. 10009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If you have reached Delhi, it will follow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is Mani’s. Pyarelal’s letter seems queer.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decide too hastily to remain in Wardha. If nowhere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stay in Bombay or Bulsar. If you can have the courage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South Africa, it will be best. But I would not insist. Follow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inclination. If you cannot feel at ease anywhere outside Wardha,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oppose your plan. Let us not take any risk.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something similar to what had happened to me in Nipani,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confining me to bed for six months. Maybe, considering your age,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have to take that much rest.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Radhakrishna’s letter also for you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tear up. I have carefully preserved your article. After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wish, I shall send it or hand it over personally.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>afford to lose it?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11678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Dr. Wanless”, 26-3-1927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KANTILAL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telegram. About money I have already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put that burden on Ramachandran. It is my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she went I myself gave the money. But if it was not so,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 when she comes. It is your duty, however, to talk to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chandran as I have suggested. Not to tell him is to betray his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to Paparamma’s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wise on your part that you resist at present the temptation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a discussion. If convincing reasons occur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borne out by experience, then when your time comes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will have greater force. It is enough for the present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my path the right one and wish to follow it in your life, </w:t>
      </w:r>
      <w:r>
        <w:rPr>
          <w:rFonts w:ascii="Times" w:hAnsi="Times" w:eastAsia="Times"/>
          <w:b w:val="0"/>
          <w:i w:val="0"/>
          <w:color w:val="000000"/>
          <w:sz w:val="22"/>
        </w:rPr>
        <w:t>too. If you remain firm in this, it will be more than enough.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let your health suffer in any way. Don’t have the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you will be able to manage it afterwards.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disease, trivial or serious, it must be got rid of as soon as it makes its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 is worth visiting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human nature. There is also some beautiful scenery.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7351.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TALK TO KHUDAI KHIDMATGARS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57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ANSEHRA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the fashion these days to say that society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organized or run on non-violent lines. I join issue on that point.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family, when a father slaps his delinquent child, the latter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retaliating. He obeys his father not because of the deterrent</w:t>
      </w:r>
    </w:p>
    <w:p>
      <w:pPr>
        <w:autoSpaceDN w:val="0"/>
        <w:autoSpaceDE w:val="0"/>
        <w:widowControl/>
        <w:spacing w:line="220" w:lineRule="exact" w:before="3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Province-VII”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>Gandhi—1915-1948.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slap but because of the offended love which he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That in my opinion is an epitome of the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or should be governed. What is true of family must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 which is but a larger family. It is man’s imagination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divides the world into warring groups of enemies and friends.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resort it is the power of love that acts even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clash and sustains the world.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 Red Shirts here are Red Shirts only in name.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allegation is baseless. I know that Khan Saheb is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at the infiltration of the Khudai Khidmatgar movement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and self-seeking elements. I share with him this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mere accession of numbers, unless they are true exponents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which they profess, will only weaken instead of adding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the movement.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 Shirt movement today has drawn attention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and even outside. And yet what it has achieved is only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fraction of what has to be achieved. I implicitly accept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Khudai Khidmatgars that they are anxious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and practise the doctrine of non-violence in full. There are tremen-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dous heights lying before them still to be scaled.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non-violence that I have placed before them is self-acting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once started well. Its enforcement will be a sure test too of </w:t>
      </w:r>
      <w:r>
        <w:rPr>
          <w:rFonts w:ascii="Times" w:hAnsi="Times" w:eastAsia="Times"/>
          <w:b w:val="0"/>
          <w:i w:val="0"/>
          <w:color w:val="000000"/>
          <w:sz w:val="22"/>
        </w:rPr>
        <w:t>the earnestness and sincerity of the Khudai Khidmatgars.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3-12-1938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SPEECH AT PUBLIC MEETING, MANSEHRA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replying assured them that he set great store by what they had already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achieved in the field of non-violence. But believing as he did in the old adage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him who gives much more is expected, he warned them that he would not rest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satisfied till they had fulfilled their mission of achieving through their non-violence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only their own freedom but the freedom of India. He had visited their province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second time to know them more intimately and to understand how non-violence</w:t>
      </w:r>
    </w:p>
    <w:p>
      <w:pPr>
        <w:autoSpaceDN w:val="0"/>
        <w:autoSpaceDE w:val="0"/>
        <w:widowControl/>
        <w:spacing w:line="220" w:lineRule="exact" w:before="3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Province-VII”.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in their address had assured Gandhiji that the Pathans would in a short time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constitute “the spear-head of India’s non-violent fight for freedom”.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in their midst and it was his intention to return to them a third time when he </w:t>
      </w:r>
      <w:r>
        <w:rPr>
          <w:rFonts w:ascii="Times" w:hAnsi="Times" w:eastAsia="Times"/>
          <w:b w:val="0"/>
          <w:i w:val="0"/>
          <w:color w:val="000000"/>
          <w:sz w:val="18"/>
        </w:rPr>
        <w:t>hoped once more to pick up the threads of various problems where he had left them.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TALK TO MINORITIES’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5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reply told them that whilst he could support their demand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for keeping fire-arms should be freely issued on application, it would be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to expect the Government to distribute fire-arms free amongst the entire border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population. They could raise a fund for free distribution of fire-arms if they wanted,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had his doubts whether free distribution of and training in the use of fire-arms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solve the question of transborder insecurity. If the experience during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raid at Bannu was any guide, such a step would prove to be an expensive pedantry.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Bannu raid, he was told, only one gun on the part of the citizens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 although there was no lack of fire-arms in the city at the time of the raid and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gun occasioned more casualties among the public than among the raiders.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agreed with them with regard to what they had observed about the duty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community. Khan Saheb was trying to prepare the Khudai Khidmatgars for </w:t>
      </w:r>
      <w:r>
        <w:rPr>
          <w:rFonts w:ascii="Times" w:hAnsi="Times" w:eastAsia="Times"/>
          <w:b w:val="0"/>
          <w:i w:val="0"/>
          <w:color w:val="000000"/>
          <w:sz w:val="18"/>
        </w:rPr>
        <w:t>discharging . their duty of protecting citizens against raids.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SPEECH AT PUBLIC MEETING, ABBOTTABAD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that you have presented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your address expressed your gratification at having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‘the greatest man on earth’. I wondered as I listened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as to who that gentleman could be. Certainly it could not be I. </w:t>
      </w:r>
      <w:r>
        <w:rPr>
          <w:rFonts w:ascii="Times" w:hAnsi="Times" w:eastAsia="Times"/>
          <w:b w:val="0"/>
          <w:i w:val="0"/>
          <w:color w:val="000000"/>
          <w:sz w:val="22"/>
        </w:rPr>
        <w:t>I know too well my shortcomings. There is a celebrated story told</w:t>
      </w:r>
    </w:p>
    <w:p>
      <w:pPr>
        <w:autoSpaceDN w:val="0"/>
        <w:autoSpaceDE w:val="0"/>
        <w:widowControl/>
        <w:spacing w:line="220" w:lineRule="exact" w:before="4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Province-VII”.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among other things suggested to Gandhiji that in view of the growing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menace to security, fire-arms and training in the use of them ought to be provided free </w:t>
      </w:r>
      <w:r>
        <w:rPr>
          <w:rFonts w:ascii="Times" w:hAnsi="Times" w:eastAsia="Times"/>
          <w:b w:val="0"/>
          <w:i w:val="0"/>
          <w:color w:val="000000"/>
          <w:sz w:val="18"/>
        </w:rPr>
        <w:t>to the minority population settled in the border to facilitate self-protection.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Gandhi—1915-1948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“In the Frontier Province-VIII”.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several addresses and a consolidated sum of Rs. 1,125 on behalf of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>district were presented to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9-11-1938,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9-11-1938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Solon the great law-giver of Athens. He was asked by Croesus,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reputed to be the wealthiest man of his age, to name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happiest man on earth. Croesus had fondly hoped that Solon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him. But Solon replied that he could say nothing as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adjudged happy before his end. If Solon found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on a man’s happiness during his lifetime, how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it must be to adjudge on a man’s greatness? True greatness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not found set upon a hill, for the vulgar crowd to see.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my seventy years’ experience has taught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great are often those of whom and of whose greatness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nothing during their lifetime. God alone is judge of true </w:t>
      </w:r>
      <w:r>
        <w:rPr>
          <w:rFonts w:ascii="Times" w:hAnsi="Times" w:eastAsia="Times"/>
          <w:b w:val="0"/>
          <w:i w:val="0"/>
          <w:color w:val="000000"/>
          <w:sz w:val="22"/>
        </w:rPr>
        <w:t>greatness, because He knows men’s hearts. . . 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the inhabitants of Abbottabad but even the sun,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 and the stars here were eager to have a glimpse of me!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my good friends, that your city has all to itself a set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sun, moon and stars which do not shine upon Wardha or Segaon?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we have a class of people known as Bhats or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bards who make it their job to sing the praises of their chieftains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Well, I won’t call you Bhats. Banter apart,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mistake of indulging in hyperbolic praises of your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neither helps them nor their work. I would like you once for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this practice of presenting laudatory addresses. At three score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ten I for one have no desire to let what little time God has still left </w:t>
      </w:r>
      <w:r>
        <w:rPr>
          <w:rFonts w:ascii="Times" w:hAnsi="Times" w:eastAsia="Times"/>
          <w:b w:val="0"/>
          <w:i w:val="0"/>
          <w:color w:val="000000"/>
          <w:sz w:val="22"/>
        </w:rPr>
        <w:t>me be frittered away in vain theatricalities. If an address must be pre-</w:t>
      </w:r>
      <w:r>
        <w:rPr>
          <w:rFonts w:ascii="Times" w:hAnsi="Times" w:eastAsia="Times"/>
          <w:b w:val="0"/>
          <w:i w:val="0"/>
          <w:color w:val="000000"/>
          <w:sz w:val="22"/>
        </w:rPr>
        <w:t>sented, I would like it to be descriptive of the defects and short-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comings of the recipient of the address so that he might be helped to </w:t>
      </w:r>
      <w:r>
        <w:rPr>
          <w:rFonts w:ascii="Times" w:hAnsi="Times" w:eastAsia="Times"/>
          <w:b w:val="0"/>
          <w:i w:val="0"/>
          <w:color w:val="000000"/>
          <w:sz w:val="22"/>
        </w:rPr>
        <w:t>turn the searchlight inward and weed them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 since my arrival in this province I have been trying to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to the Khudai Khidmatgars the doctrine of non-violence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uncompromising completeness, abating not a jot, holding back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I do not claim to have understood the meaning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in its entirety. What I have realized is only a small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fraction of the great whole. It is not given to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grasp the whole meaning of non-violence or to practise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full. That is an attribute of God alone, the Supreme Ruler who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second. But I have constantly and ceaselessly striven for over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 to understand it and to translate it in my own life. The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have no doubt set a most brilliant example in the practise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non-violence,  to the extent to which they have understood it. It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them universal admiration. But they have now to move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Their conception of non-violence has to be broadened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practice of it, especially in its positive aspects, to be made fuller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intense, if they are to come out successful in the final heat.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not mere disarmament. Nor is it the weapon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the important. A child who has not the strength to wield the </w:t>
      </w:r>
      <w:r>
        <w:rPr>
          <w:rFonts w:ascii="Times" w:hAnsi="Times" w:eastAsia="Times"/>
          <w:b w:val="0"/>
          <w:i/>
          <w:color w:val="000000"/>
          <w:sz w:val="22"/>
        </w:rPr>
        <w:t>lathi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practise not-violence. More powerful than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armaments, non-violence is a unique force that has come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He who has not learnt to feel it to be a weapon infinitely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than brute force has not understood its true nature.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cannot be “taught” through word of mouth. But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kindled in our heart through the grace of God, in answer to earnest </w:t>
      </w:r>
      <w:r>
        <w:rPr>
          <w:rFonts w:ascii="Times" w:hAnsi="Times" w:eastAsia="Times"/>
          <w:b w:val="0"/>
          <w:i w:val="0"/>
          <w:color w:val="000000"/>
          <w:sz w:val="22"/>
        </w:rPr>
        <w:t>prayer. It is stated that today there are one lakh of Khudai Khidmat-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gars who have adopted non-violence as their creed. But before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early as 1920, Khan Saheb came to recognize in non-violence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weapon, the mightiest in the world, and his choice was made.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practice of non-violence have only strengthened his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 has seen how it has made his people fearless and strong.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losing a paltry job used to unnerve them.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beings today. At three score and ten, my faith in non-vio-</w:t>
      </w:r>
      <w:r>
        <w:rPr>
          <w:rFonts w:ascii="Times" w:hAnsi="Times" w:eastAsia="Times"/>
          <w:b w:val="0"/>
          <w:i w:val="0"/>
          <w:color w:val="000000"/>
          <w:sz w:val="22"/>
        </w:rPr>
        <w:t>lence today burns brighter than ever. People say to me, “Your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of non-violence has been before the country now nearly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decades, but where is the promised independence?” My reply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although the creed of non-violence was professed by millions,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practised by but a few and that, too, merely as a policy.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the result that has been achieved is sufficiently striking to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me to carry on the experiment with the Khudai Khidmat-</w:t>
      </w:r>
      <w:r>
        <w:rPr>
          <w:rFonts w:ascii="Times" w:hAnsi="Times" w:eastAsia="Times"/>
          <w:b w:val="0"/>
          <w:i w:val="0"/>
          <w:color w:val="000000"/>
          <w:sz w:val="22"/>
        </w:rPr>
        <w:t>gars and God willing it will succeed.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SARASWATI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9,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letters and given my letter to Grand-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I am awaiting your letter. I hope you are physically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mentally calm. Is there any difficulty in deciphering my handwri-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the Frontier Province on November 9, 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ting? I shall be here till November 9.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had been taken ill. She is in Delhi and is slightly better.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her at the Harijan Nivas, Kingsway.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3427. Courtesy: Kantilal Gandhi.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6154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SUSHILA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like to live in Akola. It is indeed your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the best judge of how long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for that. If you are not urgently required there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your duty is to go to Natal. The earlier you reach there,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64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4" w:after="0"/>
              <w:ind w:left="550" w:right="288" w:hanging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Nanabhai is better. Write to me at Segaon.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writing this in a moving train.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4888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MANILAL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owe you an apology. While on tour, I always leave you out.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work is heavy and my energy is relatively limited. I, therefore,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content myself with the fewest possible letters. I realize, all the same,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1 ought to write to you. I will try once again to be regular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Nanabhai Mashruwala, the addressee’s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or dictating letters to you. I have been feeling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my dharma towards you fully. Though I may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that direction, still even my letters to you have a value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long back to Sushila that her dharma was to be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She has decided to stay on here for a month or so. I have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today that if she is not required to stay there for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Nanabhai, she should immediately return.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do everything possi-</w:t>
      </w:r>
      <w:r>
        <w:rPr>
          <w:rFonts w:ascii="Times" w:hAnsi="Times" w:eastAsia="Times"/>
          <w:b w:val="0"/>
          <w:i w:val="0"/>
          <w:color w:val="000000"/>
          <w:sz w:val="22"/>
        </w:rPr>
        <w:t>ble to send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it necessary to sell any portion of Phoenix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agree, you may sell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Schlesin’s suggestion is certainly worth thinking over.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letter to Chhaganlal but I do not think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go. The person who would have benefited by going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there was Ramdas, but he does not feel so inclined.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for you and Sushila to do the best you can and be content.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good if Schlesin gives whatever help she can.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 if Pragji takes charge. You should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experience. Don’t do anything which your experience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suggest as advisable.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completely recovered now. So also has Mahadev.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travelling in a train bound for Wardha. Ba will meet me in Delhi </w:t>
      </w:r>
      <w:r>
        <w:rPr>
          <w:rFonts w:ascii="Times" w:hAnsi="Times" w:eastAsia="Times"/>
          <w:b w:val="0"/>
          <w:i w:val="0"/>
          <w:color w:val="000000"/>
          <w:sz w:val="22"/>
        </w:rPr>
        <w:t>and join us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Sushila, Pyarelal and Amtul Salaam are with me. Kanaiya </w:t>
      </w:r>
      <w:r>
        <w:rPr>
          <w:rFonts w:ascii="Times" w:hAnsi="Times" w:eastAsia="Times"/>
          <w:b w:val="0"/>
          <w:i w:val="0"/>
          <w:color w:val="000000"/>
          <w:sz w:val="22"/>
        </w:rPr>
        <w:t>also is there. My health is excellent.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4887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M. R. MASANI</w:t>
      </w:r>
    </w:p>
    <w:p>
      <w:pPr>
        <w:autoSpaceDN w:val="0"/>
        <w:autoSpaceDE w:val="0"/>
        <w:widowControl/>
        <w:spacing w:line="27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MASANI,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that Dr. Khan Saheb has released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people. He wishes to release the remaining prisoners also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difficulties in the way. I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to the local Secretary 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connection and asked him to send a Copy of that letter to you.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it.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4129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VIJAYA N. PATEL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would please me if you stayed there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could. I am writing this letter in a train. I will reach Segaon on </w:t>
      </w:r>
      <w:r>
        <w:rPr>
          <w:rFonts w:ascii="Times" w:hAnsi="Times" w:eastAsia="Times"/>
          <w:b w:val="0"/>
          <w:i w:val="0"/>
          <w:color w:val="000000"/>
          <w:sz w:val="22"/>
        </w:rPr>
        <w:t>the 11th. Ba will join me at Delhi.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given good information.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Manubhai has done well in deciding to stay on there.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4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IJAYABEHN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AKSHINAMURTI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ONGADH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7102. Also C.W. 4594. Courtesy;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PYARELAL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9,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you two items to be condensed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condensing myself if you pass them on to me. I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overburdened.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on the reverse side of another dated November 9, 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MESSAGE ON DEATH OF KEMAL ATATURK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5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8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TURKEY.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OUT    SAFE    THROUGH    THE   CRISIS.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1938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Satis Babu’s latest production.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making vast strides </w:t>
      </w:r>
      <w:r>
        <w:rPr>
          <w:rFonts w:ascii="Times" w:hAnsi="Times" w:eastAsia="Times"/>
          <w:b w:val="0"/>
          <w:i w:val="0"/>
          <w:color w:val="000000"/>
          <w:sz w:val="22"/>
        </w:rPr>
        <w:t>in this direction.</w:t>
      </w:r>
    </w:p>
    <w:p>
      <w:pPr>
        <w:autoSpaceDN w:val="0"/>
        <w:tabs>
          <w:tab w:pos="21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came in today, the first without anything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I say but from the heart about your pathetic appeal?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message comes to me nothing on earth would deter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you, perhaps, I have not the requisite purity to penetrate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heart. There must be a distance between her and me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</w:t>
      </w:r>
      <w:r>
        <w:drawing>
          <wp:inline xmlns:a="http://schemas.openxmlformats.org/drawingml/2006/main" xmlns:pic="http://schemas.openxmlformats.org/drawingml/2006/picture">
            <wp:extent cx="2667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snake in me. You can but pray. But the effort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mine. Therefore don’t feel angry or sorrowful if I can’t answer </w:t>
      </w:r>
      <w:r>
        <w:rPr>
          <w:rFonts w:ascii="Times" w:hAnsi="Times" w:eastAsia="Times"/>
          <w:b w:val="0"/>
          <w:i w:val="0"/>
          <w:color w:val="000000"/>
          <w:sz w:val="22"/>
        </w:rPr>
        <w:t>your expectations.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3649. Courtesy: Amrit Kaur. Also G.N. 6458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1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 at Taxila. I received one here also. An </w:t>
      </w:r>
      <w:r>
        <w:rPr>
          <w:rFonts w:ascii="Times" w:hAnsi="Times" w:eastAsia="Times"/>
          <w:b w:val="0"/>
          <w:i w:val="0"/>
          <w:color w:val="000000"/>
          <w:sz w:val="22"/>
        </w:rPr>
        <w:t>earlier letter of Rajkumari I got today, in which I did not see your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5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letter.</w:t>
            </w:r>
          </w:p>
          <w:p>
            <w:pPr>
              <w:autoSpaceDN w:val="0"/>
              <w:autoSpaceDE w:val="0"/>
              <w:widowControl/>
              <w:spacing w:line="294" w:lineRule="exact" w:before="6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President of the Turkish Republic. He died on November 10, 1938.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reference seems to be to the paper on which Gandhiji was writing the</w:t>
            </w:r>
          </w:p>
          <w:p>
            <w:pPr>
              <w:autoSpaceDN w:val="0"/>
              <w:autoSpaceDE w:val="0"/>
              <w:widowControl/>
              <w:spacing w:line="220" w:lineRule="exact" w:before="220" w:after="0"/>
              <w:ind w:left="0" w:right="46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Mahadev Desai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Carnal desires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I understand about South Africa. We will now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something else when you return. Don’t mind if you sleep less </w:t>
      </w:r>
      <w:r>
        <w:rPr>
          <w:rFonts w:ascii="Times" w:hAnsi="Times" w:eastAsia="Times"/>
          <w:b w:val="0"/>
          <w:i w:val="0"/>
          <w:color w:val="000000"/>
          <w:sz w:val="22"/>
        </w:rPr>
        <w:t>now. It has taught us a lesson that even now you have to be very care-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ful. What Gilder says is quite true. If it is necessary to stay on beyond </w:t>
      </w:r>
      <w:r>
        <w:rPr>
          <w:rFonts w:ascii="Times" w:hAnsi="Times" w:eastAsia="Times"/>
          <w:b w:val="0"/>
          <w:i w:val="0"/>
          <w:color w:val="000000"/>
          <w:sz w:val="22"/>
        </w:rPr>
        <w:t>the 19th, do so.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 time for more.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11679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DISCUSSION WITH COMMUNISTS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11,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COMMUNISTS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confess, we do not understand what it is exactly you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for. We oppose you, not necessarily because we always differ from you but because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know your mind and so regard your actions with vague fear and distrust.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become easier if we understand you. So we have come to you. Possibly you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find that some of your opinions about us needed revision, if you </w:t>
      </w:r>
      <w:r>
        <w:rPr>
          <w:rFonts w:ascii="Times" w:hAnsi="Times" w:eastAsia="Times"/>
          <w:b w:val="0"/>
          <w:i w:val="0"/>
          <w:color w:val="000000"/>
          <w:sz w:val="18"/>
        </w:rPr>
        <w:t>knew us.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by way of illustration, they cited the resolution on civil liberty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adopted by the A. I. C. C. at Delhi and which had occasioned the much talked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walk-out on the part of a group of members.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could not understand why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“High Command” should be so anxious to steamroll that resolution through the house </w:t>
      </w:r>
      <w:r>
        <w:rPr>
          <w:rFonts w:ascii="Times" w:hAnsi="Times" w:eastAsia="Times"/>
          <w:b w:val="0"/>
          <w:i w:val="0"/>
          <w:color w:val="000000"/>
          <w:sz w:val="18"/>
        </w:rPr>
        <w:t>in spite of strong protest.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confess that I did not like the walk-out. Did it mean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wanted the Congress to condone incitement to violence?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we have again and again made it clear that we do not want any </w:t>
      </w:r>
      <w:r>
        <w:rPr>
          <w:rFonts w:ascii="Times" w:hAnsi="Times" w:eastAsia="Times"/>
          <w:b w:val="0"/>
          <w:i w:val="0"/>
          <w:color w:val="000000"/>
          <w:sz w:val="18"/>
        </w:rPr>
        <w:t>condonation of violence or incitement to violence. What distresses us is this. Where-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there was enlargement of civil liberty on Congress taking office,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Haripura Congress civil liberty has actually suffered curtailment under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ministries. We are driven to feel that this cry about abuse of civil liberty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merely as a convenient pretext to shield the Ministers, some of whom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behaving exactly like the old bureaucrats.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“A Sporting Offer”. Gandhiji, Pyarelal says, made </w:t>
      </w:r>
      <w:r>
        <w:rPr>
          <w:rFonts w:ascii="Times" w:hAnsi="Times" w:eastAsia="Times"/>
          <w:b w:val="0"/>
          <w:i w:val="0"/>
          <w:color w:val="000000"/>
          <w:sz w:val="18"/>
        </w:rPr>
        <w:t>several additions in the writing to bring out his meaning clearly.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reference in the text it is clear that Gandhiji was not at Segaon at the </w:t>
      </w:r>
      <w:r>
        <w:rPr>
          <w:rFonts w:ascii="Times" w:hAnsi="Times" w:eastAsia="Times"/>
          <w:b w:val="0"/>
          <w:i w:val="0"/>
          <w:color w:val="000000"/>
          <w:sz w:val="18"/>
        </w:rPr>
        <w:t>time of this discussion. He left Delhi for Segaon on the 11th.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 Draft of Resolution for A. I. C. C.”, 23-9-1938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“That Unfortunate Walk-out”, 15-10-1938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more than glad that you have come to me,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real culprit. I must confess that I am the sole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resolution. It is based upon unimpeachable evidence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But you should have known from my writings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meant to help Ministers to avoid action against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incited to violence and even actually committed it. Instead of 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 taking action against them my purpose was to create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against violent speeches, writings or acts. The resolution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legal action. I want you to accept my assurance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screen a single Minister who interferes with civil liberty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contrary to Congress resolutions. If you have Rajaji in mind, I am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give you full satisfaction or ask him to resign.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We feel puzzled. You have said that coercive measures should be used to put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down incitement to violence. Is it right to use Government violence to check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so-called incitement to violence by Congressmen?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question is badly put. But my answer is there.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Government violence. But if a man kills a little child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robs it of its ornaments and if I deprive him of the liberty to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performance, I would not call my act violence. It would be violence if </w:t>
      </w:r>
      <w:r>
        <w:rPr>
          <w:rFonts w:ascii="Times" w:hAnsi="Times" w:eastAsia="Times"/>
          <w:b w:val="0"/>
          <w:i w:val="0"/>
          <w:color w:val="000000"/>
          <w:sz w:val="22"/>
        </w:rPr>
        <w:t>my act was meant to be a punishment.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make my position clearer still. You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cake and eat it. Assuming that there has been violence of speech,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noticed by the Congress or the Congress Ministers.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the former course. The resolution was in pursuance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Of course you may question the validity or sufficiency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in the possession of the Working Committee. In that case,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called for proofs and accepted the resolution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by the Working Committee of the proof in its possession.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admit that violent speech or writing does not come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civil liberty, there should have been no walk-out.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runs may see that in the Congress provinces latitude of speech </w:t>
      </w:r>
      <w:r>
        <w:rPr>
          <w:rFonts w:ascii="Times" w:hAnsi="Times" w:eastAsia="Times"/>
          <w:b w:val="0"/>
          <w:i w:val="0"/>
          <w:color w:val="000000"/>
          <w:sz w:val="22"/>
        </w:rPr>
        <w:t>and writing is allowed such as has never before been enjoyed.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All the same, we cannot reconcile ourselves to the bias which the High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Command has persistently shown against us. We have put ourselves under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discipline. We have joined the Congress because it is the only body that can raise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popular movement. If we misbehave, we may be put out and should lose caste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people. As a people’s party we must move with the people or go out. These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Ministers, on the other hand, are seeking to set themselves above the people to make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immune to democratic influence. We are wedded to no dogma. Tell us what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can do together in immediate practice. Our motives may differ but practice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also admit that neither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makes mention of socialists or communists. Violence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 of any one party. I know Congressmen who are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 nor communists but who are frankly devotees of the cult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Contrariwise, I know socialists and communists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a fly but who believe in the universal ownership of instruments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I rank myself as one among them. But here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myself but of others whom I have the good 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said, however, makes it clear to me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the same stress as I do on the means. But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Our minds are working at cross purposes. I want to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corner in your hearts, if I can. But some of you have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that it is impossible, for they look at things from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poles. The utmost they can do is to tolerate me because they credit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capacity for sacrifice and influence over the masses.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sporting offer. One of you or all of you can come to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when I return there, study me, see all my papers,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ask me questions, and decide upon the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adopt in your dealings with me. There is no secrecy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mission is to convert every single Indian to my view of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liberation. If only that happens, complete independence is ours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having.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next questioned Gandhiji as to the possibility of the Communist Party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legalized. “We do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want </w:t>
      </w:r>
      <w:r>
        <w:rPr>
          <w:rFonts w:ascii="Times" w:hAnsi="Times" w:eastAsia="Times"/>
          <w:b w:val="0"/>
          <w:i w:val="0"/>
          <w:color w:val="000000"/>
          <w:sz w:val="18"/>
        </w:rPr>
        <w:t>violence,” they explained. “It is true that we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made non-violence our creed. We are not pledged to non-violence at all cost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all time to come, but for the time being and in the immediate future we see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necessity for violence. Our method is thus, just now, the same as that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Congress. We are forced at present to function as a secret organization because we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ban. If the ban is removed, the necessity for secrecy should cease. For the rest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can only give the assurance that should we in the future find it necessary to drop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non-violence, we shall make a clear and open declaration about 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mean that you do not as a party believe in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should make that statement. All your literature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clearly says that there is no independence without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force. I know that there is a body of communists that is slowly veering</w:t>
      </w:r>
    </w:p>
    <w:p>
      <w:pPr>
        <w:autoSpaceDN w:val="0"/>
        <w:autoSpaceDE w:val="0"/>
        <w:widowControl/>
        <w:spacing w:line="220" w:lineRule="exact" w:before="4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of Resolution for A. I.I.C.”, 23-9-1938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>“That Unfortunate Walk-out”, 15-10-1938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to non-violence. I would like you to make your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plain and above board. I have it from some of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passes under the name of communist literature that secrecy, </w:t>
      </w:r>
      <w:r>
        <w:rPr>
          <w:rFonts w:ascii="Times" w:hAnsi="Times" w:eastAsia="Times"/>
          <w:b w:val="0"/>
          <w:i w:val="0"/>
          <w:color w:val="000000"/>
          <w:sz w:val="22"/>
        </w:rPr>
        <w:t>camou-flage and the like are enjoined as necessary for the accom-</w:t>
      </w:r>
      <w:r>
        <w:rPr>
          <w:rFonts w:ascii="Times" w:hAnsi="Times" w:eastAsia="Times"/>
          <w:b w:val="0"/>
          <w:i w:val="0"/>
          <w:color w:val="000000"/>
          <w:sz w:val="22"/>
        </w:rPr>
        <w:t>plishment of the communist end, especially as communism has to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gage in an unequal battle against capitalism which has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at its beck and call. I would, therefore, like you, if you can, to </w:t>
      </w:r>
      <w:r>
        <w:rPr>
          <w:rFonts w:ascii="Times" w:hAnsi="Times" w:eastAsia="Times"/>
          <w:b w:val="0"/>
          <w:i w:val="0"/>
          <w:color w:val="000000"/>
          <w:sz w:val="22"/>
        </w:rPr>
        <w:t>make it plain that you do not believe in these things I have mentioned.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communist friends promised to send Gandhiji an authoritative statement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setting forth the position of their party.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think over what I have said, keep yourself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correct me when you think I go astray, and try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me. Do not distrust me. When you have doubts express them fear-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lessly. And I suggest that we leave the discussion at that.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think that we part with the determination to understand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and but to meet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10-12-1938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KHUDAI KHIDMATGARS AND BADSHAH KHAN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Khudai Khidmatgars may be or may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out to be, there can be no doubt about what their leader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delight to call Badshah Khan is. He is unquestionably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He believes in His living presence and knows that 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prosper only if God wills it. Having put his whole soul into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he remains indifferent as to what happens. It is enough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that there is no deliverance for the Pathan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out and out acceptance of non-violence. He does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in the fact that the Pathan is a fine fighter. He appreciates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but he thinks that he has been spoilt by overpraise.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see his Pathan as a goonda of society. He believes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 has been exploited and kept in ignorance. He wants the Pathan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braver than he is and wants him to add true knowledge to </w:t>
      </w:r>
      <w:r>
        <w:rPr>
          <w:rFonts w:ascii="Times" w:hAnsi="Times" w:eastAsia="Times"/>
          <w:b w:val="0"/>
          <w:i w:val="0"/>
          <w:color w:val="000000"/>
          <w:sz w:val="22"/>
        </w:rPr>
        <w:t>his bravery. This he thinks can only be achieved through non-vio-</w:t>
      </w:r>
      <w:r>
        <w:rPr>
          <w:rFonts w:ascii="Times" w:hAnsi="Times" w:eastAsia="Times"/>
          <w:b w:val="0"/>
          <w:i w:val="0"/>
          <w:color w:val="000000"/>
          <w:sz w:val="22"/>
        </w:rPr>
        <w:t>lence.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Khan Saheb believes in my non-violence, he wanted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 long as I could among the Khudai Khidmatgars. For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no temptation to go to them. I was myself anxious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their acquaintance. I wanted to reach their hearts. I do not know that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done so now. Anyway I made the attempt.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I proceed to describe how I approached my task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did, I must say a word about Khan Saheb as my host. His one </w:t>
      </w:r>
      <w:r>
        <w:rPr>
          <w:rFonts w:ascii="Times" w:hAnsi="Times" w:eastAsia="Times"/>
          <w:b w:val="0"/>
          <w:i w:val="0"/>
          <w:color w:val="000000"/>
          <w:sz w:val="22"/>
        </w:rPr>
        <w:t>care throughout the tour was to make me as comfortable as the cir-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 permitted. He spared no pains to make me proof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privation or discomfort. All my wants were anticipated by him.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fuss about what he did. It was all perfectly natural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was all from the heart. There is no humbug about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>an utter stranger to affectation. His attention is therefore never embar-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rassing, never obtrusive. And so when we parted at Taxila our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wet. The parting was difficult. And we parted in the hope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meet again probably in March next. The Frontier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remain a place of frequent pilgrimage for me. For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India may fail to show true non-violence, there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ground for hoping that the Frontier Province will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fiery ordeal. The reason is simple. Badshah Khan commands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obedience from his adherents said to number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thousand. They hang on his lips. He has but to say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carried out. Whether, in spite of all the veneration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commands, the Khudai Khidmatgars will pass the test in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remains to be seen.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Pyarelal has been giving a faithful record of the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 I must even at the risk of repetition in places </w:t>
      </w:r>
      <w:r>
        <w:rPr>
          <w:rFonts w:ascii="Times" w:hAnsi="Times" w:eastAsia="Times"/>
          <w:b w:val="0"/>
          <w:i w:val="0"/>
          <w:color w:val="000000"/>
          <w:sz w:val="22"/>
        </w:rPr>
        <w:t>give in my own way a resume of what has been done.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outset both Khan Saheb and I had come to the con-</w:t>
      </w:r>
      <w:r>
        <w:rPr>
          <w:rFonts w:ascii="Times" w:hAnsi="Times" w:eastAsia="Times"/>
          <w:b w:val="0"/>
          <w:i w:val="0"/>
          <w:color w:val="000000"/>
          <w:sz w:val="22"/>
        </w:rPr>
        <w:t>clusion that instead of addressing the whole of the Khudai Khid-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matgars at the various centres I should confine myself to the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save my energy and be its wisest use. And so it proved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During the five weeks, we visited all the centres, and the talks lasted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hour or more at each centre. I found Khan Saheb to be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and faithful interpreter. And as he believed in what I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put into the translation all the force he could command. He is a </w:t>
      </w:r>
      <w:r>
        <w:rPr>
          <w:rFonts w:ascii="Times" w:hAnsi="Times" w:eastAsia="Times"/>
          <w:b w:val="0"/>
          <w:i w:val="0"/>
          <w:color w:val="000000"/>
          <w:sz w:val="22"/>
        </w:rPr>
        <w:t>born orator and speaks with dignity and effect.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meeting I repeated the warning that unless they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 they had come into possession of a force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one they had and in the use of which they were adepts,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nothing to do with non-violence and resume the </w:t>
      </w:r>
      <w:r>
        <w:rPr>
          <w:rFonts w:ascii="Times" w:hAnsi="Times" w:eastAsia="Times"/>
          <w:b w:val="0"/>
          <w:i w:val="0"/>
          <w:color w:val="000000"/>
          <w:sz w:val="22"/>
        </w:rPr>
        <w:t>arms they possessed before. It must never be said of Khudai Khid-</w:t>
      </w:r>
      <w:r>
        <w:rPr>
          <w:rFonts w:ascii="Times" w:hAnsi="Times" w:eastAsia="Times"/>
          <w:b w:val="0"/>
          <w:i w:val="0"/>
          <w:color w:val="000000"/>
          <w:sz w:val="22"/>
        </w:rPr>
        <w:t>matgars that once so brave, they had become or been made cowards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Khan Saheb’s influence. Their bravery consisted not in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marksmen but in defying death and being ever ready to bare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breasts to the bullets. This bravery they had to keep intact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show whenever occasion demanded. And for the truly brave </w:t>
      </w:r>
      <w:r>
        <w:rPr>
          <w:rFonts w:ascii="Times" w:hAnsi="Times" w:eastAsia="Times"/>
          <w:b w:val="0"/>
          <w:i w:val="0"/>
          <w:color w:val="000000"/>
          <w:sz w:val="22"/>
        </w:rPr>
        <w:t>such occasions occurred often enough without seeking.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non-violence was not a mere passive quality.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mightiest force God had endowed man with. Indeed,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distinguished man from the brute creation. It was inhe-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in every human being, but in most it lay dormant.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‘non-violence’ was an inadequate rendering of ahimsa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was an incomplete connotation of all it was used for conveying.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rendering would be love or goodwill. Violence was to be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goodwill. And goodwill came into play only when there was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matched against it. To be good to the good is an exchange at par.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against a rupee gives no index to its quality. It does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matched against an anna. Similarly a man of good will is known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he matches himself against one of ill will.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non-violence or goodwill was to be exercised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Englishmen but it must have full play even among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against Englishmen may be a virtue of necessity,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easily be a cover for cowardice or simple weakness. It may be,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often is, a mere expedience. But it could not be an expedience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an equal choice between violence and non-violence.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occur in domestic relations, social and political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ourselves, not only between rival sects of the same faith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belonging to different faiths. We cannot be truly tolerant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Englishmen if we are intolerant towards our neighbours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equals. Hence our goodwill, if we had it in any degree, would be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day. And if we actively exercised it, we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habituated to its use in wider fields till at last it became second nature </w:t>
      </w:r>
      <w:r>
        <w:rPr>
          <w:rFonts w:ascii="Times" w:hAnsi="Times" w:eastAsia="Times"/>
          <w:b w:val="0"/>
          <w:i w:val="0"/>
          <w:color w:val="000000"/>
          <w:sz w:val="22"/>
        </w:rPr>
        <w:t>with us.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name Khan Saheb had adopted for them showed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 serve, not to injure, humanity. For God took and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personal service. He served His creatures without demanding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for Himself in return. He was unique in this as in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Therefore servants of God were to be known by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they rendered to His creatures.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non-violence of Khudai Khidmatgars had to show </w:t>
      </w:r>
      <w:r>
        <w:rPr>
          <w:rFonts w:ascii="Times" w:hAnsi="Times" w:eastAsia="Times"/>
          <w:b w:val="0"/>
          <w:i w:val="0"/>
          <w:color w:val="000000"/>
          <w:sz w:val="22"/>
        </w:rPr>
        <w:t>itself in their daily actions. It could be so exhibited only if they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non-violent in thought, word and deed.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as a person who relied upon the use of force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dealings would have to undergo a military training, so will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God have to go through a definite training.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in the very foundation resolution of the special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1920. It was broadened from time to time. It was never toned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knowledge. The exercise of active goodwill was to be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communal unity, shedding of untouchability by Hindus,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hand-manufacture and use of khadi—a sure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oneness with the millions—and prohibition of intoxicating drinks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drugs. This fourfold programme was called a process of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sure method of gaining organic freedom for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programme was followed but half-heartedly by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country, thus betraying a lack of living faith in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faith in the method devised for its daily practice, or both.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Khudai Khidmatgars were expected and believed to have a living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non-violence. Therefore they would be expected to follow out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the constructive self-purification programme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gress. I have added to it village sanitation, hygiene and simple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in the villages. A Khudai Khidmatgar will be known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works. He cannot be in a village without his making it cleaner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affording help to the villagers in their simple ailments. Hospitals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are toys of the rich and are available for the most part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city-dwellers. Efforts are no doubt being made to cover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dispensaries. But the cost is prohibitive. Whereas the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could, with a little but substantial training, easily give </w:t>
      </w:r>
      <w:r>
        <w:rPr>
          <w:rFonts w:ascii="Times" w:hAnsi="Times" w:eastAsia="Times"/>
          <w:b w:val="0"/>
          <w:i w:val="0"/>
          <w:color w:val="000000"/>
          <w:sz w:val="22"/>
        </w:rPr>
        <w:t>relief in the majority of cases of illnesses that occurred in the villages.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told the leaders of the Khudai Khidmatgars that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was the end of non-violence, by no means its beginning.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in this country at the wrong end in 1918. I was overwhelmed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necessity. The country had not come to harm only because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to be an expert in non-violent technique, knew when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retrace our steps. Suspension of civil disobedience at Patna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technique. I have just as much faith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1920 as I had then. I could not lead a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in terms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without due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programme. The right to civil disobedience accrues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and practise the duty of voluntary obedience to laws </w:t>
      </w:r>
      <w:r>
        <w:rPr>
          <w:rFonts w:ascii="Times" w:hAnsi="Times" w:eastAsia="Times"/>
          <w:b w:val="0"/>
          <w:i w:val="0"/>
          <w:color w:val="000000"/>
          <w:sz w:val="22"/>
        </w:rPr>
        <w:t>whether made by them or others. Obedience should come not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consequences of the breach but because it is the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with all our heart and not merely mechanically.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this preliminary condition, civil disobedience is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name and never of the strong but of the weak.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goodwill, i. e., non-violence. Khudai Khidmatgars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unmistakable terms their bravery in suffering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days as did many thousands in the other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not proof positive of goodwill at heart. And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deterioration in the Pathan if he was non-violent only in appearance. </w:t>
      </w:r>
      <w:r>
        <w:rPr>
          <w:rFonts w:ascii="Times" w:hAnsi="Times" w:eastAsia="Times"/>
          <w:b w:val="0"/>
          <w:i w:val="0"/>
          <w:color w:val="000000"/>
          <w:sz w:val="22"/>
        </w:rPr>
        <w:t>For he must not be guilty of weakness.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Khudai Khidmatgars listened to all I said with rapt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Their faith in non-violence is not as yet independent of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It is derived from him. But it is none the less living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unquestioning faith in their leader who enjoys un-disputed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over their hearts. And Khan Saheb’s faith is no 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His whole heart is in it. Let the doubters live with him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these precious five weeks and their doubt will be dissolved </w:t>
      </w:r>
      <w:r>
        <w:rPr>
          <w:rFonts w:ascii="Times" w:hAnsi="Times" w:eastAsia="Times"/>
          <w:b w:val="0"/>
          <w:i w:val="0"/>
          <w:color w:val="000000"/>
          <w:sz w:val="22"/>
        </w:rPr>
        <w:t>like mist before the morning sun.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the whole tour struck a very well-known Pathan who </w:t>
      </w:r>
      <w:r>
        <w:rPr>
          <w:rFonts w:ascii="Times" w:hAnsi="Times" w:eastAsia="Times"/>
          <w:b w:val="0"/>
          <w:i w:val="0"/>
          <w:color w:val="000000"/>
          <w:sz w:val="22"/>
        </w:rPr>
        <w:t>met me during the last days of the tour: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like what you are doing. You are very clever. (I do not know that cunning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the right word.) You are making my people braver than they are. You are teaching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husband their strength. Of course it is good to be non-violent up to a point.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will be under your teaching. Hitler has perfected the technique of attaining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violent ends without the actual use of violence. But you have bettered even Hitler.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are giving our men training in non-violence, in dying without killing; so if ever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occasion comes for the use of force, they will use it as never before and certainly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effectively than any other body of persons. I congratulate you.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silent and I had no heart to write out a reply to disillusion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smiled and became pensive. I like the compliment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would be braver than before under my teaching.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 instance of a person becoming a coward under my influence.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friend’s deduction was deadly. If in the last heat the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prove untrue to the creed they profess to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was certainly not in their hearts. The proof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>come. If they zealously and faithfully follow the constructive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gramme, there is no danger of their fulfilling the prognostication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critic. But they will be found among the bravest of men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test comes.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BETWEEN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AND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November 11,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lines you have sent me were copied for me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also. I shall have them recited by Babla when he comes.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ask him to remind 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from Taxila and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>Delhi where I had a very busy day, seeing people up to the last mo-</w:t>
      </w:r>
      <w:r>
        <w:rPr>
          <w:rFonts w:ascii="Times" w:hAnsi="Times" w:eastAsia="Times"/>
          <w:b w:val="0"/>
          <w:i w:val="0"/>
          <w:color w:val="000000"/>
          <w:sz w:val="22"/>
        </w:rPr>
        <w:t>ment. But the pressure remained quite good, 166/100.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1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5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7044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original: C.W. 3888. Courtesy: Amrit Kaur. Also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G.N.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MAHADEV DESAI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after leaving Bhopal. Shuaib had come.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inquired after you and added that you had promised him that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you would break journey at Bhopal for two or three days.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good from every point of view, if you gave him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days. Durga and Babla will enjoy seeing a good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Sushila’s bag had been left behind, Pyarelal got off.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your letters, sent by Mirabehn, which I had opened.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10-11-1938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sending the letter addressed to me also.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with me. She was tempted to stay on till your return,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dissuaded her. Nimu came and saw me. She will now go to Lakhtar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days.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11680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RAMESHWARI NEHRU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Kanya Gurukul celebrates its Annual Day towards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December at Dehra Dun. Acharya Ramdev invariably asks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 be sent for the occasion. I wanted to send Rajkumari,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be at the Women’s Conference. You also must be 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good if you could spare a day at Dehra Dun. Perhaps </w:t>
      </w:r>
      <w:r>
        <w:rPr>
          <w:rFonts w:ascii="Times" w:hAnsi="Times" w:eastAsia="Times"/>
          <w:b w:val="0"/>
          <w:i w:val="0"/>
          <w:color w:val="000000"/>
          <w:sz w:val="22"/>
        </w:rPr>
        <w:t>you already know about the Kanya Gurukul. It is a good institution.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3081. Courtesy: Rameshwari Nehru.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7985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TELEGRAM TO R. S. RUIKAR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9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06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STRONGLY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URGE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ABANDON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REACH-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ING     WARDHA,    I    SHALL    DO    MY    BEST.   WIRE     REPLY.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12-11-1938</w:t>
      </w:r>
    </w:p>
    <w:p>
      <w:pPr>
        <w:autoSpaceDN w:val="0"/>
        <w:autoSpaceDE w:val="0"/>
        <w:widowControl/>
        <w:spacing w:line="220" w:lineRule="exact" w:before="1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R. W. Phulay, General Secretary of the Provincial Trade Union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asked to convey this message telegraphically when he came to see Gandhiji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 station to draw his attention to the textile workers’ strike at Rajnandgaon and </w:t>
      </w:r>
      <w:r>
        <w:rPr>
          <w:rFonts w:ascii="Times" w:hAnsi="Times" w:eastAsia="Times"/>
          <w:b w:val="0"/>
          <w:i w:val="0"/>
          <w:color w:val="000000"/>
          <w:sz w:val="18"/>
        </w:rPr>
        <w:t>Mr. R. S. Ruikar’s fast since October 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LORD LINLITHGOW</w:t>
      </w:r>
    </w:p>
    <w:p>
      <w:pPr>
        <w:autoSpaceDN w:val="0"/>
        <w:autoSpaceDE w:val="0"/>
        <w:widowControl/>
        <w:spacing w:line="266" w:lineRule="exact" w:before="106" w:after="0"/>
        <w:ind w:left="3390" w:right="0" w:firstLine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11,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very kind and full letter of 31st October was sent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Mirabai, whilst I was touring in the Frontier Province. I knew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acknowledged it. But I had fully intended to express my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considerate manner in which you dealt with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in Hissar.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know that the Punjab Government is doing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can. Not knowing the working of the railway system, I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>the fountain-head.</w:t>
      </w:r>
    </w:p>
    <w:p>
      <w:pPr>
        <w:autoSpaceDN w:val="0"/>
        <w:autoSpaceDE w:val="0"/>
        <w:widowControl/>
        <w:spacing w:line="240" w:lineRule="exact" w:before="48" w:after="26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DELHI</w:t>
      </w:r>
    </w:p>
    <w:p>
      <w:pPr>
        <w:sectPr>
          <w:type w:val="continuous"/>
          <w:pgSz w:w="9360" w:h="12960"/>
          <w:pgMar w:top="716" w:right="1412" w:bottom="468" w:left="1440" w:header="720" w:footer="720" w:gutter="0"/>
          <w:cols w:num="2" w:equalWidth="0">
            <w:col w:w="3438" w:space="0"/>
            <w:col w:w="306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12" w:bottom="468" w:left="1440" w:header="720" w:footer="720" w:gutter="0"/>
          <w:cols w:num="2" w:equalWidth="0">
            <w:col w:w="3438" w:space="0"/>
            <w:col w:w="306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MASS LITERACY CAMPAIGN IN BIHAR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Syed Mahmud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a copy of his note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Mass Literacy Campaign in Bihar. Below will be found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relevant paragraphs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instructive note. I commend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Minister’s attention Dr. Tao’s note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 similar movement in China.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find in it perhaps much to copy.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12-11-1938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Agatha is sitting in front of me.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returned to Segaon after his Frontier tour on November 11,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famine in the Punjab.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Minister for</w:t>
      </w:r>
      <w:r>
        <w:rPr>
          <w:rFonts w:ascii="Times" w:hAnsi="Times" w:eastAsia="Times"/>
          <w:b w:val="0"/>
          <w:i w:val="0"/>
          <w:color w:val="000000"/>
          <w:sz w:val="18"/>
        </w:rPr>
        <w:t>Development and Employment in Bihar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29-10-1938, 5-11-1938 and 19-11-1938.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type w:val="continuous"/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from Mahadev’s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p>
      <w:pPr>
        <w:autoSpaceDN w:val="0"/>
        <w:tabs>
          <w:tab w:pos="2422" w:val="left"/>
        </w:tabs>
        <w:autoSpaceDE w:val="0"/>
        <w:widowControl/>
        <w:spacing w:line="434" w:lineRule="exact" w:before="0" w:after="3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just not to miss the post.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3839. Courtesy: Amrit Kaur. Also G.N. 7045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see me some time before 17th for 30 minutes,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on speaking terms. Of course it is joint action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resulted in the appointment of trustees. Is it not so?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10139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Poor Lila had made preparations for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changed her mind. She has decided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Province. I have approved of her plan. Khan Saheb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that she should go. I have now written to him for his consent.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is fine here. Agatha is sitting in front of me. I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broken my silence. I will break it at two. You must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written at Itarsi.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11681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1938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second article is lying with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going as the leading article. The other one is still lying with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13-11-1938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will take it out today. Now I will return it to you here.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send it by registered post, and I am afraid of sending it by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post. There is no hurry at all. It is “evergreen”.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is from U. P. He has been here for the last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>months. He is a good man. There is no time for more.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11682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NOTE TO KANCHAN M. SHAH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November 13, 1938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reply to your letter. But if Munnalal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and you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wish to stay in the Mahila Ashram, you may come 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8564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THE CONGRESS AND KHADI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letters from Bombay, U. P., Bengal and Sind bitterly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plaining that the khadi clause of the Congress constitution is </w:t>
      </w:r>
      <w:r>
        <w:rPr>
          <w:rFonts w:ascii="Times" w:hAnsi="Times" w:eastAsia="Times"/>
          <w:b w:val="0"/>
          <w:i w:val="0"/>
          <w:color w:val="000000"/>
          <w:sz w:val="22"/>
        </w:rPr>
        <w:t>honoured more in the breach than in the performance. I have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 the four provinces not to have it inferred that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things are better. I have simply referred to these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are complaints from them. People in the other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perhaps thought it worth while to draw attention to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widespread. It may well be that correspondence on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other provinces has not been brought to my notice.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correspondents’ chief complaint is that in selecting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candidates for municipalities or local boards,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do not enforce the khadi clause for such candidates.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says that the obligation of wearing khadi is waived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Congress officials do not find competent enough candi-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among khadi wearers. This would be a sound reason,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of proper khadi-clad men can be proved, for altering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clause, surely not for committing a deliberate breach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A writer justifies the waiver by arguing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swaraj and khadi. This again may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>reason for a change in the constitution but not for disregarding it.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Munnalal G. Shah, addressee’s husband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 Congressman is a potential civil-resister. The right of civil-</w:t>
      </w:r>
      <w:r>
        <w:rPr>
          <w:rFonts w:ascii="Times" w:hAnsi="Times" w:eastAsia="Times"/>
          <w:b w:val="0"/>
          <w:i w:val="0"/>
          <w:color w:val="000000"/>
          <w:sz w:val="22"/>
        </w:rPr>
        <w:t>disobdience accrues only to those who perform the duty of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tarily obeying the laws of their State, more so the laws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Therefore, the Congressmen are taking grave risks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commit wilful breaches of the constitution.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there no connection between swaraj and khadi?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made themselves responsible for the khadi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constitution so dense that they did not see the fallacy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to some critics? I have not hesitated to say, and I make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repeat now, that without khadi there is no swaraj for the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hungry and the naked, and for the millions of illiterate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 use of khadi is a sign that the wearer identifies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in the land, that he has patriotism and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him to wear khadi even though it may not be so soft and </w:t>
      </w:r>
      <w:r>
        <w:rPr>
          <w:rFonts w:ascii="Times" w:hAnsi="Times" w:eastAsia="Times"/>
          <w:b w:val="0"/>
          <w:i w:val="0"/>
          <w:color w:val="000000"/>
          <w:sz w:val="22"/>
        </w:rPr>
        <w:t>elegant in appearance as foreign fineries nor as cheap.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argument has perhaps no force with many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anarchy reigns supreme among them. There is another batch of </w:t>
      </w:r>
      <w:r>
        <w:rPr>
          <w:rFonts w:ascii="Times" w:hAnsi="Times" w:eastAsia="Times"/>
          <w:b w:val="0"/>
          <w:i w:val="0"/>
          <w:color w:val="000000"/>
          <w:sz w:val="22"/>
        </w:rPr>
        <w:t>letters in my file which continue to give me fresh evidence of corrup-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among Congressmen so called. One correspondent says bogus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increasing on a wholesale scale. The cry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that Congressmen do not hesitate to spread lies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 members. A Calcutta correspondent tells me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members who have not paid their own subscriptions. When </w:t>
      </w:r>
      <w:r>
        <w:rPr>
          <w:rFonts w:ascii="Times" w:hAnsi="Times" w:eastAsia="Times"/>
          <w:b w:val="0"/>
          <w:i w:val="0"/>
          <w:color w:val="000000"/>
          <w:sz w:val="22"/>
        </w:rPr>
        <w:t>asked, they say they cannot spare four annas per year.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indignantly protests that these same men spend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four-anna pieces per year on cinemas. My point however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can afford to pay and do not. My point is that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paid their subscriptions they are not Congressmen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containing their names requires to be purged of them. A U.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says bribery and corruption are spoiling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Congress. He says that Congressmen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their influence with Collectors and other officials to have all sorts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injustices perpetrated for the sake of themselves or their relatives.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adds that the services are ill able to resist the pressure.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growing evil may be worse than the evil that existed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did wrong under instructions from British officials.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is most damaging if it is true. It requires careful investigations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U. P. Government and the provincial Congress command. </w:t>
      </w:r>
      <w:r>
        <w:rPr>
          <w:rFonts w:ascii="Times" w:hAnsi="Times" w:eastAsia="Times"/>
          <w:b w:val="0"/>
          <w:i w:val="0"/>
          <w:color w:val="000000"/>
          <w:sz w:val="22"/>
        </w:rPr>
        <w:t>Indeed, the whole of the irregularities I have lumped together in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note require careful and immediate handling by the Working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and the Provincial Congress Committees. If the Congress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purged of illegalities and irregularities, it will cease to be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 it is today and will fail to fulfil expectations when the real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struggle faces the country.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14,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I misunderstood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loved you all the more for the deep cut I thought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My love can weather storms and misunderstandings. My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and is that my reaction should hurt you. The scars left by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never last. They heal as soon as they are made. If they did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would suffer diminution. I hope therefore that on your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laugh at your folly and lack of faith or my stupidity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in your letter a meaning you had not intended.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yourself sick over this passing episode.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could not attend Aryanayakum’s meeting. But </w:t>
      </w:r>
      <w:r>
        <w:rPr>
          <w:rFonts w:ascii="Times" w:hAnsi="Times" w:eastAsia="Times"/>
          <w:b w:val="0"/>
          <w:i w:val="0"/>
          <w:color w:val="000000"/>
          <w:sz w:val="22"/>
        </w:rPr>
        <w:t>let us hope next year your programme will be better arranged.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shall write to you about the doings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delegation.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ARRIOR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3650. Courtesy: Amrit Kaur. Also G.N. 6459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J. C. KUMARAPPA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come tomorrow, Tuesday? Bring your work and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meal here though not with me. You should take it after or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so that you can talk the whole time. I am having my meal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[I] take between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>10.30 or thereabouts. You can have a quiet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corner for your work.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need not worry about Travancore Deputation.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01401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came today. The problem of Rajkot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complicated.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so long as his stars are favourable, even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seem to go against him will end well. Mani has been showing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mettle.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seen another daughter like her.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article is going today. I will hand over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the one rejected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through the one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today. Chandrashanker is really very ill. I am alarmed.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going ahead with her preparations for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in anticipation of Khan Saheb’s consent.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two things shown to me by Mirabehn.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both.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11683</w:t>
      </w:r>
    </w:p>
    <w:p>
      <w:pPr>
        <w:autoSpaceDN w:val="0"/>
        <w:autoSpaceDE w:val="0"/>
        <w:widowControl/>
        <w:spacing w:line="240" w:lineRule="exact" w:before="2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people of Rajkot had started an agitation against the autocratic rule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Prince Dharmendrasingh and his Dewan Virawala. The leaders of the State were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consultation with Vallabhbhai Patel, who in turn was guided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toured the villages of the State and “sustained the peasants in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KANTILAL GANDHI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If I could send you copies of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labours, you would give me the first rank. But let it be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have done all that was possible for me. At last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reply. Ramachandran is coming tomorrow, when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again. I will not give up. But it is a great handicap that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things with him. There ought to be no secrecy in this regard.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is free in such matters. All children are free.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the letters you wanted me to return. Don’t be perturbed. </w:t>
      </w:r>
      <w:r>
        <w:rPr>
          <w:rFonts w:ascii="Times" w:hAnsi="Times" w:eastAsia="Times"/>
          <w:b w:val="0"/>
          <w:i w:val="0"/>
          <w:color w:val="000000"/>
          <w:sz w:val="22"/>
        </w:rPr>
        <w:t>Have patience. I will spare no effort.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7352.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happy if both the scripts were made compulsory.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question of you or anyone else coming to replace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dev. In a way, those who do their duty in their respective positions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also helping.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1938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regularity from you. Being regular about food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work. In the same way, you should have attended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leg. When you do not do things properly, Ba, Sushila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get upset. 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etc., do whatever you can.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RAMDAS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Mysore job seems to me rather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The Sardar thinks so too. He arrived today. Now we will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if you build up your body.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await a letter from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Kanam is doing fine.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AMRIT KAUR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Ataturk is all true. Why don’t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letter about his removing the </w:t>
      </w:r>
      <w:r>
        <w:rPr>
          <w:rFonts w:ascii="Times" w:hAnsi="Times" w:eastAsia="Times"/>
          <w:b w:val="0"/>
          <w:i/>
          <w:color w:val="000000"/>
          <w:sz w:val="22"/>
        </w:rPr>
        <w:t>purdah?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will be here probably till 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returns. She is doing well. </w:t>
      </w:r>
      <w:r>
        <w:rPr>
          <w:rFonts w:ascii="Times" w:hAnsi="Times" w:eastAsia="Times"/>
          <w:b w:val="0"/>
          <w:i w:val="0"/>
          <w:color w:val="000000"/>
          <w:sz w:val="22"/>
        </w:rPr>
        <w:t>We are discussing things in a leisurely manner.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you on 19th. He is in ecstasies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attention. The Travancore deputation is due now.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must close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ARRIOR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3651. Courtesy: Amrit Kaur. Also G.N. 6460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read your note about N. It cannot be sent anywhere for publi-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Not that your argument is incorrect, but why give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N.? We know his ideas. Moreover, to reply to him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up a hornet’s nest. What is the advantage in publishing N.’s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name? His arguments may be analysed and an indirect reply may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him as is often done by me. I can do this myself but his 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do not have sufficient substance to deserve that. The proofs </w:t>
      </w:r>
      <w:r>
        <w:rPr>
          <w:rFonts w:ascii="Times" w:hAnsi="Times" w:eastAsia="Times"/>
          <w:b w:val="0"/>
          <w:i w:val="0"/>
          <w:color w:val="000000"/>
          <w:sz w:val="22"/>
        </w:rPr>
        <w:t>cited by you are worth using. I will see what can be done. I am,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not returning the article. Treat this letter as the last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sending. I will write tomorrow, however. If you have already left, Raj-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kumari will forward it. I am not sending the other things. As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on the 19th, I assume that you will arrive on the evening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21st.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Madgavkar is arriving tomorrow.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11684</w:t>
      </w:r>
    </w:p>
    <w:p>
      <w:pPr>
        <w:autoSpaceDN w:val="0"/>
        <w:autoSpaceDE w:val="0"/>
        <w:widowControl/>
        <w:spacing w:line="220" w:lineRule="exact" w:before="206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16-11-1938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KANTILAL GANDHI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R. He knows everything. He first heard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father. R. has not made a full inquiry, but from what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made, he feels that there is no truth at all in the matter. P.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denied the story and she says that P. could be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such misconduct only if she also could be believed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him, S. has seen everything through prejudiced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says he will inquire into the matter further and will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asked me not to worry about S. at all. In this situation,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completely helpless. If S. has committed no errors,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narrate what happened, as Devdas did in regard to Manilal.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now advise you not to take any further interest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worry. R. has assured me that he will not let S. come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Just now she will stay with her grandparents. She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me and will accept whatever I finally decide.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advise you to write to R. You may even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me. If you handle the situation with detachment and calm,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will come out and S. can be saved.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62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there are several deputations and so there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>deal of pressure on me.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7353.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PREMABEHN KANTAK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after many days. Is it any wonder that you win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appreciation wherever you go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Patwardhan may come whenever he can. The family responsi-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bilities are always a problem. Illnesses and accidents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You at any rate ought never to fall ill. The golden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is obedience to rules in all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certainly bring your new friend with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had talked to me also. I myself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read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been objected to.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 substance in the objection. Its publication is likely to do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harm. I would be harmed only if I failed to do what I ought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what I ought not to. I need therefore withdraw nothing.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letter among them which perhaps I would not have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 and that too only because of the prevailing social </w:t>
      </w:r>
      <w:r>
        <w:rPr>
          <w:rFonts w:ascii="Times" w:hAnsi="Times" w:eastAsia="Times"/>
          <w:b w:val="0"/>
          <w:i w:val="0"/>
          <w:color w:val="000000"/>
          <w:sz w:val="22"/>
        </w:rPr>
        <w:t>attitudes.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sure, moreover, that you had taken all necessary precau-</w:t>
      </w:r>
      <w:r>
        <w:rPr>
          <w:rFonts w:ascii="Times" w:hAnsi="Times" w:eastAsia="Times"/>
          <w:b w:val="0"/>
          <w:i w:val="0"/>
          <w:color w:val="000000"/>
          <w:sz w:val="22"/>
        </w:rPr>
        <w:t>tions while publishing the letter.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Kishorelal has written is well meant.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Don’t take it to heart. </w:t>
      </w:r>
      <w:r>
        <w:rPr>
          <w:rFonts w:ascii="Times" w:hAnsi="Times" w:eastAsia="Times"/>
          <w:b w:val="0"/>
          <w:i w:val="0"/>
          <w:color w:val="000000"/>
          <w:sz w:val="22"/>
        </w:rPr>
        <w:t>Explain courteously your position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has asked for one woman social worker. Your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almost on my lips, but I did not like to draw you away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work. I, therefore, dropped for the moment the idea of sen-</w:t>
      </w:r>
      <w:r>
        <w:rPr>
          <w:rFonts w:ascii="Times" w:hAnsi="Times" w:eastAsia="Times"/>
          <w:b w:val="0"/>
          <w:i w:val="0"/>
          <w:color w:val="000000"/>
          <w:sz w:val="22"/>
        </w:rPr>
        <w:t>ding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6836. Courtesy: Premabehn Kantak.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G.N. 10397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Vatsalyachi Prasaddiksha,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Marathi translation of Gandhiji’s letters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numbering about 90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one dated 21-5-1936;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21-5-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had been pained by the storm raised over the book and had written </w:t>
      </w:r>
      <w:r>
        <w:rPr>
          <w:rFonts w:ascii="Times" w:hAnsi="Times" w:eastAsia="Times"/>
          <w:b w:val="0"/>
          <w:i w:val="0"/>
          <w:color w:val="000000"/>
          <w:sz w:val="18"/>
        </w:rPr>
        <w:t>to the addressee criticizing her action in publishing the letters.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TALK TO TRAVANCORE STATE CONGRESS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1938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reports that there has been violence on 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siderable scale in Travancore. On the other hand I have received wires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State Congress dictators saying that there has been no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whatever for which they can be held responsible,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there has been was instigated by the authorities.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too that there has been secret endorsement of violence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people though they are not directly responsible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 is that if there has been mob violence, by whomsoever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wrought, it shows that the State Congress has not acquired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masses. In that case civil disobedience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even as was done by me more than once. I admit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prison bars when most of the alleged cases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place. I appreciate also the fact that you did not get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the masses into discipline. 1 entirely endorse your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should not be merely to wrest a few concessions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but for establishing real responsible government.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to my mind, makes out a case for doing more spade-work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masses. You must build from below.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that you regard the removal of the Dewan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your movement as he is the chief obstacle in your way.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the charges, you must be prepared to prove them. But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will have the inevitable result of pushing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into the background by bringing to the 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personal issue. I call that playing the enemy’s game.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give the wrong lead to the people.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withdraw the allegations because they are not true,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them. I want those allegations to be withdrawn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far bigger issue at stake. The greater includes the less.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Dewan by itself would not give you responsible government.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 dewan might choose to slip out and remain in the background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storm has blown over and in the mean time use a substitute to </w:t>
      </w:r>
      <w:r>
        <w:rPr>
          <w:rFonts w:ascii="Times" w:hAnsi="Times" w:eastAsia="Times"/>
          <w:b w:val="0"/>
          <w:i w:val="0"/>
          <w:color w:val="000000"/>
          <w:sz w:val="22"/>
        </w:rPr>
        <w:t>crush the movement. Such things have happened before and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“Why the Withdrawal”. The deputation had gone to </w:t>
      </w:r>
      <w:r>
        <w:rPr>
          <w:rFonts w:ascii="Times" w:hAnsi="Times" w:eastAsia="Times"/>
          <w:b w:val="0"/>
          <w:i w:val="0"/>
          <w:color w:val="000000"/>
          <w:sz w:val="18"/>
        </w:rPr>
        <w:t>see Gandhiji at Segaon. This, Pyarelal says, is the substance of the talk.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again. On the other hand responsible government includes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dismiss ministers according to the popular will.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say, without abating an iota from your charges,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dissipate your energy by pursuing these charges.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alternatives before you, both of them perfectly legitimate.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your choice. You should know best the psychology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people. It may be such that the fight can be best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agitation to remove the Dewan. Personally, when I weigh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 and cons of the matter, I feel like saying you should swallow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cup and concentrate on getting the reins of power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the decision about the allegations,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restart civil disobedience just now. You should put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house in order. If you keep unadulterated non-violence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your minds, you would not say, “Let us take time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forelock, and now that there is all this energy bubbling forth,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 our gains.” You would not capture power by madly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frittering away the energy generated. That way lies danger. You will,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follow that, only pave the way for the political schemers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 situation for furthering their own designs.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 you to go slow, steadily gathering all the threads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hands. You should become a homogeneous and disciplined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undergoing training in constructive work and non-violence.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take another forward step without canvassing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>inside and outside Travancore first.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there may be no connection between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non-violence; but there is an internal logic connecting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when constructive work is taken up as a part of a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 National Flag, for instance, was conceived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unity, purity and non-violence. It is the place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 in our non-violence programme that gives it its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importance; by itself it has no virtue. In prosecuting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programme, you must always keep the background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before your mind.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 I should ask students to remain apart from the civil dis-</w:t>
      </w:r>
      <w:r>
        <w:rPr>
          <w:rFonts w:ascii="Times" w:hAnsi="Times" w:eastAsia="Times"/>
          <w:b w:val="0"/>
          <w:i w:val="0"/>
          <w:color w:val="000000"/>
          <w:sz w:val="22"/>
        </w:rPr>
        <w:t>obedience part of the struggle and should not carry on any 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in their midst. It is not proper to ask students of school-going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to do such work. It is a sign of weakness. It is like asking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to undergo suffering for their parents.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students can and ought to take part in the struggle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adepts in charkha and other items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as the Chinese students are doing while the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is going on. The Chinese students are working to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essentials of Chinese culture through their programme of New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They are helping to create a national spirit which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unsubdued irrespective of the fortunes of the Chinese arms on the </w:t>
      </w:r>
      <w:r>
        <w:rPr>
          <w:rFonts w:ascii="Times" w:hAnsi="Times" w:eastAsia="Times"/>
          <w:b w:val="0"/>
          <w:i w:val="0"/>
          <w:color w:val="000000"/>
          <w:sz w:val="22"/>
        </w:rPr>
        <w:t>battle field.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struggle in British India had two aspects,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 with the Government and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themselves. Both these aspects should constantly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before the mind’s eye. The constructive programme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set before you necessitates perfect co-operation among all the sec-</w:t>
      </w:r>
      <w:r>
        <w:rPr>
          <w:rFonts w:ascii="Times" w:hAnsi="Times" w:eastAsia="Times"/>
          <w:b w:val="0"/>
          <w:i w:val="0"/>
          <w:color w:val="000000"/>
          <w:sz w:val="22"/>
        </w:rPr>
        <w:t>tions. You will therefore go among the Pulayas and the Pariahs, frater-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 with them and appeal to them as fellow countrymen and equals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and take their due share in the sacred fight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Ezhawas, Christians and others. You must all become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dare not leave out or antagonize a single section or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stultifying yourselves and damaging your fight.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prohibition work. You would not picket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but you would visit the drunkards in their homes and strive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Even if you do not succeed in producing immediate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results, it will put your struggle on a moral plane and add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>momentum to it.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people, both men and women, are so simple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They wear white and need very little cloth to protect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elements. They can easily produce all the khadi they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need not import a single yard of cloth or even khadi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This means that there should be a spinning-wheel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home.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 should be linked with liberty. All the time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you would not think in terms of your own requirements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the requirements of the nation. You will say, ‘I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clothe the whole nation that is naked and I must do it non-violently.’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you draw a thread, say to yourselves, ‘We are drawing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of swaraj.’ Multiply this picture millionfold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knocking at your door.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when Mahadev leaves you you won’t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(I suppose you mean so regularly)? If you have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want you to write regularly. I may fail to do likewise. But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permitted me that latitude.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a kind of relaxation after his departure.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was a pleasure to you to have him with you it was undoub-</w:t>
      </w:r>
      <w:r>
        <w:rPr>
          <w:rFonts w:ascii="Times" w:hAnsi="Times" w:eastAsia="Times"/>
          <w:b w:val="0"/>
          <w:i w:val="0"/>
          <w:color w:val="000000"/>
          <w:sz w:val="22"/>
        </w:rPr>
        <w:t>tedly a tax on your attention and energy.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deputation was finished today. They appeared </w:t>
      </w:r>
      <w:r>
        <w:rPr>
          <w:rFonts w:ascii="Times" w:hAnsi="Times" w:eastAsia="Times"/>
          <w:b w:val="0"/>
          <w:i w:val="0"/>
          <w:color w:val="000000"/>
          <w:sz w:val="22"/>
        </w:rPr>
        <w:t>to be good men. They have real difficulty in withdrawing the allega-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But they have not given me a conclusive answer. They will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 and cons before their W. C. and then come to a decision.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could have been present during the conversations. I gave </w:t>
      </w:r>
      <w:r>
        <w:rPr>
          <w:rFonts w:ascii="Times" w:hAnsi="Times" w:eastAsia="Times"/>
          <w:b w:val="0"/>
          <w:i w:val="0"/>
          <w:color w:val="000000"/>
          <w:sz w:val="22"/>
        </w:rPr>
        <w:t>them four hours. Ramachandran is still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Mahadev is there when this is received tell him he sh give a </w:t>
      </w:r>
      <w:r>
        <w:rPr>
          <w:rFonts w:ascii="Times" w:hAnsi="Times" w:eastAsia="Times"/>
          <w:b w:val="0"/>
          <w:i w:val="0"/>
          <w:color w:val="000000"/>
          <w:sz w:val="22"/>
        </w:rPr>
        <w:t>day or two to Bhopal if he can.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3890. Courtesy: Amrit Kaur. Also G.N. 7046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JAWAHARLAL NEHRU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both you and Indu have benefited by the voyage.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you to be in Wardha about 20th. But of course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as early as you wish. You have tough problems awaiting solu-</w:t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PADMAJA NAIDU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LOTUS-BORN,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17th Nov. is your birthday! Many happy returns. But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returns can never be happy unless they provide us with fresh </w:t>
      </w:r>
      <w:r>
        <w:rPr>
          <w:rFonts w:ascii="Times" w:hAnsi="Times" w:eastAsia="Times"/>
          <w:b w:val="0"/>
          <w:i w:val="0"/>
          <w:color w:val="000000"/>
          <w:sz w:val="22"/>
        </w:rPr>
        <w:t>scope for service. And you are going to Hyderabad specially to ren-</w:t>
      </w:r>
      <w:r>
        <w:rPr>
          <w:rFonts w:ascii="Times" w:hAnsi="Times" w:eastAsia="Times"/>
          <w:b w:val="0"/>
          <w:i w:val="0"/>
          <w:color w:val="000000"/>
          <w:sz w:val="22"/>
        </w:rPr>
        <w:t>der service. You will write to me of your doings. You are under pro-</w:t>
      </w:r>
      <w:r>
        <w:rPr>
          <w:rFonts w:ascii="Times" w:hAnsi="Times" w:eastAsia="Times"/>
          <w:b w:val="0"/>
          <w:i w:val="0"/>
          <w:color w:val="000000"/>
          <w:sz w:val="22"/>
        </w:rPr>
        <w:t>mise not to overstrain yourself.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1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AIDU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LAYMATE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DRAFT OF STATEMENT FOR THAKORE SAHEB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OF RAJKOT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19,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After having observed the growth of popular feeling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regrettable sufferings of our people during the last few months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what they understood to be their grievances,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>having discussed the whole situation with the Council and Mr. Valla-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bhbhai Patel, we are convinced the present struggle and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>should end immediately.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We have decided to appoint a committee of ten gentlemen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should be subjects or servants of our State, three of whom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 officers and seven subjects of our State whose names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declared hereafter. The President of the committee will be a person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signed by Dharmendrasingh, Thakore Saheb of Rajkot on December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 after talks with Vallabhbhai Patel.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19-11-1938, where Gandhiji mentions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drafted the statement.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appointed by His Highness.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This committee shall draw up by the end of January, after </w:t>
      </w:r>
      <w:r>
        <w:rPr>
          <w:rFonts w:ascii="Times" w:hAnsi="Times" w:eastAsia="Times"/>
          <w:b w:val="0"/>
          <w:i w:val="0"/>
          <w:color w:val="000000"/>
          <w:sz w:val="22"/>
        </w:rPr>
        <w:t>proper investigation, a report to us recommending a scheme of re-</w:t>
      </w:r>
      <w:r>
        <w:rPr>
          <w:rFonts w:ascii="Times" w:hAnsi="Times" w:eastAsia="Times"/>
          <w:b w:val="0"/>
          <w:i w:val="0"/>
          <w:color w:val="000000"/>
          <w:sz w:val="22"/>
        </w:rPr>
        <w:t>forms so as to give the widest possible powers to our people consis-</w:t>
      </w:r>
      <w:r>
        <w:rPr>
          <w:rFonts w:ascii="Times" w:hAnsi="Times" w:eastAsia="Times"/>
          <w:b w:val="0"/>
          <w:i w:val="0"/>
          <w:color w:val="000000"/>
          <w:sz w:val="22"/>
        </w:rPr>
        <w:t>tently with our obligation to the Paramount Power and with our prero-</w:t>
      </w:r>
      <w:r>
        <w:rPr>
          <w:rFonts w:ascii="Times" w:hAnsi="Times" w:eastAsia="Times"/>
          <w:b w:val="0"/>
          <w:i w:val="0"/>
          <w:color w:val="000000"/>
          <w:sz w:val="22"/>
        </w:rPr>
        <w:t>gatives as a Ruling Chief.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4. It is our desire that our Privy Purse shall henceforth be regu-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lated in the manner laid down in the circular of the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>Princes.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We desire furthermore to assure our people that we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and give effect to the scheme that may be reported to us by </w:t>
      </w:r>
      <w:r>
        <w:rPr>
          <w:rFonts w:ascii="Times" w:hAnsi="Times" w:eastAsia="Times"/>
          <w:b w:val="0"/>
          <w:i w:val="0"/>
          <w:color w:val="000000"/>
          <w:sz w:val="22"/>
        </w:rPr>
        <w:t>the said committee.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being understood that all unconstitutional agitation shall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cease, as a necessary prelude to restore peace and good-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we hereby grant full amnesty and release immediately all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and remit all fines and withdraw all repressive measures.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4-2-1939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PROHIBITION IN SALEM DISTRICT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Syndicate of the Annamalai University deputed Shri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Jagannathachari to study the problem of prohibition in Salem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guidance and direction of Professor B. V. Narayanaswami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Naidu. I have been favoured with a summary of the report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excerpts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19-11-1938</w:t>
      </w:r>
    </w:p>
    <w:p>
      <w:pPr>
        <w:autoSpaceDN w:val="0"/>
        <w:autoSpaceDE w:val="0"/>
        <w:widowControl/>
        <w:spacing w:line="240" w:lineRule="exact" w:before="3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TELEGRAM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DESPONDENCY      GONE       CHEERFULNESS      RETURNED.      LOVE.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3891. Courtesy: Amrit Kaur. Also G.N. 7047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VALLABHBHAI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study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drafted after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Anantrai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Nanabhai. If you approve of it, the Thakore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act accordingly and satyagraha should be withdrawn.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members of the Committee in consultation with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Anantrai. The people’s representatives should be in a majority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If this is accepted, I think we should be satisfied.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mention of responsible government in my draft, but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>clearly implied.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227-8</w:t>
      </w:r>
    </w:p>
    <w:p>
      <w:pPr>
        <w:autoSpaceDN w:val="0"/>
        <w:autoSpaceDE w:val="0"/>
        <w:widowControl/>
        <w:spacing w:line="220" w:lineRule="exact" w:before="128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of Statement for Thakore Saheb of Rajkot”, 19-11-1938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Anantrai Pattani, Dewan of Bhavnagar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THE JEWS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letters have been received by me asking me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about the Arab-Jew question in Palestine and the persecution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Jews in Germany. It is not without hesitation that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>offer my views on this very difficult question.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sympathies are all with the Jews. I have known them </w:t>
      </w:r>
      <w:r>
        <w:rPr>
          <w:rFonts w:ascii="Times" w:hAnsi="Times" w:eastAsia="Times"/>
          <w:b w:val="0"/>
          <w:i w:val="0"/>
          <w:color w:val="000000"/>
          <w:sz w:val="22"/>
        </w:rPr>
        <w:t>intimately in South Africa. Some of them became life-long compani-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ons. Through these friends I came to learn much of their age-long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persecution. They have been the untouchables of Christianity.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between their treatment by Christians and the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by Hindus is very close. Religious sanction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invoked in both cases for the justification of the inhuman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meted out to them. Apart from the friendships, therefore,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common universal reason for my sympathy for the Jews.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sympathy does not blind me to the requirements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The cry for the national home for the Jews does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appeal to me. The sanction for it is sought in the Bible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tenacity with which the Jews have hankered after return to Palestine.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not, like other peoples of the earth, make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their home where they are born and where they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livelihood?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Palestine belongs to the Arabs in the same sense that England </w:t>
      </w:r>
      <w:r>
        <w:rPr>
          <w:rFonts w:ascii="Times" w:hAnsi="Times" w:eastAsia="Times"/>
          <w:b w:val="0"/>
          <w:i w:val="0"/>
          <w:color w:val="000000"/>
          <w:sz w:val="22"/>
        </w:rPr>
        <w:t>belongs to the English or France to the French. It is wrong and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to impose the Jews on the Arabs. What is going on in Palestine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cannot be justified by any moral code of conduct.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mandates have no sanction but that of the last war. Surely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crime against humanity to reduce the proud Arabs so that Palestine </w:t>
      </w:r>
      <w:r>
        <w:rPr>
          <w:rFonts w:ascii="Times" w:hAnsi="Times" w:eastAsia="Times"/>
          <w:b w:val="0"/>
          <w:i w:val="0"/>
          <w:color w:val="000000"/>
          <w:sz w:val="22"/>
        </w:rPr>
        <w:t>can be restored to the Jews partly or wholly as their national home.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nobler course would be to insist on a just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 wherever they are born and bred. The Jews born in France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 in precisely the same sense that Christians born in France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French. If the Jews have no home but Palestine, will they relish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being forced to leave the other parts of the world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settled? Or do they want a double home where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at will? This cry for the national home affords a colourable </w:t>
      </w:r>
      <w:r>
        <w:rPr>
          <w:rFonts w:ascii="Times" w:hAnsi="Times" w:eastAsia="Times"/>
          <w:b w:val="0"/>
          <w:i w:val="0"/>
          <w:color w:val="000000"/>
          <w:sz w:val="22"/>
        </w:rPr>
        <w:t>justification for the German expulsion of the Jews.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German persecution of the Jews seems to have no </w:t>
      </w:r>
      <w:r>
        <w:rPr>
          <w:rFonts w:ascii="Times" w:hAnsi="Times" w:eastAsia="Times"/>
          <w:b w:val="0"/>
          <w:i w:val="0"/>
          <w:color w:val="000000"/>
          <w:sz w:val="22"/>
        </w:rPr>
        <w:t>parallel in history. The tyrants of old never went so mad as Hitler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gone. And he is doing it with religious zeal. For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propounding a new religion of exclusive and militant nationalism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which any inhumanity becomes an act of humanity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 here and hereafter. The crime of an obviously mad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intrepid youth is being visited upon his whole race with unbelievable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ferocity. If there ever could be a justifiable war in the name of and for </w:t>
      </w:r>
      <w:r>
        <w:rPr>
          <w:rFonts w:ascii="Times" w:hAnsi="Times" w:eastAsia="Times"/>
          <w:b w:val="0"/>
          <w:i w:val="0"/>
          <w:color w:val="000000"/>
          <w:sz w:val="22"/>
        </w:rPr>
        <w:t>humanity, a war against Germany, to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Can the Jews resist this organized and prevent the wanton perse-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cution of a whole race, would be completely justified.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any war. A discussion of the pros and cons of such a war is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outside my horizon or province.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can be no war against Germany, even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as is being committed against the Jews, surely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alliance with Germany. How can there be alliance between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claims to stand for justice and democracy and one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enemy of both? Or is England drifting towards armed </w:t>
      </w:r>
      <w:r>
        <w:rPr>
          <w:rFonts w:ascii="Times" w:hAnsi="Times" w:eastAsia="Times"/>
          <w:b w:val="0"/>
          <w:i w:val="0"/>
          <w:color w:val="000000"/>
          <w:sz w:val="22"/>
        </w:rPr>
        <w:t>dictatorship and all it means?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is showing to the world how efficiently violence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worked when it is not hampered by any hypocrisy or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masquerading as humanitarianism. It is also showing how hideous,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and terrifying it looks in its nakedness.shameless persecution?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 way to preserve their self-respect, and not to feel helpless,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and forlorn? I submit there is. No person who has faith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God need feel helpless or forlorn. Jehovah of the Jews is a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personal than the God of the Christians, the Mussalmans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though, as a matter of fact in essence, He is common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without a second and beyond description. But as the Jews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personality to God and believe that He rules every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theirs, they ought not to feel helpless. If I were a Jew and were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and earned my livelihood there, I would claim Germany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home even as the tallest gentile German may, and challenge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shoot me or cast me in the dungeon; I would refuse to be expelled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submit to discriminating treatment. And for doing this,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 for the fellow Jews to join me in civil resistance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confidence that in the end the rest are bound to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If one Jew or all the Jews were to accept the prescription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offered, he or they cannot be worse off than now. And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undergone will bring them an inner strength and joy </w:t>
      </w:r>
      <w:r>
        <w:rPr>
          <w:rFonts w:ascii="Times" w:hAnsi="Times" w:eastAsia="Times"/>
          <w:b w:val="0"/>
          <w:i w:val="0"/>
          <w:color w:val="000000"/>
          <w:sz w:val="22"/>
        </w:rPr>
        <w:t>which no number of resolutions of sympathy passed in the world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Germany can. Indeed, even if Britain, France and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declare hostilities against Germany, they can bring no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joy, no inner strength. The calculated violence of Hitler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a general massacre of the Jews by way of his first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 of such hostilities. But if the Jewish mind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voluntary suffering, even the massacre I have imagined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turned into a day of thanksgiving and joy that Jehovah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wrought deliverance of the race even at the hands of the tyrant. For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godfearing, death has no terror. It is a joyful sleep to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by a waking that would be all the more refreshing for the long sleep.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for me to point out that it is easier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 than for the Czechs to follow my prescription. And they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satyagraha campaign in South Africa an exact parallel.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Indians occupied precisely the same place that the Jews </w:t>
      </w:r>
      <w:r>
        <w:rPr>
          <w:rFonts w:ascii="Times" w:hAnsi="Times" w:eastAsia="Times"/>
          <w:b w:val="0"/>
          <w:i w:val="0"/>
          <w:color w:val="000000"/>
          <w:sz w:val="22"/>
        </w:rPr>
        <w:t>occupy in Germany. The persecution had also a religious tinge. Presi-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Kruger used to say that the white Christians were the chosen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Indians were inferior beings created to serve the whites.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clause in the Transvaal constitution was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equality between the whites and coloured races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There too the Indians were consigned to ghettos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The other disabilities were almost of the same type as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Jews in Germany. The Indians, a mere handful,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without any backing from the world outside 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Indeed the British officials tried to dissuade the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grahis from their contemplated step. World opinion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came to their aid after eight years of fighting.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too was by way of diplomatic pressure not of a threat of war.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Jews of Germany can offer satyagraha under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auspices than the Indians of South Africa. The Jews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compact, homogeneous community in Germany. They are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gifted than the Indians of South Africa. And they have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opinion behind them. I am convinced that if someone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vision can arise among them to lead them in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the winter of their despair can in the twinkling of an eye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the summer of hope. And what has today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man-hunt can be turned into a calm and determined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unarmed men and women possessing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given to them by Jehovah. It will be then a truly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offered against the godless fury of dehumanized man. The </w:t>
      </w:r>
      <w:r>
        <w:rPr>
          <w:rFonts w:ascii="Times" w:hAnsi="Times" w:eastAsia="Times"/>
          <w:b w:val="0"/>
          <w:i w:val="0"/>
          <w:color w:val="000000"/>
          <w:sz w:val="22"/>
        </w:rPr>
        <w:t>German Jews will score a lasting victory over the German gentiles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that they will have converted the latter to an appreciation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dignity. They will have rendered service to fellow-Germans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proved their title to be the real Germans as against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dragging, however unknowingly, the German name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mire.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word to the Jews in Palestine.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going about it the wrong way. The Palestine of the Biblical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is not a geographical tract. It is in their hearts.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look to the Palestine of geography as their national home,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enter it under the shadow of the British gun. A religious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performed with the aid of the bayonet or the bomb.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settle in Palestine only by the goodwill of the Arabs.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convert the Arab heart. The same God rules the Arab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rules the Jewish heart. They can offer satyagraha in front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 and offer themselves to be shot or thrown into the Dead Sea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raising a little finger against them. They will find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in their favour in their religious aspiration. There are hundr-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eds of ways of reasoning with the Arabs, if they will only discard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British bayonet. As it is, they are co-sharers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 despoiling a people who have done no wrong 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defending the Arab excesses. I wish they had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non-violence in resisting what they rightly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unwarrantable encroachment upon their country. But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canons of right and wrong, nothing can be said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Arab resistance in the face of overwhelming odds.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Jews who claim to be the chosen race prove their title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 the way of non-violence for vindicating their position on </w:t>
      </w:r>
      <w:r>
        <w:rPr>
          <w:rFonts w:ascii="Times" w:hAnsi="Times" w:eastAsia="Times"/>
          <w:b w:val="0"/>
          <w:i w:val="0"/>
          <w:color w:val="000000"/>
          <w:sz w:val="22"/>
        </w:rPr>
        <w:t>earth. Every country is their home including Palestine not by aggre-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but by loving service. A Jewish friend has sent me a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Jewish Contribution to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Cecil Roth. It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of what the Jews have done to enrich the world’s literature, 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music, drama, science, medicine, agriculture, etc. Given the will,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 can refuse to be treated as the outcaste of the West, to be despised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patronized. He can command the attention and respect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man, the chosen creation of God, instead of being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fast sinking to the brute and forsaken by God. They can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many contributions the surpassing contribution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20,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26-11-1938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PADMAJA NAIDU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LOTUS-BORN,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you. I hope no news is good news both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and your mission. You are not to wear yourself out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work. I shall never excuse myself if you damage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by overwork.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28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AIDU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LAYMATE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KANTILAL GANDHI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You must have got mine. After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discussed the matter with R. I have not been able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says that there must have been some mistake in what S.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same charge was levelled against you regarding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P. Ultimately it was proved that there was nothing in it. </w:t>
      </w:r>
      <w:r>
        <w:rPr>
          <w:rFonts w:ascii="Times" w:hAnsi="Times" w:eastAsia="Times"/>
          <w:b w:val="0"/>
          <w:i w:val="0"/>
          <w:color w:val="000000"/>
          <w:sz w:val="22"/>
        </w:rPr>
        <w:t>All the same, says R., he will make a full inquiry. But he adds: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“Suppose my sister has fallen, is it not S.’s duty to bring her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senses? Was it right for her to run down to you? Have we,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her up, who have given her love, and separation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has made her shed tears, ceased to be of any value?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I will certainly bring S. before you even to tell her this.”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how could I insist any further? Now it is for 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courage. She should boldly prove P.’s misconduct,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>shown that she cannot reform P. She should try to come to me.  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8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gone astray but all the others cannot be like her.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impatient. It is not proper that you should give up hope of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love for you has not diminished. If it has, cannot the betrothal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even after it has been made public? But he does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of such a step. You have become a part of that family.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believe that there is still room for further inquiry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be, I do not want you to let this affair trouble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time. Whatever type of woman P. may be, S.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affected. It will be enough if she remains engrossed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Write to her and ask her to write to me as frankly as she does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she is afraid that someone might read her letters, I will tear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after reading them, as I do R. K.’s. Her letters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unopened, as also others which are marked “Private”“Personal”,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anything to that effect. I want that not you but I should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S. You are also not right in believing that it was wrong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your betrothal public.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Jawaharlal arrives tomorrow.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7354.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Rs. 251/- to Thakkar Bapa for the Harijan Sevak Sangh. </w:t>
      </w:r>
      <w:r>
        <w:rPr>
          <w:rFonts w:ascii="Times" w:hAnsi="Times" w:eastAsia="Times"/>
          <w:b w:val="0"/>
          <w:i w:val="0"/>
          <w:color w:val="000000"/>
          <w:sz w:val="22"/>
        </w:rPr>
        <w:t>His address: Harijan Nivas, Kingsway, Delhi.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2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JAWAHARLAL NEHRU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had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Bombay. I could not take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2 o’clock. I hope you will have a little quiet till then and enjoy </w:t>
      </w:r>
      <w:r>
        <w:rPr>
          <w:rFonts w:ascii="Times" w:hAnsi="Times" w:eastAsia="Times"/>
          <w:b w:val="0"/>
          <w:i w:val="0"/>
          <w:color w:val="000000"/>
          <w:sz w:val="22"/>
        </w:rPr>
        <w:t>it after the strenuous time in Bombay. Hope Indu is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minutes Jawaharlal will be here. I seize them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lines. The doleful strain still runs through your letters. Long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your letters are welcome and they get read in spite of heavy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Kemal I had to amend in parts. You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corrections which I know you won’t mind.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will be going on Wednesday to Bombay for her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thence to the Frontier P[rovince]. I think it is better she goes there </w:t>
      </w:r>
      <w:r>
        <w:rPr>
          <w:rFonts w:ascii="Times" w:hAnsi="Times" w:eastAsia="Times"/>
          <w:b w:val="0"/>
          <w:i w:val="0"/>
          <w:color w:val="000000"/>
          <w:sz w:val="22"/>
        </w:rPr>
        <w:t>first.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3652. Courtesy: Amrit Kaur. Also G.N. 6461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Nehru”; 16-11-1938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26-11-1938, under “Notes”, sub-title,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 Kemal Ataturk”.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GIRDHARILAL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distrust.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all feel that you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possibly do justice to your position, being continuously absent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Amritsar. The work suffers. But you can come and explain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resignation is submitted to the Board. But then you should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long in coming.  I shall not be in Segaon in January. It would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 if you can come before 15th December.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FOREWORD TO “THE BROTHERHOOD OF RELIGIONS”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essays of Sophia Wadia show at a glance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similarity there is between the principal faiths of the earth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fundamentals of life. All our mutual quarrels centre round non-essen-</w:t>
      </w:r>
      <w:r>
        <w:rPr>
          <w:rFonts w:ascii="Times" w:hAnsi="Times" w:eastAsia="Times"/>
          <w:b w:val="0"/>
          <w:i w:val="0"/>
          <w:color w:val="000000"/>
          <w:sz w:val="22"/>
        </w:rPr>
        <w:t>tials. Sophia Wadia’s labours will be amply rewarded if people belon-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to different faiths will study faiths other than their own,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reverence that she has exhibited in her essays. An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and respect for the great faiths of the world is the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 of true Theosophy—Wisdom about God.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November 23, 1938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Brotherhood of Religions</w:t>
      </w:r>
    </w:p>
    <w:p>
      <w:pPr>
        <w:autoSpaceDN w:val="0"/>
        <w:autoSpaceDE w:val="0"/>
        <w:widowControl/>
        <w:spacing w:line="292" w:lineRule="exact" w:before="2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JAWAHARLAL NEHRU</w:t>
      </w:r>
    </w:p>
    <w:p>
      <w:pPr>
        <w:autoSpaceDN w:val="0"/>
        <w:autoSpaceDE w:val="0"/>
        <w:widowControl/>
        <w:spacing w:line="224" w:lineRule="exact" w:before="148" w:after="0"/>
        <w:ind w:left="46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note. I knew that once you were in harness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won’t be master of your own time. I shall be satisfied with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Lala Girdharilal”, 5-10-1938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delivered through messenger from Gurudev.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replied saying my personal opinion was that he needed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Presidential work, if he was to rid Bengal of corruption.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Gurudev will write to you directly or talk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your own opinion.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Indu was none the worse for the journey.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</w:t>
      </w:r>
      <w:r>
        <w:rPr>
          <w:rFonts w:ascii="Times" w:hAnsi="Times" w:eastAsia="Times"/>
          <w:b w:val="0"/>
          <w:i/>
          <w:color w:val="000000"/>
          <w:sz w:val="18"/>
        </w:rPr>
        <w:t>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298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intended during the day to write to you but I could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regain full control over your sleep. You must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a blank in the head at night. I understand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>about Shummy. May everything turn out as it should.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that the programme is to pass January in Bardoli?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 come to Bardoli. The whole of December will be spent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good talks with Jawaharlal on all sorts of topics.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describe them. Most of my time is passed in giving interviews.</w:t>
      </w:r>
    </w:p>
    <w:p>
      <w:pPr>
        <w:autoSpaceDN w:val="0"/>
        <w:autoSpaceDE w:val="0"/>
        <w:widowControl/>
        <w:spacing w:line="280" w:lineRule="exact" w:before="14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not extra well. For the time being he stays here.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3892. Courtesy: Amrit Kaur. Also G.N. 7048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329. NOTE ON LETTER TO DR. N. B. KHARE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1938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the writer of the letter at the back addressed yours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mistake, and you must have received what was meant for me. </w:t>
      </w:r>
      <w:r>
        <w:rPr>
          <w:rFonts w:ascii="Times" w:hAnsi="Times" w:eastAsia="Times"/>
          <w:b w:val="0"/>
          <w:i w:val="0"/>
          <w:color w:val="000000"/>
          <w:sz w:val="22"/>
        </w:rPr>
        <w:t>Anyway, the mistake enables me to know that you have been ailing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addressed to Dr. Khare by a student from Kanpur had been posted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by oversight.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hope that this finds you fully restored.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1-12-1938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D. B. KALELKAR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1938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7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for withdrawing the 1100 copies of Prema’s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issuing a new edition. When the time comes for a new edition,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of omitting something. Prema’s argument appears correct </w:t>
      </w:r>
      <w:r>
        <w:rPr>
          <w:rFonts w:ascii="Times" w:hAnsi="Times" w:eastAsia="Times"/>
          <w:b w:val="0"/>
          <w:i w:val="0"/>
          <w:color w:val="000000"/>
          <w:sz w:val="22"/>
        </w:rPr>
        <w:t>to me. I think we should see what effect the 1100 copies have.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now go to Delhi whenever she wishes. The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goes, the better. Bal’s letter was interesting. Let him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as a trustee. He may even be given a special right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 It is desirable that he should keep nothing as heir.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Send the accompanying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Bal, if you approve it.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7977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be satisfied till you can report that you are getting good </w:t>
      </w:r>
      <w:r>
        <w:rPr>
          <w:rFonts w:ascii="Times" w:hAnsi="Times" w:eastAsia="Times"/>
          <w:b w:val="0"/>
          <w:i w:val="0"/>
          <w:color w:val="000000"/>
          <w:sz w:val="22"/>
        </w:rPr>
        <w:t>sleep without difficulty.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according to your instruction goes to Jullundur.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Barnabas is good but very hastily drafted.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join the Congress in their thousands but why may they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organization of themselves to consider many questions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affect them. For social and religious uplift they need an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organization. If they do not have it, they are likely to tire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for the Congress won’t contribute to their all-round uplift.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dealing with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discuss this with</w:t>
      </w:r>
    </w:p>
    <w:p>
      <w:pPr>
        <w:autoSpaceDN w:val="0"/>
        <w:autoSpaceDE w:val="0"/>
        <w:widowControl/>
        <w:spacing w:line="220" w:lineRule="exact" w:before="2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Vatsalyachi Prasaddiksha;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Premabehn Kantak”, 15-11-1938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Chandan Parekh, who later married the addressee’s son, Satish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when you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 had known that the toga had to be kept for you! </w:t>
      </w:r>
      <w:r>
        <w:rPr>
          <w:rFonts w:ascii="Times" w:hAnsi="Times" w:eastAsia="Times"/>
          <w:b w:val="0"/>
          <w:i w:val="0"/>
          <w:color w:val="000000"/>
          <w:sz w:val="22"/>
        </w:rPr>
        <w:t>However you do not mind Indu wearing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3893. Courtesy: Amrit Kaur. Also G.N. 7049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MIRABEHN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mine of yesterday. This is just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gone everybody misses you. Your room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full. Mahadev is not going anywhere, for the time being at any rate.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0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 P. 160/98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RICUMJEE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6415. Courtesy: Mirabehn. Also G.N. 10010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HANNAH LAZAR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1938</w:t>
      </w:r>
    </w:p>
    <w:p>
      <w:pPr>
        <w:autoSpaceDN w:val="0"/>
        <w:autoSpaceDE w:val="0"/>
        <w:widowControl/>
        <w:spacing w:line="212" w:lineRule="exact" w:before="11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HANNA,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had your letter from Kimberley but not the letter you want to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only keep well but be robust.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to your mother or young Isele.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my love to all of you.</w:t>
      </w:r>
    </w:p>
    <w:p>
      <w:pPr>
        <w:autoSpaceDN w:val="0"/>
        <w:autoSpaceDE w:val="0"/>
        <w:widowControl/>
        <w:spacing w:line="258" w:lineRule="exact" w:before="3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SAROJINI NAIDU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FLY,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most distinguished daughter of Bengal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>distinguished daughter-in-law of Andhra.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you are so distinguished, you are still a fly, thank God.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Padmaja without in any way mentio-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you for the journey. You are past praying for. Much love till we </w:t>
      </w:r>
      <w:r>
        <w:rPr>
          <w:rFonts w:ascii="Times" w:hAnsi="Times" w:eastAsia="Times"/>
          <w:b w:val="0"/>
          <w:i w:val="0"/>
          <w:color w:val="000000"/>
          <w:sz w:val="22"/>
        </w:rPr>
        <w:t>meet on or about 8th Dec.</w:t>
      </w:r>
    </w:p>
    <w:p>
      <w:pPr>
        <w:autoSpaceDN w:val="0"/>
        <w:autoSpaceDE w:val="0"/>
        <w:widowControl/>
        <w:spacing w:line="220" w:lineRule="exact" w:before="6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KANTILAL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to call over S. in my own 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for your medical studies comes, I shall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increased expenses.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find Dharmdevji’s letter. If I find it, I will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him, otherwise I will ask for a copy.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 Learn the art of preserving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arrived. He will take time to resume work. He is in </w:t>
      </w:r>
      <w:r>
        <w:rPr>
          <w:rFonts w:ascii="Times" w:hAnsi="Times" w:eastAsia="Times"/>
          <w:b w:val="0"/>
          <w:i w:val="0"/>
          <w:color w:val="000000"/>
          <w:sz w:val="22"/>
        </w:rPr>
        <w:t>Segaon just now.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7355. Courtesy: Kantilal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1938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your letter on to Father and have also written him a </w:t>
      </w:r>
      <w:r>
        <w:rPr>
          <w:rFonts w:ascii="Times" w:hAnsi="Times" w:eastAsia="Times"/>
          <w:b w:val="0"/>
          <w:i w:val="0"/>
          <w:color w:val="000000"/>
          <w:sz w:val="22"/>
        </w:rPr>
        <w:t>good letter. He will melt. Hope Vidya is well.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NON-CO-OPERATORS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letters have been lying on my file from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non-co-operated during the non-co-operation days.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those also who resigned Government services.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now agitating for reinstatement. They quote in support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public including Government servants tonon-co-operate.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sufferers who have, to my knowledge, not agitated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restoration are the resisters who were fined, the relatives who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bread-winners, the lawyers who gave up their practice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penury, and the students who gave up their studies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prospects. They think the suffering voluntarily undergone </w:t>
      </w:r>
      <w:r>
        <w:rPr>
          <w:rFonts w:ascii="Times" w:hAnsi="Times" w:eastAsia="Times"/>
          <w:b w:val="0"/>
          <w:i w:val="0"/>
          <w:color w:val="000000"/>
          <w:sz w:val="22"/>
        </w:rPr>
        <w:t>was its own reward and demands no further compensation.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all these were to claim restoration from the Congress 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ters, the latter’s lot would be truly unenviable and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work to do save that of adjudging claims. They would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money for discharging claims that must amount to seve-ral </w:t>
      </w:r>
      <w:r>
        <w:rPr>
          <w:rFonts w:ascii="Times" w:hAnsi="Times" w:eastAsia="Times"/>
          <w:b w:val="0"/>
          <w:i w:val="0"/>
          <w:color w:val="000000"/>
          <w:sz w:val="22"/>
        </w:rPr>
        <w:t>crores. Moreover, it would be difficult for the discharged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servants who gave up their jobs whether compulsorily or volunt-</w:t>
      </w:r>
      <w:r>
        <w:rPr>
          <w:rFonts w:ascii="Times" w:hAnsi="Times" w:eastAsia="Times"/>
          <w:b w:val="0"/>
          <w:i w:val="0"/>
          <w:color w:val="000000"/>
          <w:sz w:val="22"/>
        </w:rPr>
        <w:t>arily to show that the cases of other sufferers were less hard thantheirs.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these ex-Government-servants as a class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sufferers. And if they have been without work all these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hardly become efficient servants of the State.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for Congressmen is not an avenue to material advancement;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avenue to service. Therefore only those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enter Government service whose market value is higher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get from the Government. They can be employed only when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wanted. There should be no such thing as Congress patro-</w:t>
      </w:r>
      <w:r>
        <w:rPr>
          <w:rFonts w:ascii="Times" w:hAnsi="Times" w:eastAsia="Times"/>
          <w:b w:val="0"/>
          <w:i w:val="0"/>
          <w:color w:val="000000"/>
          <w:sz w:val="22"/>
        </w:rPr>
        <w:t>nage.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war, whether violent or non-violent, loses its thrill and its gran-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deur if the warriors are insured against all loss. A satyagrahi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name stands to lose all without expectation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in the future. His merit lies in his undergoing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uttermost sacrifice. Indeed the Congress machinery will fall to pieces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men come to it to better their prospects in life. And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Ministers are expected to satisfy personal ambition they will be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discredited and bring down the prestige of the Congress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reader will not fail to note the difference between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restoration of lands which were vindictively sold for a song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preceding Government administration. There the restoration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possible and was a duty. It was like restoring a bit of country </w:t>
      </w:r>
      <w:r>
        <w:rPr>
          <w:rFonts w:ascii="Times" w:hAnsi="Times" w:eastAsia="Times"/>
          <w:b w:val="0"/>
          <w:i w:val="0"/>
          <w:color w:val="000000"/>
          <w:sz w:val="22"/>
        </w:rPr>
        <w:t>taken away by the victor.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another civil disobedience campaign becomes necessary,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think fifty times before selling people’s land and </w:t>
      </w:r>
      <w:r>
        <w:rPr>
          <w:rFonts w:ascii="Times" w:hAnsi="Times" w:eastAsia="Times"/>
          <w:b w:val="0"/>
          <w:i w:val="0"/>
          <w:color w:val="000000"/>
          <w:sz w:val="22"/>
        </w:rPr>
        <w:t>unpatriotic persons will not dare to profit at the expense of patriots.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27,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the sake merely of telling you that I have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all is well. Mahadev seems to be progressing.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say the same of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Aundh party coming. Jairamdas has also come in. </w:t>
      </w:r>
      <w:r>
        <w:rPr>
          <w:rFonts w:ascii="Times" w:hAnsi="Times" w:eastAsia="Times"/>
          <w:b w:val="0"/>
          <w:i w:val="0"/>
          <w:color w:val="000000"/>
          <w:sz w:val="22"/>
        </w:rPr>
        <w:t>He is looking much better.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3894. Courtesy: Amrit Kaur. Also G.N. 7050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27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shall attend to all your instructions. I do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will be so suited as not to cause any trouble for some years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Govind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go astray. Kaka offered him a job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put in an appearance. A mission has begun operations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Govind has offered his services. I hear he has now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to satisfy his would-be employers. He may prove an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people and Segaon. I do not want you to worry about him.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do all I can to wean him. But the lure of money is too great a 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for poor peoples. Everything else is going well. Mahadev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Verrier and his sister came in today. They are 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taking silence from 7 p.m. to 2 p.m. next day.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speaking is confined to 5 hours. But it is incessant for those hours. </w:t>
      </w:r>
      <w:r>
        <w:rPr>
          <w:rFonts w:ascii="Times" w:hAnsi="Times" w:eastAsia="Times"/>
          <w:b w:val="0"/>
          <w:i w:val="0"/>
          <w:color w:val="000000"/>
          <w:sz w:val="22"/>
        </w:rPr>
        <w:t>I must cut off that too, if I am to have the full benefit.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6416. Courtesy: Mirabehn. Also G.N. 10011</w:t>
      </w:r>
    </w:p>
    <w:p>
      <w:pPr>
        <w:autoSpaceDN w:val="0"/>
        <w:autoSpaceDE w:val="0"/>
        <w:widowControl/>
        <w:spacing w:line="220" w:lineRule="exact" w:before="384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‘28’ seems to have been corrected to ‘27’.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Ashram working with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STATES AND THE PEOPLE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almost simultaneous awakening in the various States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significant event in the national struggle for independence.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to think that such awakening can be due to the instigation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or a body of persons or any organization.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 Haripura resolution of the Congress put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on their mettle and they realized as never before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depended upon their own labours. But above all it is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that has brought about the awakening. It is to be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their advisers will recognize it and meet the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of the people. There is no half-way house between total </w:t>
      </w:r>
      <w:r>
        <w:rPr>
          <w:rFonts w:ascii="Times" w:hAnsi="Times" w:eastAsia="Times"/>
          <w:b w:val="0"/>
          <w:i w:val="0"/>
          <w:color w:val="000000"/>
          <w:sz w:val="22"/>
        </w:rPr>
        <w:t>extinction of the States and the Princes making their people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for the administration of their States and themselves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for the people, taking an earned commission for their labours.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hope, therefore, the rumour is not true that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are likely, at the instance of some Princes or their Dewans, to </w:t>
      </w:r>
      <w:r>
        <w:rPr>
          <w:rFonts w:ascii="Times" w:hAnsi="Times" w:eastAsia="Times"/>
          <w:b w:val="0"/>
          <w:i w:val="0"/>
          <w:color w:val="000000"/>
          <w:sz w:val="22"/>
        </w:rPr>
        <w:t>announce a change in the policy recently enunciated by Earl Winter-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ton, about the ability of the Princes to grant responsible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people. If any of them have asked the British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 the policy, they have undoubtedly done a disservice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And if the British Government respond to the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they will precipitate a first-class crisis whose magnitude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foretell. I must refuse to believe that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can commit such a blunder. Earl Winterton’s announcement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endorsement of past practice. They are not known to have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 the States giving powers to their people, however wide </w:t>
      </w:r>
      <w:r>
        <w:rPr>
          <w:rFonts w:ascii="Times" w:hAnsi="Times" w:eastAsia="Times"/>
          <w:b w:val="0"/>
          <w:i w:val="0"/>
          <w:color w:val="000000"/>
          <w:sz w:val="22"/>
        </w:rPr>
        <w:t>they might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 a step further. Even as the British Government, as the Para-</w:t>
      </w:r>
      <w:r>
        <w:rPr>
          <w:rFonts w:ascii="Times" w:hAnsi="Times" w:eastAsia="Times"/>
          <w:b w:val="0"/>
          <w:i w:val="0"/>
          <w:color w:val="000000"/>
          <w:sz w:val="22"/>
        </w:rPr>
        <w:t>mount Power, are bound to protect the Princes against harm from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or within, they are equally 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fortiori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ensure just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Princes. Hence it is their bounden duty,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supply the police or the military to any State, to see that there is a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emergency justifying the request and that the military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will be used with becoming restraint. From Dhenkanal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me stories of fiendish cruelty exercised by the State myr-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midons under the shadow of the police supplied by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>Power. I asked for evidence in support of some of the unnamable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cruelties. And I have enough to inspire belief.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Indeed, it is a question whether responsible Ministers in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vinces have not a moral responsibility in respect of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States in their respective provinces. Under the Constitution, the Minis-</w:t>
      </w:r>
      <w:r>
        <w:rPr>
          <w:rFonts w:ascii="Times" w:hAnsi="Times" w:eastAsia="Times"/>
          <w:b w:val="0"/>
          <w:i w:val="0"/>
          <w:color w:val="000000"/>
          <w:sz w:val="22"/>
        </w:rPr>
        <w:t>ters have no power over them. The Governor is the agent of the Vice-</w:t>
      </w:r>
      <w:r>
        <w:rPr>
          <w:rFonts w:ascii="Times" w:hAnsi="Times" w:eastAsia="Times"/>
          <w:b w:val="0"/>
          <w:i w:val="0"/>
          <w:color w:val="000000"/>
          <w:sz w:val="22"/>
        </w:rPr>
        <w:t>roy who is the representative of the Paramount Power. But the Minis-</w:t>
      </w:r>
      <w:r>
        <w:rPr>
          <w:rFonts w:ascii="Times" w:hAnsi="Times" w:eastAsia="Times"/>
          <w:b w:val="0"/>
          <w:i w:val="0"/>
          <w:color w:val="000000"/>
          <w:sz w:val="22"/>
        </w:rPr>
        <w:t>ters in autonomous provinces have surely a moral responsibility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what happens in the States. So long as the States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satisfied, Ministers have no worry. But have they none if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 virulent epidemic in the States which, if neglected, may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 the province in which they are situated? Have they none </w:t>
      </w:r>
      <w:r>
        <w:rPr>
          <w:rFonts w:ascii="Times" w:hAnsi="Times" w:eastAsia="Times"/>
          <w:b w:val="0"/>
          <w:i w:val="0"/>
          <w:color w:val="000000"/>
          <w:sz w:val="22"/>
        </w:rPr>
        <w:t>when there is a moral epidemic which seems to be raging in Dhen-</w:t>
      </w:r>
      <w:r>
        <w:rPr>
          <w:rFonts w:ascii="Times" w:hAnsi="Times" w:eastAsia="Times"/>
          <w:b w:val="0"/>
          <w:i w:val="0"/>
          <w:color w:val="000000"/>
          <w:sz w:val="22"/>
        </w:rPr>
        <w:t>kanal?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persecuted people are taking refuge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Orissa. Can the Ministers refuse them shelter? How many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charge of? Whatever happens in these States affects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or for worse the province as a whole. I do believe,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by reason of the heavy responsibility resting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have the moral right, within strict limits, to assert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internal peace and decency. They cannot look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 while the people of the States—an arbitrary creation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Power—are being ground to dust as they in Dhenkanal are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to be.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reads in the papers that some concessions have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of Dhenkanal. I do not know whether the report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whether the relief answers the purpose for which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Dhenkanal are fighting and suffering. It is, however, irrelevant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raised by me. I feel that the Ministers in the provinces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bound to take notice of gross misrule in the States within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borders and to tender advice to the Paramount Power as to what,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opinion, should be done. The Paramount Power, if it is to enjoy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relations with the provincial Ministers, is bound to give sym-</w:t>
      </w:r>
      <w:r>
        <w:rPr>
          <w:rFonts w:ascii="Times" w:hAnsi="Times" w:eastAsia="Times"/>
          <w:b w:val="0"/>
          <w:i w:val="0"/>
          <w:color w:val="000000"/>
          <w:sz w:val="22"/>
        </w:rPr>
        <w:t>pathetic ear to their advice.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other matter which demands the urgent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States and their advisers. They fight shy of the very name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gress. They regard Congressmen as outsiders, foreigners and what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all that in law. But man-made law, if it is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law, becomes a dead letter when the latter operates in full </w:t>
      </w:r>
      <w:r>
        <w:rPr>
          <w:rFonts w:ascii="Times" w:hAnsi="Times" w:eastAsia="Times"/>
          <w:b w:val="0"/>
          <w:i w:val="0"/>
          <w:color w:val="000000"/>
          <w:sz w:val="22"/>
        </w:rPr>
        <w:t>force. The people of the States look up to the Congress in all matters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their interest. Many of them are members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>Some like Shri Jamnalalji hold high offices in the Congress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zation. In the eyes of the Congress there is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from the States and from India called British. It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detrimental to the interests of the States to ignore the Congress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especially when it or they seek to render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They must recognize the fact that the people in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many cases guided by the Congress. They know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policy of non-interference hitherto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But with the growing influence of the Congress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to defend it in the face of injustice perpetrated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States. If the Congress feels that it has the power to offer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interference, it will be bound to do so when the call comes.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believe that the good of the people is also their good,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gratefully seek and accept the Congress assistance. It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interest to cultivate friendly relations with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bids fair in the future, not very distant, to replace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let me hope, by friendly arrangement. Will they not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 on the wall?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28,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3-12-1938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AMRIT KAUR</w:t>
      </w:r>
    </w:p>
    <w:p>
      <w:pPr>
        <w:autoSpaceDN w:val="0"/>
        <w:autoSpaceDE w:val="0"/>
        <w:widowControl/>
        <w:spacing w:line="224" w:lineRule="exact" w:before="12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ready to write to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you free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The suspense should cease, if it is at [all] possible. Today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Your absence is most felt on Mondays.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do a lot if you could be here and kept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Narandas. I am sending him your note,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sweet.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3895. Courtesy: Amrit Kaur. Also G.N. 7051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Shumshere Singh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MOTILAL ROY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sympathies are with you but equity and justice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lean towards the A.I.S.A. I relied upon your integrity and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If you must have reduction please start payment and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it when you have paid what you contemplate. Is not that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fair? But I would still plead with you to ask the co-workers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redoubled effort to pay the debt due to a sister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run wholly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On the basis of it I wrote a couple of lines,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complain but for information. I am enclosing the reply to that. </w:t>
      </w:r>
      <w:r>
        <w:rPr>
          <w:rFonts w:ascii="Times" w:hAnsi="Times" w:eastAsia="Times"/>
          <w:b w:val="0"/>
          <w:i w:val="0"/>
          <w:color w:val="000000"/>
          <w:sz w:val="22"/>
        </w:rPr>
        <w:t>Destroy the letter after reading it.</w:t>
      </w:r>
    </w:p>
    <w:p>
      <w:pPr>
        <w:autoSpaceDN w:val="0"/>
        <w:autoSpaceDE w:val="0"/>
        <w:widowControl/>
        <w:spacing w:line="220" w:lineRule="exact" w:before="6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anything to criticize in the movement, please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>as your duty to let me know about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8554.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letter. I had not expected that you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in the midst of so much pressure of work. I am watching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exploits even from this distance. You seem to have earned great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previous life. I never had any doubt about your courage.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possible, don’t court imprisonment. That is the Rajkot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job.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taking care of your health.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ELEGRAPH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VALLABHBHAI PATEL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a letter from Bhavnagar. I have sent a wire ask-</w:t>
      </w:r>
      <w:r>
        <w:rPr>
          <w:rFonts w:ascii="Times" w:hAnsi="Times" w:eastAsia="Times"/>
          <w:b w:val="0"/>
          <w:i w:val="0"/>
          <w:color w:val="000000"/>
          <w:sz w:val="22"/>
        </w:rPr>
        <w:t>ing the man to await a letter before sending any more batches. Partici-</w:t>
      </w:r>
      <w:r>
        <w:rPr>
          <w:rFonts w:ascii="Times" w:hAnsi="Times" w:eastAsia="Times"/>
          <w:b w:val="0"/>
          <w:i w:val="0"/>
          <w:color w:val="000000"/>
          <w:sz w:val="22"/>
        </w:rPr>
        <w:t>pation by students in this manner seems to me altogether improper.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does not seem proper that subjects of other States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batches from places outside Rajkot. This is completely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policy. That batch does not want and will not get swaraj.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Rajkot will increase ill will and cover up the weaknesses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Rajkot people if there are any. What will we gain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being covered up? The mettle of the people of Rajkot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 only as much as it is worth. We may help it to shine brighter,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can be done only by promoting growth among the Rajkot people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If you agree with this, stop the batches from outside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all students from joining. I can write much more, but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time? It doesn’t matter, though.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for my article came from your letter. There were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but I did not write anything. Now see the enclosed reply.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comments to make, do so. Otherwise return it to me as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corruption does not go I must retire. I am of course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>talks.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letter and do the needful. I take 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receiving Muriel Lester. How can she stay with the Naoroji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at this time? You may put her up at Bhulabhai’s place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Let her leave for Wardha the same day. Somebody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at the station on the 9th. There will be no time for you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There may not even be sufficient time to catch the train.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personally go or send someone to receive her then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 letter as desired by her. Do you have time to attend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things? Do warn me if you do not have the time. In that case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burden you.</w:t>
      </w:r>
    </w:p>
    <w:p>
      <w:pPr>
        <w:autoSpaceDN w:val="0"/>
        <w:autoSpaceDE w:val="0"/>
        <w:widowControl/>
        <w:spacing w:line="220" w:lineRule="exact" w:before="6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3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 equivalent term for ‘Municipal Councillor’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sad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Jayaprakash is enclosed. I hope it will reach in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at 3.45 a. m. Take care of Jayaprakash’s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do not know how yours is. I see that you both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kanti. I am glad. Didn’t I inform you that we would be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on January 1? We will be there for a month.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>there. Jayaprakash also may come. But he is a fakir, absorbed in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and lost in his own dreams. How can I expect him to pass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with me? He will not be able to get anything from me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even like some aspects of my life. What is the remedy? I am </w:t>
      </w:r>
      <w:r>
        <w:rPr>
          <w:rFonts w:ascii="Times" w:hAnsi="Times" w:eastAsia="Times"/>
          <w:b w:val="0"/>
          <w:i w:val="0"/>
          <w:color w:val="000000"/>
          <w:sz w:val="22"/>
        </w:rPr>
        <w:t>glad that you remain busy in his service. My health is fine.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VIJAYA N.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before the morning prayer. My health is ex-</w:t>
      </w:r>
      <w:r>
        <w:rPr>
          <w:rFonts w:ascii="Times" w:hAnsi="Times" w:eastAsia="Times"/>
          <w:b w:val="0"/>
          <w:i w:val="0"/>
          <w:color w:val="000000"/>
          <w:sz w:val="22"/>
        </w:rPr>
        <w:t>cellent. Ba is fairly well. It is great news indeed that you have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covered. Now you need not come here at present for I expect to be at </w:t>
      </w:r>
      <w:r>
        <w:rPr>
          <w:rFonts w:ascii="Times" w:hAnsi="Times" w:eastAsia="Times"/>
          <w:b w:val="0"/>
          <w:i w:val="0"/>
          <w:color w:val="000000"/>
          <w:sz w:val="22"/>
        </w:rPr>
        <w:t>Bardoli on the 2nd of January. You are already there.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7103. Also C.W. 4595.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0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SHUAIB QURESHI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SHUAIB,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Zakir telegraphed Big Brother’s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happened?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only the other day about his daughter’s death. I tried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him but failed. Cannot his death be turned to the end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best moments he tried his utmost? This death is a tragedy.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doubled if no steps are taken to bring the two together. How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is more than I can say. I am working at it in my own way.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not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Madhya Pradesh aur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p. 127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MAHADEV DESAI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yesterday’s suffocation was that the water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hot. I also had such experience. If the heat is gradually increased,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 is felt. It is desirable to begin with near-body temperature.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bucket of hot water should be kept just near. This is, of course,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followed by cold water. It would be best to take the hip-bath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afternoon. This will cost you some time but let not that worry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and send it to Manilal. Don’t </w:t>
      </w:r>
      <w:r>
        <w:rPr>
          <w:rFonts w:ascii="Times" w:hAnsi="Times" w:eastAsia="Times"/>
          <w:b w:val="0"/>
          <w:i w:val="0"/>
          <w:color w:val="000000"/>
          <w:sz w:val="22"/>
        </w:rPr>
        <w:t>change the January date. You may stay there as long as you desire.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Shaukat Ali died on November 27, 1938, at Delhi.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to run up here, you will have every right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thinking only of Nanabhai and Vijayalakshmi. You also would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desire to stay with your parents.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present condition, I can give you nothing. I cannot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minute for talking with you. And I would not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here only in order that I could see your  face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smile at you. Ba would not accept service from you. She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ill. Having regard to all this, I leave it to you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here. I will leave this place on January 1 for Bardoli.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 come there, you may do so for three or four days.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and Gomati came and met me. Why does not Sita </w:t>
      </w:r>
      <w:r>
        <w:rPr>
          <w:rFonts w:ascii="Times" w:hAnsi="Times" w:eastAsia="Times"/>
          <w:b w:val="0"/>
          <w:i w:val="0"/>
          <w:color w:val="000000"/>
          <w:sz w:val="22"/>
        </w:rPr>
        <w:t>write? How is her health? How is Arun?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first letter I take up at 3.30 a.m.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time-table. This is therefore being posted to  Delhi.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having better nights than in Simla showing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continues. Perhaps the intense cold of Simla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agreed with him. Here unlike as before, he is sleeping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sky. The weather is quite mild. For three or four days I slept on </w:t>
      </w:r>
      <w:r>
        <w:rPr>
          <w:rFonts w:ascii="Times" w:hAnsi="Times" w:eastAsia="Times"/>
          <w:b w:val="0"/>
          <w:i w:val="0"/>
          <w:color w:val="000000"/>
          <w:sz w:val="22"/>
        </w:rPr>
        <w:t>the verandah. S. has permitted me to come out. How long the per-</w:t>
      </w:r>
      <w:r>
        <w:rPr>
          <w:rFonts w:ascii="Times" w:hAnsi="Times" w:eastAsia="Times"/>
          <w:b w:val="0"/>
          <w:i w:val="0"/>
          <w:color w:val="000000"/>
          <w:sz w:val="22"/>
        </w:rPr>
        <w:t>mission will last, one does not 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Mira’s departure I have been silent between 7 p. m. </w:t>
      </w:r>
      <w:r>
        <w:rPr>
          <w:rFonts w:ascii="Times" w:hAnsi="Times" w:eastAsia="Times"/>
          <w:b w:val="0"/>
          <w:i w:val="0"/>
          <w:color w:val="000000"/>
          <w:sz w:val="22"/>
        </w:rPr>
        <w:t>to 2 p.m. the day following. Hence there are only 5 speaking hours.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Shummy finally makes up his mind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The change is likely to do him good and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anxiety to be with me. But Mahadev will say, what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dog? He has been describing with what care that precious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family is being looked after.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just now engaged in hammering into shape the Aundh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Constitution. The Raja Saheb’s son is a delightful boy.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3653. Courtesy: Amrit Kaur. Also G.N. 6462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sending a copy of the report of Viceroy’s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Bharatan. It is difficult to say how this catastrophe will end.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think over what I have written about the States.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Anantrai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intervened, the Rajkot matter will perhaps be settled. But how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help? That will involve all the States. And that is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happen.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and the children will be well. I am writing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morning prayer. My health is excellent—at present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I am taking proper care of it. Ba is fairly well and so is Mahadev.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the atmosphere at Segaon is quite good. There goes the </w:t>
      </w:r>
      <w:r>
        <w:rPr>
          <w:rFonts w:ascii="Times" w:hAnsi="Times" w:eastAsia="Times"/>
          <w:b w:val="0"/>
          <w:i w:val="0"/>
          <w:color w:val="000000"/>
          <w:sz w:val="22"/>
        </w:rPr>
        <w:t>bell.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2007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MIRABEHN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your having spent the money. I do not want you </w:t>
      </w:r>
      <w:r>
        <w:rPr>
          <w:rFonts w:ascii="Times" w:hAnsi="Times" w:eastAsia="Times"/>
          <w:b w:val="0"/>
          <w:i w:val="0"/>
          <w:color w:val="000000"/>
          <w:sz w:val="22"/>
        </w:rPr>
        <w:t>to be ill for want of warm clothing or other things that may be nece-</w:t>
      </w:r>
      <w:r>
        <w:rPr>
          <w:rFonts w:ascii="Times" w:hAnsi="Times" w:eastAsia="Times"/>
          <w:b w:val="0"/>
          <w:i w:val="0"/>
          <w:color w:val="000000"/>
          <w:sz w:val="22"/>
        </w:rPr>
        <w:t>ssary for keeping the body fit. I have no fear of the cold of the Fron-</w:t>
      </w:r>
      <w:r>
        <w:rPr>
          <w:rFonts w:ascii="Times" w:hAnsi="Times" w:eastAsia="Times"/>
          <w:b w:val="0"/>
          <w:i w:val="0"/>
          <w:color w:val="000000"/>
          <w:sz w:val="22"/>
        </w:rPr>
        <w:t>tier injuring you. I shall watch your career there with anxiety.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up to 2 p. m. continues. There are thus only 5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hours per day which are all practically given to interviews.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“States and the People”, 3-12-1938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Mahadev wrote to you yesterday. He is steadily improving.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6417. Courtesy: Mirabehn. Also G.N. 10012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friends came and instead of five minutes they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thirty-five. I had ultimately to say as gently as I could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overstayed their time seven times.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your copy of Agatha’s report of the interview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My message was merely to say that he was to regard me as a </w:t>
      </w:r>
      <w:r>
        <w:rPr>
          <w:rFonts w:ascii="Times" w:hAnsi="Times" w:eastAsia="Times"/>
          <w:b w:val="0"/>
          <w:i w:val="0"/>
          <w:color w:val="000000"/>
          <w:sz w:val="22"/>
        </w:rPr>
        <w:t>friend of the English people, etc. It had nothing to do with politics.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duly received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about Subhas.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 w:num="2" w:equalWidth="0">
            <w:col w:w="3866" w:space="0"/>
            <w:col w:w="26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Gurudev’s letter</w:t>
      </w:r>
    </w:p>
    <w:p>
      <w:pPr>
        <w:sectPr>
          <w:type w:val="nextColumn"/>
          <w:pgSz w:w="9360" w:h="12960"/>
          <w:pgMar w:top="524" w:right="1404" w:bottom="464" w:left="1440" w:header="720" w:footer="720" w:gutter="0"/>
          <w:cols w:num="2" w:equalWidth="0">
            <w:col w:w="3866" w:space="0"/>
            <w:col w:w="265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not killing yourself with work and that Indu is </w:t>
      </w:r>
      <w:r>
        <w:rPr>
          <w:rFonts w:ascii="Times" w:hAnsi="Times" w:eastAsia="Times"/>
          <w:b w:val="0"/>
          <w:i w:val="0"/>
          <w:color w:val="000000"/>
          <w:sz w:val="22"/>
        </w:rPr>
        <w:t>doing well.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Sarup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relieved of the heavy work she is doing.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rebuild her shattered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p.</w:t>
      </w:r>
      <w:r>
        <w:rPr>
          <w:rFonts w:ascii="Times" w:hAnsi="Times" w:eastAsia="Times"/>
          <w:b w:val="0"/>
          <w:i w:val="0"/>
          <w:color w:val="000000"/>
          <w:sz w:val="18"/>
        </w:rPr>
        <w:t>303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SHANTIKUMAR N. MORARJEE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just now placed your letter in my hand. If I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your father it would be an understatement. We were as close to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 as members of a family. It will not be strange, therefore, if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Jawaharlal Nehru”, 24-11-1938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Vijayalakshmi Pandit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unveil his statue. But even if I do not do so, will it detract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bond? Does one unveil the statue of one’s brother? I have lost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in such ceremonies. Please, therefore, do not take it ill at all.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my point of view fully and leave me out. Let the statue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unveiled on the same day on which the opening ceremony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takes place and let that be done by Sardar. Will you not </w:t>
      </w:r>
      <w:r>
        <w:rPr>
          <w:rFonts w:ascii="Times" w:hAnsi="Times" w:eastAsia="Times"/>
          <w:b w:val="0"/>
          <w:i w:val="0"/>
          <w:color w:val="000000"/>
          <w:sz w:val="22"/>
        </w:rPr>
        <w:t>excuse me?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4728. Courtesy: Shantikumar N. 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A LETTER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LAMBUS,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‘Lambodar’ means ‘long belly’. It is the name of God Gana-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pati. I should have named you ‘Lambus’. Was it not kind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after such a long time?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Salaam, Lilavati and Sharda are here. All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sisters seem to be doing good work.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PREMI JAIRAMDAS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is not good, but I like it better than your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efforts would improve it. Father has arrived here. He writes </w:t>
      </w:r>
      <w:r>
        <w:rPr>
          <w:rFonts w:ascii="Times" w:hAnsi="Times" w:eastAsia="Times"/>
          <w:b w:val="0"/>
          <w:i w:val="0"/>
          <w:color w:val="000000"/>
          <w:sz w:val="22"/>
        </w:rPr>
        <w:t>better Hindi than you do.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9250. Courtesy: Jairamdas Doulatram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MUNNALAL G. SHAH</w:t>
      </w:r>
    </w:p>
    <w:p>
      <w:pPr>
        <w:autoSpaceDN w:val="0"/>
        <w:autoSpaceDE w:val="0"/>
        <w:widowControl/>
        <w:spacing w:line="294" w:lineRule="exact" w:before="2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30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Govind is taking up a job in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The mission intends to plant its flag in Segaon or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done so. Find out the facts without making too much fuss.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8378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CHIMANLAL N. SHAH</w:t>
      </w:r>
    </w:p>
    <w:p>
      <w:pPr>
        <w:autoSpaceDN w:val="0"/>
        <w:autoSpaceDE w:val="0"/>
        <w:widowControl/>
        <w:spacing w:line="294" w:lineRule="exact" w:before="2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November/December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30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things there? Is everybody well? What about the cows?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milk is left? How is Bhansali? Is Parnerkar happy?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 feel lonely? Here the cold is not much to speak of. </w:t>
      </w:r>
      <w:r>
        <w:rPr>
          <w:rFonts w:ascii="Times" w:hAnsi="Times" w:eastAsia="Times"/>
          <w:b w:val="0"/>
          <w:i w:val="0"/>
          <w:color w:val="000000"/>
          <w:sz w:val="22"/>
        </w:rPr>
        <w:t>Sharada is fine.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10663</w:t>
      </w:r>
    </w:p>
    <w:p>
      <w:pPr>
        <w:autoSpaceDN w:val="0"/>
        <w:autoSpaceDE w:val="0"/>
        <w:widowControl/>
        <w:spacing w:line="218" w:lineRule="exact" w:before="3202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Mirabehn”, 27-11-1938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TELEGRAM TO LOCAL SECRETARY, JALLIANWALA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BAGH MEMORIAL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1,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HOLD    MEETING    THIRTEENTH    WARDHA    THREE    AFTERNOON.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LETTER TO RANCHHODLAL PATWARI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lucky to receive your handwriting today after several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address you when you tender me </w:t>
      </w:r>
      <w:r>
        <w:rPr>
          <w:rFonts w:ascii="Times" w:hAnsi="Times" w:eastAsia="Times"/>
          <w:b w:val="0"/>
          <w:i/>
          <w:color w:val="000000"/>
          <w:sz w:val="22"/>
        </w:rPr>
        <w:t>“dandavat”.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hear about your ceaseless efforts to achieve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I never thought that the Rajkot public were presenting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front single-handed, exhibiting unique solidarity. Vain are our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impressions. God willing success is positive. If the unfavourable cir-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 are reduced to dust, God may bless your services with </w:t>
      </w:r>
      <w:r>
        <w:rPr>
          <w:rFonts w:ascii="Times" w:hAnsi="Times" w:eastAsia="Times"/>
          <w:b w:val="0"/>
          <w:i w:val="0"/>
          <w:color w:val="000000"/>
          <w:sz w:val="22"/>
        </w:rPr>
        <w:t>singular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PADMAJA NAIDU</w:t>
      </w:r>
    </w:p>
    <w:p>
      <w:pPr>
        <w:autoSpaceDN w:val="0"/>
        <w:autoSpaceDE w:val="0"/>
        <w:widowControl/>
        <w:spacing w:line="266" w:lineRule="exact" w:before="1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LOTUS-BORN,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clear. I knew your worth when you sent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masterly report of yours on the famine condition. This one can’t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that. But it is good. The other was for the public.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hurriedly drawn for me. You are doing good work. My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>do not kill yourself over it. If you will only behave yourself, you are</w:t>
      </w:r>
    </w:p>
    <w:p>
      <w:pPr>
        <w:autoSpaceDN w:val="0"/>
        <w:autoSpaceDE w:val="0"/>
        <w:widowControl/>
        <w:spacing w:line="220" w:lineRule="exact" w:before="2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answer to the addressee’s letter of December 1, asking if he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convene a meeting of the Memorial Fund at Wardha during the meetings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Working Committee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Ex-Dewan of Morvi, Palanpur and Gondal States. The letter was presumably </w:t>
      </w:r>
      <w:r>
        <w:rPr>
          <w:rFonts w:ascii="Times" w:hAnsi="Times" w:eastAsia="Times"/>
          <w:b w:val="0"/>
          <w:i w:val="0"/>
          <w:color w:val="000000"/>
          <w:sz w:val="18"/>
        </w:rPr>
        <w:t>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report carrying this item is dated December 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giving first-class work. You will take extra care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about your facts. I shall bear your caution in mind. There </w:t>
      </w:r>
      <w:r>
        <w:rPr>
          <w:rFonts w:ascii="Times" w:hAnsi="Times" w:eastAsia="Times"/>
          <w:b w:val="0"/>
          <w:i w:val="0"/>
          <w:color w:val="000000"/>
          <w:sz w:val="22"/>
        </w:rPr>
        <w:t>won’t be a hasty word on my part. Continue to write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got my second letter.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LAYMATE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send for you when it is absolutely necessary. How is Father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other members?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A CAUTION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Sardar Vallabhbhai Patel’s and Shri Damodardas’s requests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pectively to non-Rajkot people and non-Hyderabad people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satyagraha are timely and deserve to receive hearty response.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essence of satyagraha that those who are suffering should alone </w:t>
      </w:r>
      <w:r>
        <w:rPr>
          <w:rFonts w:ascii="Times" w:hAnsi="Times" w:eastAsia="Times"/>
          <w:b w:val="0"/>
          <w:i w:val="0"/>
          <w:color w:val="000000"/>
          <w:sz w:val="22"/>
        </w:rPr>
        <w:t>offer it. Cases can be conceived when what may be termed sym-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pathetic satyagraha may be legitimately applied. But so far as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Rajkot or Hyderabad satyagraha to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participation. Indeed it is likely to acerbate the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underlying satyagraha is to convert the wrongdoer,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 the sense of justice in him, to show him also that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direct or indirect, of the wronged, the wrongdoer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wrong intended by him. If the people in either case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suffer for their causes, no outside help in the shape of satya-</w:t>
      </w:r>
      <w:r>
        <w:rPr>
          <w:rFonts w:ascii="Times" w:hAnsi="Times" w:eastAsia="Times"/>
          <w:b w:val="0"/>
          <w:i w:val="0"/>
          <w:color w:val="000000"/>
          <w:sz w:val="22"/>
        </w:rPr>
        <w:t>graha can possibly bring true deliverance.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3,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TELEGRAM TO PATTOM THANU PILLAI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HANUPILLAI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6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SEBASTIAN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OTHERS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ABOUT</w:t>
            </w:r>
          </w:p>
        </w:tc>
      </w:tr>
      <w:tr>
        <w:trPr>
          <w:trHeight w:hRule="exact" w:val="286"/>
        </w:trPr>
        <w:tc>
          <w:tcPr>
            <w:tcW w:type="dxa" w:w="43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INTERVIEW INCORRECT. SHALL I ISSUE TRUE VERSION?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Pattom Thanu Pillai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D. B. KALELKAR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wished to open the subject of the budget, but I forgot.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discuss the matter a little. A copy is enclosed. Come </w:t>
      </w:r>
      <w:r>
        <w:rPr>
          <w:rFonts w:ascii="Times" w:hAnsi="Times" w:eastAsia="Times"/>
          <w:b w:val="0"/>
          <w:i w:val="0"/>
          <w:color w:val="000000"/>
          <w:sz w:val="22"/>
        </w:rPr>
        <w:t>down on Tuesday. I will spare some time at 2 o’clock.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7979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PRABHU DAYAL VIDYARTHI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 DAYAL,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narration is prolix. You have not cited any evidence in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to say could easily have been put on one sheet.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factual narration has no need of adornment. Write it again.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>it to U. P. You must furnish evidence in support of what you write.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version,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10-12-1938,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“Talk to Travancore State Congress Deputation”, 15-11-1938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against the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the names of persons who are your sources. Omit such phrases as</w:t>
      </w:r>
      <w:r>
        <w:rPr>
          <w:rFonts w:ascii="Times" w:hAnsi="Times" w:eastAsia="Times"/>
          <w:b w:val="0"/>
          <w:i w:val="0"/>
          <w:color w:val="000000"/>
          <w:sz w:val="22"/>
        </w:rPr>
        <w:t>“I hope” and the like. You should learn to be precise in writing.</w:t>
      </w:r>
    </w:p>
    <w:p>
      <w:pPr>
        <w:autoSpaceDN w:val="0"/>
        <w:autoSpaceDE w:val="0"/>
        <w:widowControl/>
        <w:spacing w:line="220" w:lineRule="exact" w:before="6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368. DISCUSSION WITH JOHN R. MOTT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4,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Mott . . . wondered if the world, including the world of missionaries,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 since they had last met.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going to preside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deliberations of the International Missionary Council meeting in Madras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month, and he wanted to share with Gandhiji the plans of the meeting,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Gandhiji’s “intuition and judgment on things to be discussed at the </w:t>
      </w:r>
      <w:r>
        <w:rPr>
          <w:rFonts w:ascii="Times" w:hAnsi="Times" w:eastAsia="Times"/>
          <w:b w:val="0"/>
          <w:i w:val="0"/>
          <w:color w:val="000000"/>
          <w:sz w:val="18"/>
        </w:rPr>
        <w:t>Convention.”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said: “ . . . This is a unique Convention where 14 councils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younger churches of Asia, Africa and Latin America, and 14 of the older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churches of Europe, America and Australia will be represented by over 400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delegates. We want this to be a help and not a hindrance to India. . . .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I, I ask, right in thinking that the tide has turned a little bit on the great things you </w:t>
      </w:r>
      <w:r>
        <w:rPr>
          <w:rFonts w:ascii="Times" w:hAnsi="Times" w:eastAsia="Times"/>
          <w:b w:val="0"/>
          <w:i w:val="0"/>
          <w:color w:val="000000"/>
          <w:sz w:val="18"/>
        </w:rPr>
        <w:t>impressed on me?. . . Is there not a clearer recognition of these evils? . . .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What I have noticed is that there is a drift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so far as thought is concerned, but I do feel that in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I was going to say “not much advance”, but I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say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22"/>
        </w:rPr>
        <w:t>advance”. You may be able to give solitary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of men here and there, but they do not count. Right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>to be of use has to be translated into action.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JOHN MOTT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Take the first question, viz., that of the Communal Award.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been no progress?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No progress at all.</w:t>
      </w:r>
    </w:p>
    <w:p>
      <w:pPr>
        <w:autoSpaceDN w:val="0"/>
        <w:autoSpaceDE w:val="0"/>
        <w:widowControl/>
        <w:spacing w:line="240" w:lineRule="exact" w:before="4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been studying the manuscript of the life of K. T. Paul, to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asked to write a foreword. Don’t you think there has been an advance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time? The attitude of the Roman Catholics is hostile, but what about Protestant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“Dr. Mott’s Second Visit”. John Mott’s part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conversation has been slightly abridged.</w:t>
      </w:r>
    </w:p>
    <w:p>
      <w:pPr>
        <w:autoSpaceDN w:val="0"/>
        <w:tabs>
          <w:tab w:pos="550" w:val="left"/>
          <w:tab w:pos="5050" w:val="left"/>
          <w:tab w:pos="5390" w:val="left"/>
          <w:tab w:pos="601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Desai gives no dates.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“Letter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Kaur”,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5-12-1938, where Gandhiji says, “Mahadev wrote yesterday for five hours on the </w:t>
      </w:r>
      <w:r>
        <w:rPr>
          <w:rFonts w:ascii="Times" w:hAnsi="Times" w:eastAsia="Times"/>
          <w:b w:val="0"/>
          <w:i w:val="0"/>
          <w:color w:val="000000"/>
          <w:sz w:val="18"/>
        </w:rPr>
        <w:t>Mott visit.”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John R. Mott”, 13/14-11-1936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Protestant Christians are at one on this question,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Award changed, so far as they are concerned.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solid action in the matter.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behalf.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I did not know that they could have an exception made in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They can.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Take the next question. Is not taking advantage of people’s disabilities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avoided now? I must say I was terribly pained to read of the McGavran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greatly relieved to know that the misunderstanding has been cleared 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on this question, whilst some friends, I agree, are in </w:t>
      </w:r>
      <w:r>
        <w:rPr>
          <w:rFonts w:ascii="Times" w:hAnsi="Times" w:eastAsia="Times"/>
          <w:b w:val="0"/>
          <w:i w:val="0"/>
          <w:color w:val="000000"/>
          <w:sz w:val="22"/>
        </w:rPr>
        <w:t>earnest, so far as action goes, there has been no change.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You mean to say there is not action enough?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there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at all. I have plenty of evidence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what I say. I do not publish all the correspondence I get.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A. Paul, whom you may know, convened a conference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ago. The proceedings were revealing. Their resolutions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half-hearted. As far as I am aware, there was no unanimity about any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action.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I was encouraged by a resolution of the National Christian Council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insisted on pure motives and pure practice.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cite the resolution but you will not be able to show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corresponding action.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I understand. Without action no decision is anything worth. This lesson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burnt on my mind even as a student when Foster’s great essay on the </w:t>
      </w:r>
      <w:r>
        <w:rPr>
          <w:rFonts w:ascii="Times" w:hAnsi="Times" w:eastAsia="Times"/>
          <w:b w:val="0"/>
          <w:i/>
          <w:color w:val="000000"/>
          <w:sz w:val="18"/>
        </w:rPr>
        <w:t>Decision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Character </w:t>
      </w:r>
      <w:r>
        <w:rPr>
          <w:rFonts w:ascii="Times" w:hAnsi="Times" w:eastAsia="Times"/>
          <w:b w:val="0"/>
          <w:i w:val="0"/>
          <w:color w:val="000000"/>
          <w:sz w:val="18"/>
        </w:rPr>
        <w:t>helped me more than anything I had read.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assure you you will find confirmation of what I say.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not even concrete recognition of the danger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undue advantage of people’s disabilities. They will never give up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call the right of mass conversions.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They are now talking of conversion of groups and families. I am not quite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clear, though, as to what in certain cases the word ‘group’ implies.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quite clear. It is mass conversions called by another </w:t>
      </w:r>
      <w:r>
        <w:rPr>
          <w:rFonts w:ascii="Times" w:hAnsi="Times" w:eastAsia="Times"/>
          <w:b w:val="0"/>
          <w:i w:val="0"/>
          <w:color w:val="000000"/>
          <w:sz w:val="22"/>
        </w:rPr>
        <w:t>name.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That is strange. How can groups or families be converted </w:t>
      </w:r>
      <w:r>
        <w:rPr>
          <w:rFonts w:ascii="Times" w:hAnsi="Times" w:eastAsia="Times"/>
          <w:b w:val="0"/>
          <w:i/>
          <w:color w:val="000000"/>
          <w:sz w:val="18"/>
        </w:rPr>
        <w:t>en masse?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Conversion in my family for instance came first with my father, then my oldest</w:t>
      </w:r>
    </w:p>
    <w:p>
      <w:pPr>
        <w:autoSpaceDN w:val="0"/>
        <w:autoSpaceDE w:val="0"/>
        <w:widowControl/>
        <w:spacing w:line="220" w:lineRule="exact" w:before="3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Mc Gavran had contributed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World Dominion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fabricated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talk between Gandhiji on the one hand and Bishops Pickett and Azariah on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sister, then youngest sister, then I. It is an individual matter, a matter entirely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one and one’s God.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it is. On this matter of untouchability, I may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I could not carry conviction to my own wife. She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willy-nilly. The conviction came to her after long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In dealing with the holiest of things we should use the purest methods.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you will pardon me if I reiterate that I am hopeful of the tide having turned.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Discerning Christian leaders to my knowledge are not only thinking of these things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keenly but sincerely addressing themselves to fostering right practice. On the third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of the wise use of money I see signs of encouragement.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a virtue of necessity. The Indian Christians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aloud and of doing things themselves. They are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responsibilities and saying, “Thank God, American money </w:t>
      </w:r>
      <w:r>
        <w:rPr>
          <w:rFonts w:ascii="Times" w:hAnsi="Times" w:eastAsia="Times"/>
          <w:b w:val="0"/>
          <w:i w:val="0"/>
          <w:color w:val="000000"/>
          <w:sz w:val="22"/>
        </w:rPr>
        <w:t>can’t come.”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came a rather long digression on the wise and unwise use of money.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topic had engaged their attention on the occasion of the last visit too and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put the matter most forcefully when he said: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“I think you cannot serve God and Mammon both, and my </w:t>
      </w:r>
      <w:r>
        <w:rPr>
          <w:rFonts w:ascii="Times" w:hAnsi="Times" w:eastAsia="Times"/>
          <w:b w:val="0"/>
          <w:i w:val="0"/>
          <w:color w:val="000000"/>
          <w:sz w:val="22"/>
        </w:rPr>
        <w:t>fear is that Mammon has been sent to serve India and God has re-</w:t>
      </w:r>
      <w:r>
        <w:rPr>
          <w:rFonts w:ascii="Times" w:hAnsi="Times" w:eastAsia="Times"/>
          <w:b w:val="0"/>
          <w:i w:val="0"/>
          <w:color w:val="000000"/>
          <w:sz w:val="22"/>
        </w:rPr>
        <w:t>mained behind, with the result that He will one day have His ven-</w:t>
      </w:r>
      <w:r>
        <w:rPr>
          <w:rFonts w:ascii="Times" w:hAnsi="Times" w:eastAsia="Times"/>
          <w:b w:val="0"/>
          <w:i w:val="0"/>
          <w:color w:val="000000"/>
          <w:sz w:val="22"/>
        </w:rPr>
        <w:t>geance.”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made it also clear that there was all the difference in the world between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</w:t>
      </w:r>
      <w:r>
        <w:rPr>
          <w:rFonts w:ascii="Times" w:hAnsi="Times" w:eastAsia="Times"/>
          <w:b w:val="0"/>
          <w:i/>
          <w:color w:val="000000"/>
          <w:sz w:val="18"/>
        </w:rPr>
        <w:t>given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money </w:t>
      </w:r>
      <w:r>
        <w:rPr>
          <w:rFonts w:ascii="Times" w:hAnsi="Times" w:eastAsia="Times"/>
          <w:b w:val="0"/>
          <w:i/>
          <w:color w:val="000000"/>
          <w:sz w:val="18"/>
        </w:rPr>
        <w:t>earned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But your own example proves that there are wise uses of money. What 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 organizations I saw this morning testify?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see a contradiction between my theory and practice?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must see the background. With all my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collect money I am utterly indifferent in the matter.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felt that when a religious organization has more money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requires, it is in peril of losing its faith in God and pinning its faith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There is no such thing as ‘wise’ or ‘unwise’ use of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simply to cease to depend on it. You don’t even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bread, and bargain with God saying you won’t pray until God gives </w:t>
      </w:r>
      <w:r>
        <w:rPr>
          <w:rFonts w:ascii="Times" w:hAnsi="Times" w:eastAsia="Times"/>
          <w:b w:val="0"/>
          <w:i w:val="0"/>
          <w:color w:val="000000"/>
          <w:sz w:val="22"/>
        </w:rPr>
        <w:t>your bread!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I am arguing this at some length as I want to understand you and not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misquote you.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I will illustrate what I say by two telling illustrations.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when I started the satyagraha march there was not 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 in my pocket, and I went with a light heart. I had a caravan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3000 people to support. ‘No fear’, said I. ‘If God wills it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 forward.’ Then money began to rain from India. I had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for when the money came my miseries began. Whereas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a piece of bread and sugar, they now began asking for all </w:t>
      </w:r>
      <w:r>
        <w:rPr>
          <w:rFonts w:ascii="Times" w:hAnsi="Times" w:eastAsia="Times"/>
          <w:b w:val="0"/>
          <w:i w:val="0"/>
          <w:color w:val="000000"/>
          <w:sz w:val="22"/>
        </w:rPr>
        <w:t>sorts of things.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the illustration of the new educational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I said must go on without asking for any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Otherwise, after my death the whole organizations would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pieces. The fact is the moment financial stability is assured,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bankruptcy is also assured.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But you wisely used the money.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metal, but bread; and even the dog, under God’s </w:t>
      </w:r>
      <w:r>
        <w:rPr>
          <w:rFonts w:ascii="Times" w:hAnsi="Times" w:eastAsia="Times"/>
          <w:b w:val="0"/>
          <w:i w:val="0"/>
          <w:color w:val="000000"/>
          <w:sz w:val="22"/>
        </w:rPr>
        <w:t>Providence, has not to go hungry.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came the last question of untouchability. Dr. Mott wondered if there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quickening of the conscience all the world over. There had been, he said, battles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royal between groups in America, conventions refusing to go to hotels where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Negroes were not received? there were Christians in Germany who had gone to prison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protesting against the inhuman treatment of the Jews. There was gold coming 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dross. What about India?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advance in action, I say again. The British are a fair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racial feeling instead of declining is rising. In South Africa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tide of prejudice is rising high, declarations made by former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disregarded. Similar stories come from East Africa.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an optimist, not that there is any evidence that I can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is going to prosper, but because of my unflinching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>right must prosper in the end.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Well, in South Africa too are there not people like Hoffmeyr and Edgar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Brookes? There is certainly a turn of the tide on the part of certain individuals.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be wrong to draw conclusions from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instances. Our inspiration can come only from 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right must ultimately prevail. But on this matter, as I have said,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 advance in the thought world, but not in action.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Mott began the next day with these prefatory remarks: “You put in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quite original way your views on the questions I asked. I value it more than I can say.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impressed by your recognition that there was a certain amount of advance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but not in action. . . . I could show you, too, that there are certain things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actually concretely on foot. But, today, I want to engage your attention on another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matter. What to do with ‘gangster’ nations, if I may use the expression frequently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used? There was individual gangsterism in America. It has been put down by strong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police measures both local and national. Could not we do something similar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gangsterism between nations, as instanced in Manchuria—the nefarious use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opium poison—in Abyssinia, in Spain, in the sudden seizure of Austria, and then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case of Czechoslovakia. Now, in this connection, let me say, I was deeply impressed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what you wrote on the Czechoslovakian crisis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on the Jewish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Can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bring something like international police into being?”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This question is not new to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I judge not.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 have to deal with identical questions with reference to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ditions in India. We have had to quell riots, communal and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Ministries have used military force in some cases and police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most. Now whilst I agree that the Ministers could not help doing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said that the Congress Ministries had proved themselves bankrupt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their stock-in-trade, I mean their avowed weapon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lence. Even so, I would say in reply to the question you have asked,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that if the best mind of the world has not imbibed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they would have to meet gangsterism in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But that would only show that we have not got far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>Law of the Jungle, that we have not yet learnt to appreciate the heri-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tage that God has given us, that in spite of the teaching of 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1900 years old and of Hinduism and Buddhism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older, and even of Islam (if I have read it aright), we have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headway as human beings. But whilst I would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force by those who have not the spirit of non-violence in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those who know non-violence to throw their whole </w:t>
      </w:r>
      <w:r>
        <w:rPr>
          <w:rFonts w:ascii="Times" w:hAnsi="Times" w:eastAsia="Times"/>
          <w:b w:val="0"/>
          <w:i w:val="0"/>
          <w:color w:val="000000"/>
          <w:sz w:val="22"/>
        </w:rPr>
        <w:t>weight in demonstrating that even gangsterism has to be met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For, ultimately, force, however justifiably used, will lead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same morass as the force of Hitler and Mussolini.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 a difference of degree. You and I who believe in non-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use it at the critical moment. We may not despair of touching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even of gangsters, even if, for the moment, we may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striking our heads against a blind wall.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How may the Missionaries and Christians in general help in constructive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like the village industries movement, the new educational movement and 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should study the movements and work under or in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with these organizations. I am happy to be able to say</w:t>
      </w:r>
    </w:p>
    <w:p>
      <w:pPr>
        <w:autoSpaceDN w:val="0"/>
        <w:autoSpaceDE w:val="0"/>
        <w:widowControl/>
        <w:spacing w:line="220" w:lineRule="exact" w:before="30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I Were A Czech”, 15-10-1938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Jews”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some valued Christian colleagues. But they can be counted </w:t>
      </w:r>
      <w:r>
        <w:rPr>
          <w:rFonts w:ascii="Times" w:hAnsi="Times" w:eastAsia="Times"/>
          <w:b w:val="0"/>
          <w:i w:val="0"/>
          <w:color w:val="000000"/>
          <w:sz w:val="22"/>
        </w:rPr>
        <w:t>on one’s fingers. I fear that the vast bulk of them remain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vinced. Some have frankly said that they do not believe in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or the education movement as they are conducted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associations you have named. They evidently believe in industria-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lization and the Western type of education. And the missionaries as a </w:t>
      </w:r>
      <w:r>
        <w:rPr>
          <w:rFonts w:ascii="Times" w:hAnsi="Times" w:eastAsia="Times"/>
          <w:b w:val="0"/>
          <w:i w:val="0"/>
          <w:color w:val="000000"/>
          <w:sz w:val="22"/>
        </w:rPr>
        <w:t>body perhaps fight shy of movements not conducted wholly or pre-</w:t>
      </w:r>
      <w:r>
        <w:rPr>
          <w:rFonts w:ascii="Times" w:hAnsi="Times" w:eastAsia="Times"/>
          <w:b w:val="0"/>
          <w:i w:val="0"/>
          <w:color w:val="000000"/>
          <w:sz w:val="22"/>
        </w:rPr>
        <w:t>dominantly by Christians.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in my activities the hearty and active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5000 Protestant missionaries in India, and if they really believed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power of non-violence as the only force that counts,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help not only here but perhaps in affecting the West.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Happily there are a goodly number amongst them who see eye to eye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 know.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What have been the most creative experiences in your life? As you look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back on your past, what, do you think, led you to believe in God when everything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seemed to point to the contrary, when life, so to say, sprang from the ground,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it all looked impossible?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experiences are a multitude. But as you put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I recalled particularly one experience that changed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life. That fell to my lot seven days after I had arrived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had gone there on a purely mundane and selfish mission.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just a boy returned from England wanting to make some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the client who had taken me there asked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from Durban. It was not an easy journey.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journey as far as Charlestown and the coach to Johannesburg. </w:t>
      </w:r>
      <w:r>
        <w:rPr>
          <w:rFonts w:ascii="Times" w:hAnsi="Times" w:eastAsia="Times"/>
          <w:b w:val="0"/>
          <w:i w:val="0"/>
          <w:color w:val="000000"/>
          <w:sz w:val="22"/>
        </w:rPr>
        <w:t>On the train I had a first-class ticket, but not a bed ticket. At Maritz-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 where the beddings were issued the guard came and turned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asked me to go to the van compartment. I would not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 steamed away leaving me shivering in the cold.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creative experience comes there. I was afraid for my very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dark waiting-room. There was a white man in the room.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afraid of him. What was my duty, I asked myself. Should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India, or should I go forward, with God as my helper, and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was in store for me? I decided to stay and suffer. My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began from that date. And God put me through the test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that very journey. I was severely assaulted by the coachman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Autobiography” sub-title “On The Way To Pretoria”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my moving from the seat he had given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soul.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The miseries, the slaps after slaps you received burnt into your</w:t>
            </w:r>
          </w:p>
        </w:tc>
      </w:tr>
    </w:tbl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Yes, that was one of the richest experiences of my life.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I am grateful to you for sharing this experience with me.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What has brought deepest satisfaction to your soul in difficulties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doubts and questionings?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Living faith in God.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When have you had indubitable manifestation of God in your life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experiences?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seen and believe that God never appears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but in action which can only account for your deliverance in </w:t>
      </w:r>
      <w:r>
        <w:rPr>
          <w:rFonts w:ascii="Times" w:hAnsi="Times" w:eastAsia="Times"/>
          <w:b w:val="0"/>
          <w:i w:val="0"/>
          <w:color w:val="000000"/>
          <w:sz w:val="22"/>
        </w:rPr>
        <w:t>your darkest hour.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. You mean things take place that cannot possibly happen apart from God?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They happen suddenly and unawares. One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quite distinctly in my memory. It relates to my 21 days’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removal of untouchability.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gone to sleep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without the slightest idea of having to declare a fast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At about 12 o’clock in the night something wakes me up </w:t>
      </w:r>
      <w:r>
        <w:rPr>
          <w:rFonts w:ascii="Times" w:hAnsi="Times" w:eastAsia="Times"/>
          <w:b w:val="0"/>
          <w:i w:val="0"/>
          <w:color w:val="000000"/>
          <w:sz w:val="22"/>
        </w:rPr>
        <w:t>suddenly, and some voice—within or without, I cannot say—whispers,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‘Thou must go on a fast.’ ‘How many days?’ I ask. The voice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‘Twenty-one days.’ ‘When does it begin?’ I ask. It says, ‘You </w:t>
      </w:r>
      <w:r>
        <w:rPr>
          <w:rFonts w:ascii="Times" w:hAnsi="Times" w:eastAsia="Times"/>
          <w:b w:val="0"/>
          <w:i w:val="0"/>
          <w:color w:val="000000"/>
          <w:sz w:val="22"/>
        </w:rPr>
        <w:t>begin tomorrow.’I went quietly off to sleep after making the deci-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sion. I did not tell anything to my companions until after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prayer. I placed into their hands a slip of paper announcing my deci-</w:t>
      </w:r>
      <w:r>
        <w:rPr>
          <w:rFonts w:ascii="Times" w:hAnsi="Times" w:eastAsia="Times"/>
          <w:b w:val="0"/>
          <w:i w:val="0"/>
          <w:color w:val="000000"/>
          <w:sz w:val="22"/>
        </w:rPr>
        <w:t>sion and asking them not to argue with me, as the decision was irre-</w:t>
      </w:r>
      <w:r>
        <w:rPr>
          <w:rFonts w:ascii="Times" w:hAnsi="Times" w:eastAsia="Times"/>
          <w:b w:val="0"/>
          <w:i w:val="0"/>
          <w:color w:val="000000"/>
          <w:sz w:val="22"/>
        </w:rPr>
        <w:t>vocable.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Well, the doctors thought I would not survive the fast. But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within me said I would, and that I must go forward. That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has never in my life happened before or after that date.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Now, you surely can’t trace such a thing to an evil source?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Surely not. I never have thought it was an error. If ever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in my life a spiritual fast it was this. There is something in deny-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satisfaction of the flesh. It is not possible to see God face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crucify the flesh. It is one thing to do what belongs to it as </w:t>
      </w:r>
      <w:r>
        <w:rPr>
          <w:rFonts w:ascii="Times" w:hAnsi="Times" w:eastAsia="Times"/>
          <w:b w:val="0"/>
          <w:i w:val="0"/>
          <w:color w:val="000000"/>
          <w:sz w:val="22"/>
        </w:rPr>
        <w:t>a temple of God, and it is another to deny it what belongs to it as to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on Fast”, 30-4-1933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body of flesh.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Mott concluded his visit in 1936 with a question on silence. He had done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during a brief flying visit to Ahmedabad in 1928 and during this  visit too he asked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Gandhiji had continued to find it necessary in his spiritual  quest.</w:t>
      </w:r>
    </w:p>
    <w:p>
      <w:pPr>
        <w:autoSpaceDN w:val="0"/>
        <w:autoSpaceDE w:val="0"/>
        <w:widowControl/>
        <w:spacing w:line="260" w:lineRule="exact" w:before="34" w:after="2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say that I am an everlastingly silent man now.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while ago I have remained completely silent nearly two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spell of that silence has not yet broken. I broke it today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came. Nowadays I go into silence at prayer time every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break it for visitors at 2 o’clock. I broke it today when you came.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now become both a physical and spirtitual necessity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it was taken to relieve the sense of pressure. Then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writing. After, however, I had practised it for some time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value of it. It suddenly flashed across my mind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time when I could best hold communion with God. And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 though I was naturally built for silence. Of course I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from my childhood I have been noted for my silence.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at school, and in my London days I was taken for a silent drone </w:t>
      </w:r>
      <w:r>
        <w:rPr>
          <w:rFonts w:ascii="Times" w:hAnsi="Times" w:eastAsia="Times"/>
          <w:b w:val="0"/>
          <w:i w:val="0"/>
          <w:color w:val="000000"/>
          <w:sz w:val="22"/>
        </w:rPr>
        <w:t>by friends.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2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Bible: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In this connection you put me in mind of two texts from the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“My soul, be thou silent unto God.”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“Speak Lord, for Thy servant hearkeneth.”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often sought silence for communion even during my noisiest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sorry to have overstayed my time. I lose all sense of time when I am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you. I am more grateful than I can say.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5,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HOW TO POPULARIZE KHADI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valued khadi worker writes a letter in Hindi which freely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translated means: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Compared to mill-cloth khadi is not an economic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terms of prices. To compete with mill-cloth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drop the cost of hand-ginning, carding and spinning.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self-spinners, therefore, it is not a paying proposition.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you have evolved new economics of khadi. But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at large appreciate them, khadi cannot be universal. 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Ministers do not understand or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economics. In the circumstances, will you not guide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even the Ministers and Congressmen in general?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faith seems to be so strong that you would straightway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annas per day to spinners for eight hours’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skilled work if we, your co-workers, will let you. Frankly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possess your faith.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khadi cannot compete with mill-cloth,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never meant to. If the people will not understand or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governing khadi, it will never be universal. It must then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fad of monied people and cranks. And if it is to be merely that,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of a huge organization like the A.I.S.A must mean a waste of </w:t>
      </w:r>
      <w:r>
        <w:rPr>
          <w:rFonts w:ascii="Times" w:hAnsi="Times" w:eastAsia="Times"/>
          <w:b w:val="0"/>
          <w:i w:val="0"/>
          <w:color w:val="000000"/>
          <w:sz w:val="22"/>
        </w:rPr>
        <w:t>effort, if not something much worse.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khadi has a big mission. Khadi provides dignified labour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who are otherwise idle for nearly four months in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apart from the remuneration the work brings, it is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reward. For if millions live in compulsory idleness, they must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spiritually, mentally and physically. The spinning-wheel autoatically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raises the status of millions of poor women. Even though,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were to be given gratis to the people, their true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that they should refuse to have it in preference to khadi, the </w:t>
      </w:r>
      <w:r>
        <w:rPr>
          <w:rFonts w:ascii="Times" w:hAnsi="Times" w:eastAsia="Times"/>
          <w:b w:val="0"/>
          <w:i w:val="0"/>
          <w:color w:val="000000"/>
          <w:sz w:val="22"/>
        </w:rPr>
        <w:t>product of their labours.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more than money. It is cheaper to kill our aged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do no work and who are a drag on our slender resources.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>also cheaper to kill our children whom we do not need for our mate-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rial comfort and whom we have to maintain without getting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in return. But we kill neither our parents nor our children, but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 it a privilege to maintain them no matter what their mainte-nance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us. Even so must we maintain khadi to the exclusion of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It is the force of habit which makes us think of khadi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prices. We must revise our notion of khadi economics.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studied them from the point of view of the national wellbeing,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that khadi is never dear. We must suffer dislocation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economy during the transition stage. At present we are </w:t>
      </w:r>
      <w:r>
        <w:rPr>
          <w:rFonts w:ascii="Times" w:hAnsi="Times" w:eastAsia="Times"/>
          <w:b w:val="0"/>
          <w:i w:val="0"/>
          <w:color w:val="000000"/>
          <w:sz w:val="22"/>
        </w:rPr>
        <w:t>labouring under a heavy handicap. Cotton production has been 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tralized for the sake of Lancashire and, if you will,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mills. Prices of cotton are determined by the prices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lands. When the production of cotton is distributed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demands of khadi economics, cotton prices would not fluctuate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any case, will be, in effect, lower than today. When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through State protection or through voluntary effort,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the habit of using only khadi, they will never think of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money, even as millions of vegetarians do not compare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of flesh foods with those of non-flesh foods. They will starve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take flesh foods even though they may be offered free.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recognize that very few Congressmen have this living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khadi. The Ministers are Congressmen. They derive their inspi-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from their surroundings. If they had a living faith in khadi, </w:t>
      </w:r>
      <w:r>
        <w:rPr>
          <w:rFonts w:ascii="Times" w:hAnsi="Times" w:eastAsia="Times"/>
          <w:b w:val="0"/>
          <w:i w:val="0"/>
          <w:color w:val="000000"/>
          <w:sz w:val="22"/>
        </w:rPr>
        <w:t>they could do a great deal to popularize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was an integral part of the original swaraj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1920. In 1921-22 thousands of Congressmen repeated from hundreds </w:t>
      </w:r>
      <w:r>
        <w:rPr>
          <w:rFonts w:ascii="Times" w:hAnsi="Times" w:eastAsia="Times"/>
          <w:b w:val="0"/>
          <w:i w:val="0"/>
          <w:color w:val="000000"/>
          <w:sz w:val="22"/>
        </w:rPr>
        <w:t>of platforms that swaraj for the millions depended upon the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ning-wheel humming in every village. The late Ali Brothers used to </w:t>
      </w:r>
      <w:r>
        <w:rPr>
          <w:rFonts w:ascii="Times" w:hAnsi="Times" w:eastAsia="Times"/>
          <w:b w:val="0"/>
          <w:i w:val="0"/>
          <w:color w:val="000000"/>
          <w:sz w:val="22"/>
        </w:rPr>
        <w:t>say, at the numerous meetings they addressed, that without the char-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 in every cottage and the loom in every village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Maulana Mahomed Ali used to say in his picturesque lan-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guage that our charkhas were our instruments of war and the cones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turned out by them were our ammunition. He said this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went home to his audiences. But the faith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days was not sustained. Congressmen in general have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 khadi with swaraj. Shri Jawaharlal Nehru has called khadi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livery of our freedom. For how many does it bear that meaning?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could have that belief, khadi itself would be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coin. Freedom is never dear at any price. It is the breath of life.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 man not pay for living? The Congress flag was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not civil disobedience which is but a phase,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represent the essentials of freedom. Its background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spinning-wheel covers and sustains it. Its colours show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communal unity is for the attainment of freedom.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these conditions, civil disobedi-ence and the suffering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may not be at all necessary. To wear khadi is for me to wear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full-hearted acceptance of this meaning of khadi,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what the Congress Ministers and, for that matter,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Ministers, khadi workers and Congressmen can and should do.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 Minister whose sole business would be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khadi and village industries. There should, therefore, be a depart-</w:t>
      </w:r>
      <w:r>
        <w:rPr>
          <w:rFonts w:ascii="Times" w:hAnsi="Times" w:eastAsia="Times"/>
          <w:b w:val="0"/>
          <w:i w:val="0"/>
          <w:color w:val="000000"/>
          <w:sz w:val="22"/>
        </w:rPr>
        <w:t>ment for this purpose. The other departments will co-operate. Thus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Agricultural Department will frame a scheme of decentralization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production, survey the land suitable for cotton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village use and find out how much cotton will be required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It will even stock cotton at suitable centres for distribution.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Stores Department will make purchases of khadi available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give orders for its cloth requirements. The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will tax themselves to devise better wheels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of hand production. All these departments will keep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touch with the A. I. S. A. and the A. I. V. I. A. using them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experts.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Revenue Minister will devise means of protecting khadi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against mill competition.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workers will with unremitting zeal investigate the laws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governing the science of khadi and seek to make it more durable,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attractive and believe themselves to be responsible for discover-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ing means of making khadi universal. God helps only those who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 watchful and who devote all their talents to their 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Congressmen in general will spread the gospel of khadi among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neighbours by themselves wearing it not ceremonially but habi-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tually, by spinning themselves, and by helping khadi workers when-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 they are called upon to do 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4,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HARIJAN WELFARE IN TATANAGAR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before me a full and lengthy report of the function per-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formed at Tatanagar by the Bihar Minister, Shri Jaglal Choudhury,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opening the new extension of the Dhatkidih Harijan School.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manager, Shri J. J. Ghandy, who takes a personal interest in Harijan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welfare, in the course of his address requesting the Minister to per-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opening ceremony among other things said: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4, 1938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10-12-1938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is not reproduced here. The speaker gave an account of the Tata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Iron and Steel Company’s efforts to promote the education of Harijan children.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think that you should respect what Ramdas says.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it is, you keep indifferent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you may study but only after you are better.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arrange for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[lessons] in Poona. Should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Dehra Dun and thereby hurt Ramdas? The two girls could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Do as you both wish. I see your good in your giving up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Dehra Dun for the present. For myself, I certainly like your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Dehra Dun. Decide only after going to Poona what you will do. Do </w:t>
      </w:r>
      <w:r>
        <w:rPr>
          <w:rFonts w:ascii="Times" w:hAnsi="Times" w:eastAsia="Times"/>
          <w:b w:val="0"/>
          <w:i w:val="0"/>
          <w:color w:val="000000"/>
          <w:sz w:val="22"/>
        </w:rPr>
        <w:t>not decide on the basis of the letter alone.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do not seem to have received the letter I had dictated for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three days I have neglected you so far as writing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You have been simply crowded out. So this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morning prayer. But though I do not write there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>here to make me think of you often enough every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how you are getting on in body, mind and soul? I am </w:t>
      </w:r>
      <w:r>
        <w:rPr>
          <w:rFonts w:ascii="Times" w:hAnsi="Times" w:eastAsia="Times"/>
          <w:b w:val="0"/>
          <w:i w:val="0"/>
          <w:color w:val="000000"/>
          <w:sz w:val="22"/>
        </w:rPr>
        <w:t>anxiously waiting to hear 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news here I must ask Sharda to write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43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stringed musical instrument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at last your letter from Peshawar. I am quite well B. P. is </w:t>
      </w:r>
      <w:r>
        <w:rPr>
          <w:rFonts w:ascii="Times" w:hAnsi="Times" w:eastAsia="Times"/>
          <w:b w:val="0"/>
          <w:i w:val="0"/>
          <w:color w:val="000000"/>
          <w:sz w:val="22"/>
        </w:rPr>
        <w:t>in order. The cold has begun 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6418. Courtesy: Mirabehn. Also G.N. 10013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two letters to you at Delhi. One was, by my folly,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instead of 4 Bhagwandas Road. I hope, nevertheless, it reached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seems to be going well here. The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continues. Anand is having a week’s fast with a break on </w:t>
      </w:r>
      <w:r>
        <w:rPr>
          <w:rFonts w:ascii="Times" w:hAnsi="Times" w:eastAsia="Times"/>
          <w:b w:val="0"/>
          <w:i w:val="0"/>
          <w:color w:val="000000"/>
          <w:sz w:val="22"/>
        </w:rPr>
        <w:t>the 4th day with lemon and banana.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wrote yesterday for five hours on the Mott visit.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Sharda.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goes to Lucknow.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3896. Courtesy: Amrit Kaur. Also G. N. 7052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J. C. KUMARAPPA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</w:t>
      </w:r>
      <w:r>
        <w:rPr>
          <w:rFonts w:ascii="Times" w:hAnsi="Times" w:eastAsia="Times"/>
          <w:b w:val="0"/>
          <w:i/>
          <w:color w:val="000000"/>
          <w:sz w:val="22"/>
        </w:rPr>
        <w:t>Gram Udyog Patrika—</w:t>
      </w:r>
      <w:r>
        <w:rPr>
          <w:rFonts w:ascii="Times" w:hAnsi="Times" w:eastAsia="Times"/>
          <w:b w:val="0"/>
          <w:i w:val="0"/>
          <w:color w:val="000000"/>
          <w:sz w:val="22"/>
        </w:rPr>
        <w:t>both the editions.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we in a position to show to the villagers the way to get un-</w:t>
      </w:r>
      <w:r>
        <w:rPr>
          <w:rFonts w:ascii="Times" w:hAnsi="Times" w:eastAsia="Times"/>
          <w:b w:val="0"/>
          <w:i w:val="0"/>
          <w:color w:val="000000"/>
          <w:sz w:val="22"/>
        </w:rPr>
        <w:t>polished rice cheaper than polished?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unpolished rice been proved to be digestible by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stomachs? I have in mind Chhotelal’s and Babasaheb’s experiences.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an apparatus we can present to the villagers for husking rice? </w:t>
      </w:r>
      <w:r>
        <w:rPr>
          <w:rFonts w:ascii="Times" w:hAnsi="Times" w:eastAsia="Times"/>
          <w:b w:val="0"/>
          <w:i w:val="0"/>
          <w:color w:val="000000"/>
          <w:sz w:val="22"/>
        </w:rPr>
        <w:t>If the C. P. Government offered us a post to organize introduction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John R. Moti”, 4-12-1938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 in every village, can we shoulder the burden? If not, </w:t>
      </w:r>
      <w:r>
        <w:rPr>
          <w:rFonts w:ascii="Times" w:hAnsi="Times" w:eastAsia="Times"/>
          <w:b w:val="0"/>
          <w:i w:val="0"/>
          <w:color w:val="000000"/>
          <w:sz w:val="22"/>
        </w:rPr>
        <w:t>how will they manage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written the Hindi Patrika? It is bad Hindi whoever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 may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TO.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rarely read anything outside my beat. But last week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your articles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riveted my attention and [I]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leave them unfinished. Let us straighten out a few more </w:t>
      </w:r>
      <w:r>
        <w:rPr>
          <w:rFonts w:ascii="Times" w:hAnsi="Times" w:eastAsia="Times"/>
          <w:b w:val="0"/>
          <w:i w:val="0"/>
          <w:color w:val="000000"/>
          <w:sz w:val="22"/>
        </w:rPr>
        <w:t>wrinkles.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933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MIRABEHN</w:t>
      </w:r>
    </w:p>
    <w:p>
      <w:pPr>
        <w:autoSpaceDN w:val="0"/>
        <w:autoSpaceDE w:val="0"/>
        <w:widowControl/>
        <w:spacing w:line="224" w:lineRule="exact" w:before="12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your first impression is favourable. I think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abide. Did you visit the Islamia College, Edward College? Did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Chandrabhai seek you out? Of course Pushtu you have to learn.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find no difficulty. Give the enclosed to Khan Saheb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Mehr Taj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0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Ghaffar Khan’s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not say that Angad’s </w:t>
      </w:r>
      <w:r>
        <w:rPr>
          <w:rFonts w:ascii="Times" w:hAnsi="Times" w:eastAsia="Times"/>
          <w:b w:val="0"/>
          <w:i w:val="0"/>
          <w:color w:val="000000"/>
          <w:sz w:val="22"/>
        </w:rPr>
        <w:t>it. What was its name?</w:t>
      </w:r>
    </w:p>
    <w:p>
      <w:pPr>
        <w:sectPr>
          <w:type w:val="continuous"/>
          <w:pgSz w:w="9360" w:h="12960"/>
          <w:pgMar w:top="544" w:right="1404" w:bottom="464" w:left="1440" w:header="720" w:footer="720" w:gutter="0"/>
          <w:cols w:num="2" w:equalWidth="0">
            <w:col w:w="3286" w:space="0"/>
            <w:col w:w="32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 was received? I can’t trace</w:t>
      </w:r>
    </w:p>
    <w:p>
      <w:pPr>
        <w:sectPr>
          <w:type w:val="nextColumn"/>
          <w:pgSz w:w="9360" w:h="12960"/>
          <w:pgMar w:top="544" w:right="1404" w:bottom="464" w:left="1440" w:header="720" w:footer="720" w:gutter="0"/>
          <w:cols w:num="2" w:equalWidth="0">
            <w:col w:w="3286" w:space="0"/>
            <w:col w:w="32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6419. Courtesy: Mirabehn. Also G.N. 10014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SHAMLAL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SHAMLAL,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about Inderpal from the Frontier Province.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again.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have the history of the other prisoners you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Are they under the Provincial Government jurisdiction or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Central Government?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hesitate to write whenever necessary.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sending the cutting. I will reply to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spare the time. They will not give Ramdas the agency as </w:t>
      </w:r>
      <w:r>
        <w:rPr>
          <w:rFonts w:ascii="Times" w:hAnsi="Times" w:eastAsia="Times"/>
          <w:b w:val="0"/>
          <w:i w:val="0"/>
          <w:color w:val="000000"/>
          <w:sz w:val="22"/>
        </w:rPr>
        <w:t>readily as you think.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has left. I also would not like the Mysore job.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no importance to the possibility of my being criticized.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accept the job if he can get peace of mind thereby.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He will not be able to live without work nor will he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or half-honorary work. You should keep on writing to him.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certainly respect your advice.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pining for Nimu. He is calling her to Poona.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also to be treated there. I have, therefore, advised her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Poona for the present. After the treatment is over, you may certainly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Reginald Reynold’s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arrangements for her in Banaras. I like your idea too,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also like the plan about Dehra Dun. After she has passed the exami-</w:t>
      </w:r>
      <w:r>
        <w:rPr>
          <w:rFonts w:ascii="Times" w:hAnsi="Times" w:eastAsia="Times"/>
          <w:b w:val="0"/>
          <w:i w:val="0"/>
          <w:color w:val="000000"/>
          <w:sz w:val="22"/>
        </w:rPr>
        <w:t>nation for Ratna, she is bound to get more pay. I do not think it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she may get even Rs. 150. She will have to trust her luck,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course. She can get sixty rupees in any circumstances. How-ever,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like her to learn </w:t>
      </w:r>
      <w:r>
        <w:rPr>
          <w:rFonts w:ascii="Times" w:hAnsi="Times" w:eastAsia="Times"/>
          <w:b w:val="0"/>
          <w:i/>
          <w:color w:val="000000"/>
          <w:sz w:val="22"/>
        </w:rPr>
        <w:t>sitar.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quite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V[allabhbhai] wants that I should spend the whole of January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I have accepted his request. Mahadev also is quite well. As for </w:t>
      </w:r>
      <w:r>
        <w:rPr>
          <w:rFonts w:ascii="Times" w:hAnsi="Times" w:eastAsia="Times"/>
          <w:b w:val="0"/>
          <w:i w:val="0"/>
          <w:color w:val="000000"/>
          <w:sz w:val="22"/>
        </w:rPr>
        <w:t>me, God keeps me going.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Lakshmi should drop a few lines to Ba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She yearns, and naturally, for the love of you all. Where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 letter so that you may get it earlier—at the office or at </w:t>
      </w:r>
      <w:r>
        <w:rPr>
          <w:rFonts w:ascii="Times" w:hAnsi="Times" w:eastAsia="Times"/>
          <w:b w:val="0"/>
          <w:i w:val="0"/>
          <w:color w:val="000000"/>
          <w:sz w:val="22"/>
        </w:rPr>
        <w:t>Harijan Niwas?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VAIKUNTHLAL L. MEHTA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sent your article here. I have already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publication. Chandrashanker cannot publish articles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Hence to save time please send articles, etc., to me </w:t>
      </w:r>
      <w:r>
        <w:rPr>
          <w:rFonts w:ascii="Times" w:hAnsi="Times" w:eastAsia="Times"/>
          <w:b w:val="0"/>
          <w:i w:val="0"/>
          <w:color w:val="000000"/>
          <w:sz w:val="22"/>
        </w:rPr>
        <w:t>directly. Mahadev is well. He still needs rest, though.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AIKUNTHBHAI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EHTA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ALLUBHAI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AMALDAS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1365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Chandrashanker Shukla, editor of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SHANTIKUMAR N. MORARJEE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happen to be there some time, you may take me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If I send you a message, I shall have to send messages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If friends excuse me, others too may. Such rules cannot,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be observed as vows. If you are keen on a message from me,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disappoint you.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HANTIKUMAR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AROTTAM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ORARJEE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RUZ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4729. Courtesy: Shantikumar 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was saying that the latrines remained unserviceable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Bankelal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seem to be doing any work. She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twenty rupees paid to him could be used in some other way. Think </w:t>
      </w:r>
      <w:r>
        <w:rPr>
          <w:rFonts w:ascii="Times" w:hAnsi="Times" w:eastAsia="Times"/>
          <w:b w:val="0"/>
          <w:i w:val="0"/>
          <w:color w:val="000000"/>
          <w:sz w:val="22"/>
        </w:rPr>
        <w:t>over this.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10780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Sweeper at Segaon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MANIBEHN PATEL</w:t>
      </w:r>
    </w:p>
    <w:p>
      <w:pPr>
        <w:autoSpaceDN w:val="0"/>
        <w:autoSpaceDE w:val="0"/>
        <w:widowControl/>
        <w:spacing w:line="224" w:lineRule="exact" w:before="16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was true. You can always be trusted to acquit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well in whatever you undertake. Follow my advice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massaged, or massage it yourself, with oil. The soldier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keep his body fit renders himself liable to punishment.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as it should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have understood the lesson of ahimsa and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beatings, etc., they will never be defeated. Mahadev is here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quite well. He purposely writes less. This time I permitted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good deal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not do that very often.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he should have no responsibility at all. I keep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ELEGRAPH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122-3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CHIMANLAL N. SHAH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we should not have two goshalas. Expanding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one will not endanger your health. To say that the goshala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us up means that we will have to spend more and more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all the land is used for the cattle, that will be the only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to us. I would, therefore, advise Amritlal, Munnalal, Parner-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kar, Balwantsinha and you to discuss the matter among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decision before me. What will be the total expenditure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incur? It is absolutely necessary to have some outward </w:t>
      </w:r>
      <w:r>
        <w:rPr>
          <w:rFonts w:ascii="Times" w:hAnsi="Times" w:eastAsia="Times"/>
          <w:b w:val="0"/>
          <w:i w:val="0"/>
          <w:color w:val="000000"/>
          <w:sz w:val="22"/>
        </w:rPr>
        <w:t>limit. I can arrange for the cattle which are not required.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true that we shall not be able to increase the yield of milk </w:t>
      </w:r>
      <w:r>
        <w:rPr>
          <w:rFonts w:ascii="Times" w:hAnsi="Times" w:eastAsia="Times"/>
          <w:b w:val="0"/>
          <w:i w:val="0"/>
          <w:color w:val="000000"/>
          <w:sz w:val="22"/>
        </w:rPr>
        <w:t>any further? Have you stopped buying milk from neighbours?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we shall not now be able to supply ghee to any-body.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10595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MARGARETE SPIEGEL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never be Margarete Spiegel to me, but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Amala. How is your health? Please do come some day and let </w:t>
      </w:r>
      <w:r>
        <w:rPr>
          <w:rFonts w:ascii="Times" w:hAnsi="Times" w:eastAsia="Times"/>
          <w:b w:val="0"/>
          <w:i w:val="0"/>
          <w:color w:val="000000"/>
          <w:sz w:val="22"/>
        </w:rPr>
        <w:t>me see how you are.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read what I wrote about the Jews?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you like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improving. He lives in Segaon at 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my autograph.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are well here. I hope the dog is fine.</w:t>
      </w:r>
    </w:p>
    <w:p>
      <w:pPr>
        <w:autoSpaceDN w:val="0"/>
        <w:autoSpaceDE w:val="0"/>
        <w:widowControl/>
        <w:spacing w:line="220" w:lineRule="exact" w:before="6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5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RAMESHWARI NEHRU</w:t>
      </w:r>
    </w:p>
    <w:p>
      <w:pPr>
        <w:autoSpaceDN w:val="0"/>
        <w:autoSpaceDE w:val="0"/>
        <w:widowControl/>
        <w:spacing w:line="224" w:lineRule="exact" w:before="16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letter was answered by Pyarelal. Your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Rajgarh is before me. You are doing good work. I could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of the tour from your letters but I have not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send an account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tour. If it is in Hindi we shall translate it into English and if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we shall have it translated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towns visited and all that was done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Jews”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account of Rameshwari Nehru’s tour in Central India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in seven instalments, beginning with the issue of 18-3-1939.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presented to Bhopal are quite legitimate. Something must </w:t>
      </w:r>
      <w:r>
        <w:rPr>
          <w:rFonts w:ascii="Times" w:hAnsi="Times" w:eastAsia="Times"/>
          <w:b w:val="0"/>
          <w:i w:val="0"/>
          <w:color w:val="000000"/>
          <w:sz w:val="22"/>
        </w:rPr>
        <w:t>come about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go to Dehra Dun for a day. It will be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 speech beforehand. Kakasaheb and Ba too expect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Bapa is keeping well and so are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collect any funds anywhere?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is going on well.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7986. Also C.W. 3082.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H. L. SHARMA</w:t>
      </w:r>
    </w:p>
    <w:p>
      <w:pPr>
        <w:autoSpaceDN w:val="0"/>
        <w:autoSpaceDE w:val="0"/>
        <w:widowControl/>
        <w:spacing w:line="264" w:lineRule="exact" w:before="12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candid letter. A tabloid machine costing Rs. 30 </w:t>
      </w:r>
      <w:r>
        <w:rPr>
          <w:rFonts w:ascii="Times" w:hAnsi="Times" w:eastAsia="Times"/>
          <w:b w:val="0"/>
          <w:i w:val="0"/>
          <w:color w:val="000000"/>
          <w:sz w:val="22"/>
        </w:rPr>
        <w:t>may be purchased. I shall provide the money.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earning a living I do not believe that you can make a </w:t>
      </w:r>
      <w:r>
        <w:rPr>
          <w:rFonts w:ascii="Times" w:hAnsi="Times" w:eastAsia="Times"/>
          <w:b w:val="0"/>
          <w:i w:val="0"/>
          <w:color w:val="000000"/>
          <w:sz w:val="22"/>
        </w:rPr>
        <w:t>success of this venture. I fear that in one way or another your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penses will go up. The true purpose, which is that you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simply, will be frustrated. Carrying on a business and doing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cannot go together. You should sit down with Draupadi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a limit to your expenses and you should make up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go beyond it. If you do that your monthly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can be drawn from some institution.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say about the debt of Rs. 850? The mistake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the outset in incurring the debt. I can only say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repaid the debt you should forget all about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take up a job so that you can meet your expenses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 the debt. If you have jewellery or other property in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even dispose of it to clear the debt. This is a drastic cure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it is also the most effective cure. You should resolve also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incur any debts again.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then remains as to what should be done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you have undertaken. I am myself baffled. You can always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join me of course but what we have to consider is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>can face living in society.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little girl is all right, I hope.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274 and 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HARSARAN VERMA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HARSARAN VERMA,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wish me to forward your letter to Ranjit Pandit?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NOTE TO JAIRAMDAS DOULATRAM</w:t>
      </w:r>
    </w:p>
    <w:p>
      <w:pPr>
        <w:autoSpaceDN w:val="0"/>
        <w:autoSpaceDE w:val="0"/>
        <w:widowControl/>
        <w:spacing w:line="266" w:lineRule="exact" w:before="126" w:after="0"/>
        <w:ind w:left="457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not accept my statement. But I do claim that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rest and regulate my life. The blood-pressure was not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overwork. I have not got the mental poise prescribed by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class of events generally considered trivial upsets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can. There was just such an event. People may laugh at it </w:t>
      </w:r>
      <w:r>
        <w:rPr>
          <w:rFonts w:ascii="Times" w:hAnsi="Times" w:eastAsia="Times"/>
          <w:b w:val="0"/>
          <w:i w:val="0"/>
          <w:color w:val="000000"/>
          <w:sz w:val="22"/>
        </w:rPr>
        <w:t>but for me it was no laughing matter.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11044. Courtesy: Arjun Jairamdas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As noted down by the addressee himself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TELEGRAM TO PADMAJA NAIDU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1938</w:t>
      </w:r>
    </w:p>
    <w:p>
      <w:pPr>
        <w:autoSpaceDN w:val="0"/>
        <w:autoSpaceDE w:val="0"/>
        <w:widowControl/>
        <w:spacing w:line="240" w:lineRule="exact" w:before="5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ANZIL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    YOU            FATHER            DOING             WELL.      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PADMAJA NAIDU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SLAVE,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about Father’s and your illness. I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which I hope you received.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yearning for good news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 Having undertaken the great mission, you must keep yourself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brave letter you have written. It is quite worthy of you. </w:t>
      </w:r>
      <w:r>
        <w:rPr>
          <w:rFonts w:ascii="Times" w:hAnsi="Times" w:eastAsia="Times"/>
          <w:b w:val="0"/>
          <w:i w:val="0"/>
          <w:color w:val="000000"/>
          <w:sz w:val="22"/>
        </w:rPr>
        <w:t>May your mission be crowned with success!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3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it is a difficult task. But nothing is difficult for God. If </w:t>
      </w:r>
      <w:r>
        <w:rPr>
          <w:rFonts w:ascii="Times" w:hAnsi="Times" w:eastAsia="Times"/>
          <w:b w:val="0"/>
          <w:i w:val="0"/>
          <w:color w:val="000000"/>
          <w:sz w:val="22"/>
        </w:rPr>
        <w:t>He wills it, you will pull through with credit.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ANZIL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 w:num="2" w:equalWidth="0">
            <w:col w:w="3556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DRIVER</w:t>
      </w:r>
    </w:p>
    <w:p>
      <w:pPr>
        <w:sectPr>
          <w:type w:val="nextColumn"/>
          <w:pgSz w:w="9360" w:h="12960"/>
          <w:pgMar w:top="726" w:right="1410" w:bottom="468" w:left="1440" w:header="720" w:footer="720" w:gutter="0"/>
          <w:cols w:num="2" w:equalWidth="0">
            <w:col w:w="3556" w:space="0"/>
            <w:col w:w="295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You had prepared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absence.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having a profitable time in Lucknow. I shall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 to have full news about Sarup and J. L. Of the latter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hardly see anything. I hope you won’t be tired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write to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10th.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keeping well and so is Mahadev. Balkoba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Nagpur for X-ray examination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3897. Courtesy: Amrit Kaur. Also G.N. 7053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amended draft.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Satis Babu’s certificate won’t make you bulkier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The book is still lying untouched. Those who wait and watch have </w:t>
      </w:r>
      <w:r>
        <w:rPr>
          <w:rFonts w:ascii="Times" w:hAnsi="Times" w:eastAsia="Times"/>
          <w:b w:val="0"/>
          <w:i w:val="0"/>
          <w:color w:val="000000"/>
          <w:sz w:val="22"/>
        </w:rPr>
        <w:t>their patience rewarded before they die.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answer about rice is very like giving me polished rice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the whole unpolished.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must show how to eat unpolished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and show how a whole village can dehusk. What should I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Segaon, say? You have to probe deeper. What you have told me is not </w:t>
      </w:r>
      <w:r>
        <w:rPr>
          <w:rFonts w:ascii="Times" w:hAnsi="Times" w:eastAsia="Times"/>
          <w:b w:val="0"/>
          <w:i w:val="0"/>
          <w:color w:val="000000"/>
          <w:sz w:val="22"/>
        </w:rPr>
        <w:t>new. I want you to tell me something that is new and telling.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10142</w:t>
      </w:r>
    </w:p>
    <w:p>
      <w:pPr>
        <w:autoSpaceDN w:val="0"/>
        <w:autoSpaceDE w:val="0"/>
        <w:widowControl/>
        <w:spacing w:line="220" w:lineRule="exact" w:before="5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Shummy;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Letter to Amrit Kaur”, 10-12-1938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J. C. Kumarappa”, 5-12-1938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recited in several tunes. If your tune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mingle with Lilavati’s, you ought to have let her recite by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tune also sometimes mingled with yours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off. The result was that I perspired listening to such cacophony.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did not matter since it gave me some warmth, but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>How must she have felt?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10781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VIJAYA N. PATEL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just to drop you a few lines. Thank God you </w:t>
      </w:r>
      <w:r>
        <w:rPr>
          <w:rFonts w:ascii="Times" w:hAnsi="Times" w:eastAsia="Times"/>
          <w:b w:val="0"/>
          <w:i w:val="0"/>
          <w:color w:val="000000"/>
          <w:sz w:val="22"/>
        </w:rPr>
        <w:t>are keeping well.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all right. I hope you don’t feel nervous.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insist on his taking proper care about his food, etc.? If he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fruit juice for some days, he will certainly benefit. At his age,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require very little of other food. If he is accustomed to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tea, it should be the colour of hay, that is, tea-leaves should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strainer and boiling water should slowly be poured through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content with the colour that this gives. The tea-leaves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be immersed in the water.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is all right here.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7104. Also C.W. 4596.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395. DISCUSSION WITH D. TAKAOKA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7,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possible if Japan ceases to throw its greedy eyes on </w:t>
      </w:r>
      <w:r>
        <w:rPr>
          <w:rFonts w:ascii="Times" w:hAnsi="Times" w:eastAsia="Times"/>
          <w:b w:val="0"/>
          <w:i w:val="0"/>
          <w:color w:val="000000"/>
          <w:sz w:val="22"/>
        </w:rPr>
        <w:t>India. No doubt you do not bring your army to India, but you 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ploy your matchless skill, and your ability to hide the truth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weaknesses of Indians, in order to flood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goods which are often flimsy. You have copied the rulers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their methods of exploitation and gone even one better.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Japanese standpoint you cannot afford to lose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rupees that you get from India. And if you cannot get them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tarily, you will be quite capable of doing so by force of arms.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the way of bringing Japan and India together.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them together is a moral bond based on mutual friendship.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basis for that friendship today. Take your 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it. I read a fascinating account of Japan and Japanese life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Edwin Arnold many years ago. That picture has remained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assimilate all your good points, but unfortunately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here to give us the good things of Japan. You believe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dumping your goods on us. How can I take a single yard of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however fine and artistic it may be? It is as poison to us,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starvation for the poor people of India. You have left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behind in diplomacy, in skill, in cheap manufactures, in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warfare, in exploitation. How then can there be friendship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>you and us, so long as you see nothing wrong in exploitation?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Takaoka wondered if Gandhiji could give a message to the new party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Japan which stands for Asia for the Asiatics.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subscribe to the doctrine of Asia for the Asiatics,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as an anti-European combination. How can we have Asia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Asiatics unless we are content to let Asia remain a frog in the well?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Asia cannot afford to remain a frog in the well. It has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world, if it will only live up to it. There is the imprint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Buddhistic influence on the whole of Asia, which includes India, </w:t>
      </w:r>
      <w:r>
        <w:rPr>
          <w:rFonts w:ascii="Times" w:hAnsi="Times" w:eastAsia="Times"/>
          <w:b w:val="0"/>
          <w:i w:val="0"/>
          <w:color w:val="000000"/>
          <w:sz w:val="22"/>
        </w:rPr>
        <w:t>China, Japan, Burma, Ceylon and the Malay States. I said to the Bur-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“A Japanese Visitor”. Takaoka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Japanese Parliament and wanted to know how unity could be brought </w:t>
      </w:r>
      <w:r>
        <w:rPr>
          <w:rFonts w:ascii="Times" w:hAnsi="Times" w:eastAsia="Times"/>
          <w:b w:val="0"/>
          <w:i w:val="0"/>
          <w:color w:val="000000"/>
          <w:sz w:val="18"/>
        </w:rPr>
        <w:t>about between India and Japan.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8-12-1938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mese and the Ceylonese that they were Buddhist in name;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 in reality. I would say the same thing to China and Japan.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for Asia to be not for Asia but the whole world, it has to relearn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Buddha and deliver it to the world. Today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everywhere. In Burma every Buddhist monk is being dreaded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Muslims. But why should anyone who is a true Buddhist be </w:t>
      </w:r>
      <w:r>
        <w:rPr>
          <w:rFonts w:ascii="Times" w:hAnsi="Times" w:eastAsia="Times"/>
          <w:b w:val="0"/>
          <w:i w:val="0"/>
          <w:color w:val="000000"/>
          <w:sz w:val="22"/>
        </w:rPr>
        <w:t>dreaded by anyone?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therefore see that I have no message to give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that you must be true to your ancient heritage. The message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2,500 years old, but it has not yet been truly lived. But what are 2,500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years? They are but a speck in the cycle of time. The full flower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which seems to be withering away has yet to come to full </w:t>
      </w:r>
      <w:r>
        <w:rPr>
          <w:rFonts w:ascii="Times" w:hAnsi="Times" w:eastAsia="Times"/>
          <w:b w:val="0"/>
          <w:i w:val="0"/>
          <w:color w:val="000000"/>
          <w:sz w:val="22"/>
        </w:rPr>
        <w:t>bloom.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REPLY TO GERMAN CRITICS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unprepared for the exhibition of wrath from Germany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German treatment of the Jews. I have my-</w:t>
      </w:r>
      <w:r>
        <w:rPr>
          <w:rFonts w:ascii="Times" w:hAnsi="Times" w:eastAsia="Times"/>
          <w:b w:val="0"/>
          <w:i w:val="0"/>
          <w:color w:val="000000"/>
          <w:sz w:val="22"/>
        </w:rPr>
        <w:t>self admitted my ignorance of European politics. But in order to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 my prescription to the Jews for the removal of their many ills,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need to have an accurate knowledge of European politics.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facts about the atrocities are beyond dispute. When the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writing has subsided and comparative calmness has returned,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wrathful German will find that underlying my writing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friendliness towards Germany, never any ill will.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I not repeatedly said that active non-violence is unadul-</w:t>
      </w:r>
      <w:r>
        <w:rPr>
          <w:rFonts w:ascii="Times" w:hAnsi="Times" w:eastAsia="Times"/>
          <w:b w:val="0"/>
          <w:i w:val="0"/>
          <w:color w:val="000000"/>
          <w:sz w:val="22"/>
        </w:rPr>
        <w:t>terated love—fellow-feeling? And if the Jews, instead of being help-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lessly and of necessity non-violent, adopt active non-violence,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fellow-feeling for the gentile Germans deliberately, they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harm to the Germans and I am as certain as I am dictating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that the stoniest German heart will melt. Great as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Jewish contributions to the world’s progress, this supreme act of theirs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their greatest contribution and war will be a thing of the past.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passes comprehension why any German should be angry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utterly innocuous writing. Of course, German critics, as others,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ridiculed it by saying that it was a visionary’s effort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Jews”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doomed to fail. I therefore welcome this wrath, though wholly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merited, against my writing. Has my writing gone home?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felt that my remedy was after all not so ludicrous as it may </w:t>
      </w:r>
      <w:r>
        <w:rPr>
          <w:rFonts w:ascii="Times" w:hAnsi="Times" w:eastAsia="Times"/>
          <w:b w:val="0"/>
          <w:i w:val="0"/>
          <w:color w:val="000000"/>
          <w:sz w:val="22"/>
        </w:rPr>
        <w:t>appear, but that it was eminently practical if only the beauty of suffer-</w:t>
      </w:r>
      <w:r>
        <w:rPr>
          <w:rFonts w:ascii="Times" w:hAnsi="Times" w:eastAsia="Times"/>
          <w:b w:val="0"/>
          <w:i w:val="0"/>
          <w:color w:val="000000"/>
          <w:sz w:val="22"/>
        </w:rPr>
        <w:t>ing without retaliation was realized?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say that my writing has rendered neither myself, my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nor German-Indian relations any service, is surely irrelevant, if </w:t>
      </w:r>
      <w:r>
        <w:rPr>
          <w:rFonts w:ascii="Times" w:hAnsi="Times" w:eastAsia="Times"/>
          <w:b w:val="0"/>
          <w:i w:val="0"/>
          <w:color w:val="000000"/>
          <w:sz w:val="22"/>
        </w:rPr>
        <w:t>not also unworthy, implying as it does a threat; and I should rank my-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 coward if, for fear of my country or myself or Indo-German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being harmed, I hesitated to give what I felt in the innermost </w:t>
      </w:r>
      <w:r>
        <w:rPr>
          <w:rFonts w:ascii="Times" w:hAnsi="Times" w:eastAsia="Times"/>
          <w:b w:val="0"/>
          <w:i w:val="0"/>
          <w:color w:val="000000"/>
          <w:sz w:val="22"/>
        </w:rPr>
        <w:t>recesses of my heart to be cent per cent sound advice.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Berlin writer has surely enunciated a novel doctrine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outside Germany may not criticize German action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>friendliest motives. For my part I would certainly welcome the inte-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resting things that Germans or other outsiders may unearth about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I do not need to speak for the British. But if I know the Bri-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tish people at all, they, too, welcome outside criticism,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well-informed and free from malice. In this age, when distances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obliterated, no nation can afford to imitate the fabled frog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Sometimes it is refreshing to see ourselves as others see us.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German critics happen to see this reply, I hope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only revise their opinion about my writing but will also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the value of outside criticism.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8,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K. M. MUNSHI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some days since Pyarelal sent you a reply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querns. Maybe the letter went astray. You may use mechanical querns </w:t>
      </w:r>
      <w:r>
        <w:rPr>
          <w:rFonts w:ascii="Times" w:hAnsi="Times" w:eastAsia="Times"/>
          <w:b w:val="0"/>
          <w:i w:val="0"/>
          <w:color w:val="000000"/>
          <w:sz w:val="22"/>
        </w:rPr>
        <w:t>in prisons.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Dharmanand Kosambi can work for Bharatiya Vidya Bhavan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letting the work of the Buddha Mandir suffer, he may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so.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Ministry continues for any length of time,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many more loves, besides that of home.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you that you are ruining your health through </w:t>
      </w:r>
      <w:r>
        <w:rPr>
          <w:rFonts w:ascii="Times" w:hAnsi="Times" w:eastAsia="Times"/>
          <w:b w:val="0"/>
          <w:i w:val="0"/>
          <w:color w:val="000000"/>
          <w:sz w:val="22"/>
        </w:rPr>
        <w:t>overwork. You will have to give up this form of attachment too.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7642.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LETTER TO DAMODARDAS MUNDHRA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1938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DAMODAR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replies are very long. But long or short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>to send them. They are all right for my information.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10154. Courtesy: Secretary, Andhra Pradesh State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Collected Works of Mahatma Gandhi, Hyderabad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SOME QUESTIONS ANSWERED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sent me two newspaper cuttings criticizing my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 Jews. The two critics suggest that in presenting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to the Jews as a remedy against the wrong done to them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nothing new, and that they have been practising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for the past two thousand years. Obviously, so far as these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concerned, I did not make my meaning clear. The Jews,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have never practised non-violence as an article of faith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deliberate policy. Indeed, it is a stigma against them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 crucified Jesus. Are they not supposed to believe in eye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eye and tooth for a tooth? Have they no violence in their hearts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oppressors? Do they not want the so-called democratic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>punish Germany for her persecution and to deliver them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Home Minister in the Congress Ministry of Bombay </w:t>
      </w:r>
      <w:r>
        <w:rPr>
          <w:rFonts w:ascii="Times" w:hAnsi="Times" w:eastAsia="Times"/>
          <w:b w:val="0"/>
          <w:i w:val="0"/>
          <w:color w:val="000000"/>
          <w:sz w:val="18"/>
        </w:rPr>
        <w:t>Province.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on the reverse of a letter from the addressee with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enclosed a letter received from Padmaja Naidu and his reply to it as well as one </w:t>
      </w:r>
      <w:r>
        <w:rPr>
          <w:rFonts w:ascii="Times" w:hAnsi="Times" w:eastAsia="Times"/>
          <w:b w:val="0"/>
          <w:i w:val="0"/>
          <w:color w:val="000000"/>
          <w:sz w:val="18"/>
        </w:rPr>
        <w:t>from Jamnalal Bajaj.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Bajaj’s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oppression? If they do, there is no non-violence in their hearts. Their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if it may be so called, is of the helpless and the weak.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pleaded for is renunciation of violence of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consequent active exercise of the force generated by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renunciation. One of the critics says that favourable public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working of non-violence. The writer is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passive resistance conceived as a weapon of the weak.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drawn a distinction between passive resistance of the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non-violent resistance of the strong. The latter can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teeth of the fiercest opposition. But it ends in evoking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widest public sympathy. Sufferings of the non-violent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melt the stoniest hearts. I make bold to say that if the Jews </w:t>
      </w:r>
      <w:r>
        <w:rPr>
          <w:rFonts w:ascii="Times" w:hAnsi="Times" w:eastAsia="Times"/>
          <w:b w:val="0"/>
          <w:i w:val="0"/>
          <w:color w:val="000000"/>
          <w:sz w:val="22"/>
        </w:rPr>
        <w:t>can summon to their aid the soul power that comes only from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Herr Hitler will bow before the courage which he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experienced in any large measure in his dealings with 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when it is exhibited, he will own is infinitely superior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his best storm troopers. The exhibition of such courage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possible for those who have a living faith in the God of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Non-violence, i. e., Love.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critics can reasonably argue that the nonviolence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pictured by me is not possible for masses of mankind,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very few highly developed persons. I have combated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and suggested that, given proper training and proper generalship,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can be practised by masses of mankind.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see, however, that my remarks are being misunderstood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because I advise non-violent resistance by the persecuted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Jews, by inference I expect or would advise non-interference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powers on behalf of the Jews. I hardly need to answer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Surely there is no danger of the great powers 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because of anything I have said. They will, they are bound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they can to free the Jews from the inhuman persecution.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has force in the face of the fact that the great powers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help the Jews in an effective manner. Therefore it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offered the prescription which I know to be infallible when taken </w:t>
      </w:r>
      <w:r>
        <w:rPr>
          <w:rFonts w:ascii="Times" w:hAnsi="Times" w:eastAsia="Times"/>
          <w:b w:val="0"/>
          <w:i w:val="0"/>
          <w:color w:val="000000"/>
          <w:sz w:val="22"/>
        </w:rPr>
        <w:t>in the right manner.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relevant criticism, however, which I have received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How do I expect the Jews to accept my prescription when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India, where I am myself working, where I call myself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general, has not accepted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toto. </w:t>
      </w:r>
      <w:r>
        <w:rPr>
          <w:rFonts w:ascii="Times" w:hAnsi="Times" w:eastAsia="Times"/>
          <w:b w:val="0"/>
          <w:i w:val="0"/>
          <w:color w:val="000000"/>
          <w:sz w:val="22"/>
        </w:rPr>
        <w:t>My answer is: ‘Blessed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that expect nothing.’ I belong to the category of the blessed,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at least. Having got the prescription and being sure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efficacy, I felt that I would be wrong if I did not draw attention to it </w:t>
      </w:r>
      <w:r>
        <w:rPr>
          <w:rFonts w:ascii="Times" w:hAnsi="Times" w:eastAsia="Times"/>
          <w:b w:val="0"/>
          <w:i w:val="0"/>
          <w:color w:val="000000"/>
          <w:sz w:val="22"/>
        </w:rPr>
        <w:t>when I saw cases where it could be effectively applied.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Hitherto I have refused to deal with European politics. My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eral position still remains the same. I presented my remedy almost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tones in the case of Abyssinia. The cases of the Czechs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Jews became more vivid to me than the case of the Abyssinians.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could not restrain myself from writing. Perhaps Dr. Mott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when he said to me the other day that I must write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articles like those on the Czechs and the Jews, if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aid me in the Indian struggle. He said that the West was </w:t>
      </w:r>
      <w:r>
        <w:rPr>
          <w:rFonts w:ascii="Times" w:hAnsi="Times" w:eastAsia="Times"/>
          <w:b w:val="0"/>
          <w:i w:val="0"/>
          <w:color w:val="000000"/>
          <w:sz w:val="22"/>
        </w:rPr>
        <w:t>never more prepared than now to listen to the message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>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9,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17-1 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RED TAPE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distinguished Indian, who had been watching Ministers Kher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Munshi working at breakneck speed, told me the other day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seemed to have aged, and warned me that the nation would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before their time if I did not prevent them from overworking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wish I had the influence over them which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>credited me with. If I had, I would certainly prevent them from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mitting suicide by inches. What applies to these two Ministers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others. A few days after the visitor, came a high official who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specially entrusted with responsible work by Shri Kher. 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want to fulfil Shri (of course he used ‘Mr.’) Kher’s expectations.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know how I am to give him satisfaction. I believe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a conscientious worker and kept myself busy.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advent of the Congress Ministry our work has increased.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themselves no rest and give us none. The result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ever-increasing pile of files. It is almost impossible to clear the desk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day. And now I have been given work which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out and planning. I must study. And I do not know 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these files.” I promptly answered, “Burn them.” I meant it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visitor, who followed quickly after the second, was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 friend. He said: “We are much misunderstood. Your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walk-out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added to the misunderstanding. I assure you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help, not to hinder, the Congress work  and the Ministers,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reserving to ourselves the right of constructive criticism. But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difficulty. There is the Karachi resolution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honestly feel that the promises made in them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relief are not being fully carried out.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underrate the Congress Ministers’ difficulties. But mere tinkering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won’t do. There are forces at work which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stop. Advantage is being taken of the situation to put up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Congress. The masses have the vote. They are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conscious of their power. And if we do not take care,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may one fine morning discover that it has lost its hold (at </w:t>
      </w:r>
      <w:r>
        <w:rPr>
          <w:rFonts w:ascii="Times" w:hAnsi="Times" w:eastAsia="Times"/>
          <w:b w:val="0"/>
          <w:i w:val="0"/>
          <w:color w:val="000000"/>
          <w:sz w:val="22"/>
        </w:rPr>
        <w:t>least temporarily) on the masses.”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agreed in general with the friend and I said, “The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 is plain to me. You have a philosophy of your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Ministries today are not of the socialist hue.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of the ‘Gandhian’ hue, whatever it may mean.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clear-cut programme. You have textbooks to go by.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 not know what is the Gandhian hue. I am sailing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uncharted sea. I have to take frequent soundings. If such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 condition, the Ministers’ is much worse. They are so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red tape that they have no time to think. They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>to see me or discuss things with me and, what is more or worse,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their condition, I have no heart to inflict even letters on them.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speak at them through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touched on many topics in the foregoing paragraph.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main purpose in this article is to deal with red tape.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are to cope with their new responsibility, they must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burning red tape. The old order could only live by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tape. It will strangle the new order. The Ministers must see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whose goodwill alone they can exist. They must listen to petty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complaints. But they need not keep a record of all these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they receive nor even of all the decisions they give.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keep sufficient record to refresh their memory and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continuity of practice. Much of the departmental correspondence</w:t>
      </w:r>
    </w:p>
    <w:p>
      <w:pPr>
        <w:autoSpaceDN w:val="0"/>
        <w:autoSpaceDE w:val="0"/>
        <w:widowControl/>
        <w:spacing w:line="220" w:lineRule="exact" w:before="3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“That Unfortunate Walk-Out”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“Extracts from the congress election Menifesto”, 22-4-1936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cease. The Ministers are not responsible to the India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thousand miles away. They are responsible to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masters who do not know what red tape is and care little. Many </w:t>
      </w:r>
      <w:r>
        <w:rPr>
          <w:rFonts w:ascii="Times" w:hAnsi="Times" w:eastAsia="Times"/>
          <w:b w:val="0"/>
          <w:i w:val="0"/>
          <w:color w:val="000000"/>
          <w:sz w:val="22"/>
        </w:rPr>
        <w:t>of them can’t read and write. But they have primary wants to be ful-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filled. They have been accustomed by Congressmen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Congress comes into power there won’t be a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in all India nor a naked person who wants to cover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have to give their time and thought to such problems,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do justice to the trust they have undertaken. If they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Gandhian hue, they must find out what it is, not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within by searching inward. I may not always know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But I do know that if it is properly investigated and followed,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 and revolutionary enough to satisfy all the real wants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a revolutionary body. Only its revolution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all the other political revolutions known to history.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previous ones have been based on violence, this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non-violent. If it was violent, probably much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and practice would have been retained. But,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old forms and practices are taboo. The most potent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the military. I have admitted that so long as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office and they cannot discover peaceful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order they are bound to make use of both.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ever present before the Ministers must be: is such use </w:t>
      </w:r>
      <w:r>
        <w:rPr>
          <w:rFonts w:ascii="Times" w:hAnsi="Times" w:eastAsia="Times"/>
          <w:b w:val="0"/>
          <w:i w:val="0"/>
          <w:color w:val="000000"/>
          <w:sz w:val="22"/>
        </w:rPr>
        <w:t>indispensable, and if it is, why is it so? If, as a result of their inquiry—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after the old style, costly and more often than not useless,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costless but thorough and effective—they find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run the State without the use of the police and the military,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clearest possible sign, in terms of non-violence,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office and again wander in the wilderness in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>the Holy Grail.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9,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AMRIT KAUR</w:t>
      </w:r>
    </w:p>
    <w:p>
      <w:pPr>
        <w:autoSpaceDN w:val="0"/>
        <w:autoSpaceDE w:val="0"/>
        <w:widowControl/>
        <w:spacing w:line="224" w:lineRule="exact" w:before="12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going to Jullundur. I have your letters.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the talk with Pantji. The matter of curruption is becoming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to be neglected. I am going to discuss the whole thing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3898. Courtesy: Amrit Kaur. Also G.N. 7054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J. C. KUMARAPPA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Fix any dates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like after 20th December and let me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10144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MIRABEHN</w:t>
      </w:r>
    </w:p>
    <w:p>
      <w:pPr>
        <w:autoSpaceDN w:val="0"/>
        <w:autoSpaceDE w:val="0"/>
        <w:widowControl/>
        <w:spacing w:line="224" w:lineRule="exact" w:before="16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say all well here. Muriel and Dorothy came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Mary is also here. Shanta will be married in a few days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 London. She is happy and expects to return with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is also here and so is Jairamdas.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cold won’t prove too severe for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6420. Courtesy: Mirabehn. Also G. N. 10015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meeting of the A. I. S. A. Council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much pained by today’s incident. But how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>help your nature?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my purpose in writing this is different. I have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and Amtul Salaam cannot tolerate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sleeping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the cause, I do not want to carry on my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displeasing you two. I, therefore, want to tell both of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discontinued my experiment for the present. The fault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I believe it is entirely mine. But I do not wish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you, nor do I want you to reply. I have simply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letter to Amtul Salaam.</w:t>
      </w:r>
    </w:p>
    <w:p>
      <w:pPr>
        <w:autoSpaceDN w:val="0"/>
        <w:autoSpaceDE w:val="0"/>
        <w:widowControl/>
        <w:spacing w:line="220" w:lineRule="exact" w:before="6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and give this letter in the morning,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no time.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9794. Courtesy: 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wonderful of course if one could completely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in meditation. This means that the person who is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devotion, has transcended the body. Why watch the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left the body? But have I attained to that state?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ears cannot be shut. It is not an artificial process.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towards perfect meditation. My efforts are known to you;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in them. I am a very imperfect person, I have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intolerance, also anger. I am able to master these but that is nothing so </w:t>
      </w:r>
      <w:r>
        <w:rPr>
          <w:rFonts w:ascii="Times" w:hAnsi="Times" w:eastAsia="Times"/>
          <w:b w:val="0"/>
          <w:i w:val="0"/>
          <w:color w:val="000000"/>
          <w:sz w:val="22"/>
        </w:rPr>
        <w:t>great.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plying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your mind on the thought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who is doing it, that He is hidden in every fibre of the yarn. See </w:t>
      </w:r>
      <w:r>
        <w:rPr>
          <w:rFonts w:ascii="Times" w:hAnsi="Times" w:eastAsia="Times"/>
          <w:b w:val="0"/>
          <w:i w:val="0"/>
          <w:color w:val="000000"/>
          <w:sz w:val="22"/>
        </w:rPr>
        <w:t>Him with the inner eyes.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spinning, which now seems secondary to you,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thing. In the language of satyagraha the means become </w:t>
      </w:r>
      <w:r>
        <w:rPr>
          <w:rFonts w:ascii="Times" w:hAnsi="Times" w:eastAsia="Times"/>
          <w:b w:val="0"/>
          <w:i w:val="0"/>
          <w:color w:val="000000"/>
          <w:sz w:val="22"/>
        </w:rPr>
        <w:t>identified with the 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grasp it by now that observing outward activities is </w:t>
      </w:r>
      <w:r>
        <w:rPr>
          <w:rFonts w:ascii="Times" w:hAnsi="Times" w:eastAsia="Times"/>
          <w:b w:val="0"/>
          <w:i w:val="0"/>
          <w:color w:val="000000"/>
          <w:sz w:val="22"/>
        </w:rPr>
        <w:t>only self-indulgence.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74" w:lineRule="exact" w:before="3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4566; also S.G. 71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A NOTE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December 9,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my advice that the Mewar satyagraha should be sus-</w:t>
      </w:r>
      <w:r>
        <w:rPr>
          <w:rFonts w:ascii="Times" w:hAnsi="Times" w:eastAsia="Times"/>
          <w:b w:val="0"/>
          <w:i w:val="0"/>
          <w:color w:val="000000"/>
          <w:sz w:val="22"/>
        </w:rPr>
        <w:t>pended for the moment. Take Rameshwari Nehru for the khadi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hibition. She is a good lady. Rajkumari has gone to Jullunder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moment. Hence she cannot be taken.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11320. Courtesy: Not known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A.I.V.I.A. TRAINING SCHOOL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report of the certificate-giving function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School I cull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Vallabhbhai Patel presided at the sessional gathering of the A. 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I. A. Training School for village workers, which was held at Maganwadi,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Wardha, on Thursday 17th November. . . . The Superintendent, Sjt. J. P. Patel, </w:t>
      </w:r>
      <w:r>
        <w:rPr>
          <w:rFonts w:ascii="Times" w:hAnsi="Times" w:eastAsia="Times"/>
          <w:b w:val="0"/>
          <w:i w:val="0"/>
          <w:color w:val="000000"/>
          <w:sz w:val="18"/>
        </w:rPr>
        <w:t>. . . welcoming the President and the guests said among other things: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“. . . The industries that are taught at present are paper-making,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oil-pressing, bee-keeping, gur-making, paddy-husking and flour-grinding. </w:t>
      </w:r>
      <w:r>
        <w:rPr>
          <w:rFonts w:ascii="Times" w:hAnsi="Times" w:eastAsia="Times"/>
          <w:b w:val="0"/>
          <w:i w:val="0"/>
          <w:color w:val="000000"/>
          <w:sz w:val="18"/>
        </w:rPr>
        <w:t>The course of the Vidyalaya is for five months. . . 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“Rural economics, book-keeping and health and hygiene are also </w:t>
      </w:r>
      <w:r>
        <w:rPr>
          <w:rFonts w:ascii="Times" w:hAnsi="Times" w:eastAsia="Times"/>
          <w:b w:val="0"/>
          <w:i w:val="0"/>
          <w:color w:val="000000"/>
          <w:sz w:val="18"/>
        </w:rPr>
        <w:t>taught.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satyagraha in Mewar, where there had been repression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this period and also from the mention of Rajkumari Amrit Kaur’s having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Jullunder;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 Kaur” and “Mewar”, 18-2-1939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 admitting students our main object is to see that after finishing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 here they devote themselves to some form of village service.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instruction is given through the medium of Rashtrabhasha. . . .”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the management to keep a register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outgoing students, to keep a living contact with them, and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 kind of post-graduate correspondence class.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 not one of the students should lapse into the old rut </w:t>
      </w:r>
      <w:r>
        <w:rPr>
          <w:rFonts w:ascii="Times" w:hAnsi="Times" w:eastAsia="Times"/>
          <w:b w:val="0"/>
          <w:i w:val="0"/>
          <w:color w:val="000000"/>
          <w:sz w:val="22"/>
        </w:rPr>
        <w:t>or feel despondent because he can make no headway.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all my letters. J. L. and Maulana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last night. We had 2_ hours together only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Presidentship. Subhas must have arrived in the evening.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none the worse for your wanderings.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Shummy goes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3899. Courtesy: Amrit Kaur. Also G.N. 7055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chanced to see Kanam’s nails today. Look at them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dirty they are! Is not the teacher responsible for the cleanliness of </w:t>
      </w:r>
      <w:r>
        <w:rPr>
          <w:rFonts w:ascii="Times" w:hAnsi="Times" w:eastAsia="Times"/>
          <w:b w:val="0"/>
          <w:i w:val="0"/>
          <w:color w:val="000000"/>
          <w:sz w:val="22"/>
        </w:rPr>
        <w:t>his nails, ears, teeth, etc? He does not still take part in the Ramadhun.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that? At this age he should be able even to sing </w:t>
      </w:r>
      <w:r>
        <w:rPr>
          <w:rFonts w:ascii="Times" w:hAnsi="Times" w:eastAsia="Times"/>
          <w:b w:val="0"/>
          <w:i/>
          <w:color w:val="000000"/>
          <w:sz w:val="22"/>
        </w:rPr>
        <w:t>bhajans.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10782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PRABHAVATI</w:t>
      </w:r>
    </w:p>
    <w:p>
      <w:pPr>
        <w:autoSpaceDN w:val="0"/>
        <w:autoSpaceDE w:val="0"/>
        <w:widowControl/>
        <w:spacing w:line="264" w:lineRule="exact" w:before="12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10, 1938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2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 and Jayaprakash’s.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go to Bardoli on the 1st of January. Come there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if you can. The treatment for your hand is steam, hip-bath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diet of milk and fruit. I will cure you completely if you come to </w:t>
      </w:r>
      <w:r>
        <w:rPr>
          <w:rFonts w:ascii="Times" w:hAnsi="Times" w:eastAsia="Times"/>
          <w:b w:val="0"/>
          <w:i w:val="0"/>
          <w:color w:val="000000"/>
          <w:sz w:val="22"/>
        </w:rPr>
        <w:t>Bardoli.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may perhaps go to Rajkot. Mahadev is better.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that I should be glad if he could spend some days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I sincerely wish that we should understand each other correctly.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STATEMENT TO THE PRESS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1938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Having obtained the permission of the President of the Travan-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core State Congress, I am now able to tell the public what advice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deputation that saw me on November 13 and 14.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cause would be damaged by persistence in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Dewan and that the question was not one of the 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of the charges.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one of political insight.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that the struggle was personal. The demand for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made it impersonal and raised it to a higher level.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party to the conduct of a struggle which must engage and </w:t>
      </w:r>
      <w:r>
        <w:rPr>
          <w:rFonts w:ascii="Times" w:hAnsi="Times" w:eastAsia="Times"/>
          <w:b w:val="0"/>
          <w:i w:val="0"/>
          <w:color w:val="000000"/>
          <w:sz w:val="22"/>
        </w:rPr>
        <w:t>exhaust time and energy in pursuit of a personal matter to the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clusion of the most important one of swaraj. If they concentrated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allegations, responsible government was bound to recede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background.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 actually saw Gandhiji on the 15th;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“Talk to Travancore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Congress Deputation”, 15-11-1938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3-10-1938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my conviction about the correctness of my advice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unshaken, the members were to be guided by their own, if it conflicted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mine, for the burden of conducting the struggle rested on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told them that if violence continued, no matter how it occurred,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bound to suspend civil disobedience; for violence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public, even though instigated, showed that the State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influence was not adequate. This in no way meant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struggle. It meant merely a change of the emphasis on the instru-</w:t>
      </w:r>
      <w:r>
        <w:rPr>
          <w:rFonts w:ascii="Times" w:hAnsi="Times" w:eastAsia="Times"/>
          <w:b w:val="0"/>
          <w:i w:val="0"/>
          <w:color w:val="000000"/>
          <w:sz w:val="22"/>
        </w:rPr>
        <w:t>ments. An instrument of permanent value was a constructive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gramme. The employment of civil disobedience had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 and required suspension as the occasion demanded.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17-12-1938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412. DISCUSSION WITH CHRISTIAN MISSIONARIES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questioners asked Gandhiji what his motive in life was, “the thing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leads us to do what we do”, whether it was religious, or social or political.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Purely religious. This was the question asked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Montagu when I accompanied a deputation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purely political. “How you, a social reformer,” he exclaimed,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“found your way into this crowd ?” My reply was that it was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of my social activity. I could not be leading a religious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identified myself with the whole of mankind, and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do unless I took part in politics. The whole gamut of man’s activi-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today constitutes an indivisible whole. You cannot divide social, </w:t>
      </w:r>
      <w:r>
        <w:rPr>
          <w:rFonts w:ascii="Times" w:hAnsi="Times" w:eastAsia="Times"/>
          <w:b w:val="0"/>
          <w:i w:val="0"/>
          <w:color w:val="000000"/>
          <w:sz w:val="22"/>
        </w:rPr>
        <w:t>economic, political and purely religious work into watertight compart-</w:t>
      </w:r>
      <w:r>
        <w:rPr>
          <w:rFonts w:ascii="Times" w:hAnsi="Times" w:eastAsia="Times"/>
          <w:b w:val="0"/>
          <w:i w:val="0"/>
          <w:color w:val="000000"/>
          <w:sz w:val="22"/>
        </w:rPr>
        <w:t>ments. I do not know any religion apart from human activity. It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vides a moral basis to all other activities which they would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lack, reducing life to a maze of sound and fury signifying nothing!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Seeing the influence you wield over the people, may we inquire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it is the love of the cause or the love of the people that moves you?</w:t>
      </w:r>
    </w:p>
    <w:p>
      <w:pPr>
        <w:autoSpaceDN w:val="0"/>
        <w:autoSpaceDE w:val="0"/>
        <w:widowControl/>
        <w:spacing w:line="220" w:lineRule="exact" w:before="4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“Non-violence and World Crisis”. The missionaries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William Paton, Secretary of the International Missionary Council, Leslie 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Moss, Secretary of the Conference of Missionary Societies in North America,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Smith of the British and Foreign Bible Society and John Mott. They were in India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the International Missionary Conference which opened at Tambaram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12, 1938.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Love of the people. Cause without the people is a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Love of the people brought the problem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into my life. My mother said, ‘You must not touch this boy,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untouchable.’ ‘Why not?’ I questioned back, and from that day </w:t>
      </w:r>
      <w:r>
        <w:rPr>
          <w:rFonts w:ascii="Times" w:hAnsi="Times" w:eastAsia="Times"/>
          <w:b w:val="0"/>
          <w:i w:val="0"/>
          <w:color w:val="000000"/>
          <w:sz w:val="22"/>
        </w:rPr>
        <w:t>my revolt began.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would expect us Christians to copy your example. Should we allow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motive to plunge us into politics?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come from different parts of the world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cannot say: ‘We shall have nothing to do with the politics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country.’ They would not be true to their faith if they bargained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in order to supersede their fellow-feeling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Supposing the Government does a grievous wrong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soil and the missionaries are told that they must not lift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to prevent it, surely, the least they can do is to leave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signifying their displeasure at the perpetration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If a missionary puts himself out for service, opportunities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come: today it may be in the economic sphere, tomorrow in the social,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time it may be in the political field. You cannot then say, ‘I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myself to this or that work and do nothing else.’ When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South Africa I knew nothing about that country. I was bound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 only. Yet, within seven days of my reaching there, I found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had to deal with a situation too terrible for words.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next asked in what relation his non-violence stood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Pacifist attitude, “which we Westerners are trying to adopt without much success.”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In my opinion non-violence is not passivity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form. Non-violence, as I understand it, is the activest force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Therefore, whether it is materialism or anything else,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does not provide an effective antidote it is not the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my conception. Or, to put it conversely, if you bring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conundrums that I cannot answer I would say my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defective. Non-violence is the supreme law. During my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 of experience I have not yet come across a situation when I </w:t>
      </w:r>
      <w:r>
        <w:rPr>
          <w:rFonts w:ascii="Times" w:hAnsi="Times" w:eastAsia="Times"/>
          <w:b w:val="0"/>
          <w:i w:val="0"/>
          <w:color w:val="000000"/>
          <w:sz w:val="22"/>
        </w:rPr>
        <w:t>had to say that I was helpless, that I had no remedy in terms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question of the Jews on which I have written.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Jew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feel helpless if he takes to the non-violent way. A friend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me a letter objecting that in that article I have assumed that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Jews”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Jews have been violent. It is true that the Jews have not been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in their own persons. But they called down upon the Germans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curses of mankind, and they wanted America and England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on their behalf. If I hit my adversary, that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but to be truly non-violent, I must love him and pray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he hits me. The Jews have not been actively non-violent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misdeeds of the dictators, they would say, ‘We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at their hands; they knew no better. But we shall suffer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they want us to suffer.’ If even one Jew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he would salve his self respect and leave an example which,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infectious, would save the whole of Jewry and leave a rich </w:t>
      </w:r>
      <w:r>
        <w:rPr>
          <w:rFonts w:ascii="Times" w:hAnsi="Times" w:eastAsia="Times"/>
          <w:b w:val="0"/>
          <w:i w:val="0"/>
          <w:color w:val="000000"/>
          <w:sz w:val="22"/>
        </w:rPr>
        <w:t>heritage to mankind besides.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China, you will ask. The Chinese have no designs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other people. They have no desire for territory. True,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is not ready for such aggression; perhaps, what looks like her </w:t>
      </w:r>
      <w:r>
        <w:rPr>
          <w:rFonts w:ascii="Times" w:hAnsi="Times" w:eastAsia="Times"/>
          <w:b w:val="0"/>
          <w:i w:val="0"/>
          <w:color w:val="000000"/>
          <w:sz w:val="22"/>
        </w:rPr>
        <w:t>pacifism is only indolence. In any case China’s is not active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Her putting up a valiant defence against Japan is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China was never intentionally non-violent. That she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defensive is no answer in terms of non-violence. Therefore,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testing her active non-violence came, she failed in the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criticism of China. I wish the Chinese success.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accepted standards her behaviour is strictly correct. But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is examined in terms of non-violence, I must say it is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for a nation of 400 millions, a nation as cultured as Japan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repel Japanese aggression by resorting to Japan’s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If the Chinese had non-violence of my conception,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use left for the latest machinery for destruction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possesses. The Chinese would say to Japan, ‘Bring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machinery, we present half of our population to you. But the remain-</w:t>
      </w:r>
      <w:r>
        <w:rPr>
          <w:rFonts w:ascii="Times" w:hAnsi="Times" w:eastAsia="Times"/>
          <w:b w:val="0"/>
          <w:i w:val="0"/>
          <w:color w:val="000000"/>
          <w:sz w:val="22"/>
        </w:rPr>
        <w:t>ing two hundred millions won’t bend their knee to you.’ If the Chi-</w:t>
      </w:r>
      <w:r>
        <w:rPr>
          <w:rFonts w:ascii="Times" w:hAnsi="Times" w:eastAsia="Times"/>
          <w:b w:val="0"/>
          <w:i w:val="0"/>
          <w:color w:val="000000"/>
          <w:sz w:val="22"/>
        </w:rPr>
        <w:t>nese did that, Japan would become China’s slave.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support of this argument he referred to Shelley’s celebrated lines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Mask of Anarchy, </w:t>
      </w:r>
      <w:r>
        <w:rPr>
          <w:rFonts w:ascii="Times" w:hAnsi="Times" w:eastAsia="Times"/>
          <w:b w:val="0"/>
          <w:i w:val="0"/>
          <w:color w:val="000000"/>
          <w:sz w:val="18"/>
        </w:rPr>
        <w:t>“Ye are many, they are few”: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 ye calm and resolute,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a forest close and mute,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folded arms and looks which are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Weapons of unvanquished war.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if then the tyrants dare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them ride among you there,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Slash, and stab, and maim and hew—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they like, that let them do.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folded arms and steady eyes,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little fear, and less surprise,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 upon them as they slay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Till their rage has died away.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they will return with shame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place from which they came,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blood thus shed will speak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hot blushes on their cheek.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Rise like Lions after slumber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unvanquishable number,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Shake your chains to earth like dew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in sleep had fallen on you—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 are many—they are few.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objected, however, that non-violence is all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the Jews because there is personal contact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and his persecutors, but in China, Japan comes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long-range guns and aeroplanes. The person who rains death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has never any chance of even knowing who and how many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killed. How can non-violence combat aerial warfare,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personal contacts? The reply to this is that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death-dealing bomb there is the human hand that releases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that still, is the human heart that sets the hand in motion.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back of the policy of terrorism is the assumption that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applied in a sufficient measure will produce the desired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bend the adversary to the tyrant’s will. But supposing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make up their mind that they will never do the tyrant’s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retaliate with the tyrant’s own methods, the tyrant will not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his while to go on with his terrorism. If sufficient food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tyrant, a time will come when he will have had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surfeit. If all the mice in the world held conference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that they would no more fear the cat but all run into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mouth, the mice would live. I have actually seen a cat play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mouse. She did not kill it outright but held it between her jaws,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it, and again pouched upon it as soon as it made an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escape. In the end the mouse died out of sheer fright. The cat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derived no sport if the mouse had not tried to run away. I learnt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non-violence from my wife, when I tried to bend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will. Her determined resistance to my will on the one hand,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quiet submission to the suffering my stupidity involved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ultimately made me ashamed of myself and cured 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in thinking that I was born to rule over her, and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became my teacher in non-violence. And what I did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was but an extension of the rule of satyagraha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>unwillingly practised in her own person.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one of the visitors objected: You do not know Hitler and Mussolini.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incapable of any kind of moral response. They have no conscience and they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themselves impervious to world opinion. Would it not be playing into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these dictators if, for instance, the Czechs following your advice confronted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with non-violence? Seeing that dictatorships are unmoral by definition,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law of moral conversion hold good in their case?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Your argument presupposes that the dictators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Mussolini or Hitler are beyond redemption. But belief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on the assumption that human nature in its essence is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unfailingly responds to the advances of love.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they have up to now always found ready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violence that they have used. Within their experience,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across organized non-violent resistance on an appreciable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scale, if at all. Therefore, it is not only highly likely, but I hold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inevitable, that they would recognize the superiority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over any display of violence that they may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putting forth. Moreover the non-violent technique that I have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sented to the Czechs does not depend for its success on the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dictators, for, a non-violent resister depends upon the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God which sustains him throughout difficulties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otherwise be considered insurmountable. His faith makes him </w:t>
      </w:r>
      <w:r>
        <w:rPr>
          <w:rFonts w:ascii="Times" w:hAnsi="Times" w:eastAsia="Times"/>
          <w:b w:val="0"/>
          <w:i w:val="0"/>
          <w:color w:val="000000"/>
          <w:sz w:val="22"/>
        </w:rPr>
        <w:t>indomitable.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visitor retorted that these dictators wisely refrain from using force,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simply take possession of what they want. In the circumstances what can non-violent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resisters do?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Suppose they come and occupy mines, factories and </w:t>
      </w:r>
      <w:r>
        <w:rPr>
          <w:rFonts w:ascii="Times" w:hAnsi="Times" w:eastAsia="Times"/>
          <w:b w:val="0"/>
          <w:i w:val="0"/>
          <w:color w:val="000000"/>
          <w:sz w:val="22"/>
        </w:rPr>
        <w:t>all sources of natural wealth belonging to the Czechs, then the follow-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results can take place: (1) The Czechs may be annihilated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 orders. That would be a glorious victory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Czechs and the beginning of the fall of Germany. (2) The Czechs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become demoralized in the presence of overwhelming force.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result common in all struggles, but if demoralization does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place, it would not be on account of non-violence,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absence or inadequacy of non-violence (3) The third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place is that Germany might use her new possessions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by her surplus population. This, again,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by offering violent resistance, for we have assumed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resistance is out of the question. Thus non-violent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method under all conceivable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Hitler and Mussolini are after all 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the appeal of world opinion. But today these dictators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satisfaction in defying world opinion because none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Great Powers can come to them with clean hands,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rankling sense of injustice done to their people by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in the past. Only the other day an esteemed English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 to me that Nazi Germany was England’s sin and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Treaty of Versailles that made Hitler.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What can I as a Christian do to contribute to international peace?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can international anarchy be broken down and non-violence made effective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establishing peace? Subject nations apart, how can nations at the top be made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disarm themselves?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as a Christian can make an effective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non-violent action even though it may cost you your all. Peace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until the Great Powers courageously decide to disarm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It seems to me that recent events must force that belief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Powers. I have an implicit faith—-faith that today burns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brighter than ever, after half a century’s experience of unbroken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non-violence—that mankind can only be saved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which is the central teaching of the Bible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the Bible.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said that so far as India is concerned you are hopeful that it will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stick to non-violence. What are the omens of that hope?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ask for outward proofs, I cannot give any.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instinctive feeling that the country is not going to take to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You must remember that just now I am filled with what I saw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North-West Frontier Province. I was not prepared for what I saw.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dead earnest about the thing, and there is a deep-rooted </w:t>
      </w:r>
      <w:r>
        <w:rPr>
          <w:rFonts w:ascii="Times" w:hAnsi="Times" w:eastAsia="Times"/>
          <w:b w:val="0"/>
          <w:i w:val="0"/>
          <w:color w:val="000000"/>
          <w:sz w:val="22"/>
        </w:rPr>
        <w:t>sincerity in their hearts. They themselves see light and hope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Khan Saheb told me that before that it was all darkness.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a family but had its blood feuds. They lived like tigers </w:t>
      </w:r>
      <w:r>
        <w:rPr>
          <w:rFonts w:ascii="Times" w:hAnsi="Times" w:eastAsia="Times"/>
          <w:b w:val="0"/>
          <w:i w:val="0"/>
          <w:color w:val="000000"/>
          <w:sz w:val="22"/>
        </w:rPr>
        <w:t>in a den. Though the Pathans used to be always armed with knives,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daggers and rifles, they used to be terrified of their superior officers,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they should lose their jobs. All that has changed now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Blood feuds are becoming a thing of the past among those </w:t>
      </w:r>
      <w:r>
        <w:rPr>
          <w:rFonts w:ascii="Times" w:hAnsi="Times" w:eastAsia="Times"/>
          <w:b w:val="0"/>
          <w:i w:val="0"/>
          <w:color w:val="000000"/>
          <w:sz w:val="22"/>
        </w:rPr>
        <w:t>Pathans who have come under the influence of Khan Saheb’s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movement and, instead of depending for their livelihood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paltry jobs, they have turned to the soil for cultivation, and soon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turn to industry if their promise is kept.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your method of worship?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joint worship morning and evening at 4.20 a. 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 p. m. This has gone on for years. We have a recitation of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accepted religious books, also hymns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 with or without music. Individual worship cannot be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words. It goes on continuously and even uncon-sciously.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moment when I do not feel the presence of a witness whose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misses nothing and with whom I strive to keep in tune. I do not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Christian friends do. Not because I think there is anything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because words won’t come to me. I suppose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habit.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there any place for supplication in your prayer?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and there is not. God knows and anticipates our </w:t>
      </w:r>
      <w:r>
        <w:rPr>
          <w:rFonts w:ascii="Times" w:hAnsi="Times" w:eastAsia="Times"/>
          <w:b w:val="0"/>
          <w:i w:val="0"/>
          <w:color w:val="000000"/>
          <w:sz w:val="22"/>
        </w:rPr>
        <w:t>wants. The Deity does not need my supplication, but I, a very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human being, do need His protection as a child that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And yet I know that nothing that I do is going to change His </w:t>
      </w:r>
      <w:r>
        <w:rPr>
          <w:rFonts w:ascii="Times" w:hAnsi="Times" w:eastAsia="Times"/>
          <w:b w:val="0"/>
          <w:i w:val="0"/>
          <w:color w:val="000000"/>
          <w:sz w:val="22"/>
        </w:rPr>
        <w:t>plans. You may call me a fatalist, if you like.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find any response to your prayer?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consider myself a happy man in that respect.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Him lacking in response. I have found Him nearest at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horizon seemed darkest—in my ordeals in jails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smooth sailing for me. I cannot recall a moment in my life </w:t>
      </w:r>
      <w:r>
        <w:rPr>
          <w:rFonts w:ascii="Times" w:hAnsi="Times" w:eastAsia="Times"/>
          <w:b w:val="0"/>
          <w:i w:val="0"/>
          <w:color w:val="000000"/>
          <w:sz w:val="22"/>
        </w:rPr>
        <w:t>when I had a sense of desertion by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413. MESSAGE TO C. K. GIBBON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wish you success in your endeavour to wake up the Anglo-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to a sense of their duty as citizens of free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HINDU-MUSLIM UNITY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read suggestions about a memorial to the late Maulana Shau-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 Ali.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learnt about the wholly unexpected death,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some Muslim friends sharing with them my innermost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 One of them writes thus: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can be no two opinions about the extreme urgency and essential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necessity of a sincere and lasting Hindu-Muslim unity. And the sooner it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about the better it will be for all concerned. Delay in this matter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be fraught with consequences which nobody can contemplate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 concern. The present drift may lead to most tragic developments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must, if at all possible, be avoided. I know that Shaukat was in his own way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genuinely anxious to bring about real Hindu-Muslim understanding,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will please his spirit more than to know in its rest in heaven that 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objects after which he strove in this world was at last achieved. There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 people who may doubt this, but knowing him and the working of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most intimately as I do, I can assert it with confidence.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endorse the opinion that, in spite of his outbursts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to the contrary, deep down in the Maulana was the same 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peace for which he used to speak and work eloquently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days. I have no doubt whatsoever that the truest memorial to </w:t>
      </w:r>
      <w:r>
        <w:rPr>
          <w:rFonts w:ascii="Times" w:hAnsi="Times" w:eastAsia="Times"/>
          <w:b w:val="0"/>
          <w:i w:val="0"/>
          <w:color w:val="000000"/>
          <w:sz w:val="22"/>
        </w:rPr>
        <w:t>his memory will be a joint determination on the part of both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munities to bring about not a paper-unity but a heart-unity, based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suspicion and distrust but on mutual trust. No other unity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having. And without that unity there is no real freedom for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12,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17-12-1938</w:t>
      </w:r>
    </w:p>
    <w:p>
      <w:pPr>
        <w:autoSpaceDN w:val="0"/>
        <w:autoSpaceDE w:val="0"/>
        <w:widowControl/>
        <w:spacing w:line="220" w:lineRule="exact" w:before="5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Secretary of the Anglo-Indian Civil Liberties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item carrying the message is dated December 12, 1938.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Shaukat Ali died on November 27.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670" w:val="left"/>
        </w:tabs>
        <w:autoSpaceDE w:val="0"/>
        <w:widowControl/>
        <w:spacing w:line="324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415. LETTER TO J. C. KUMARAPPA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12, 1938</w:t>
      </w:r>
    </w:p>
    <w:p>
      <w:pPr>
        <w:autoSpaceDN w:val="0"/>
        <w:autoSpaceDE w:val="0"/>
        <w:widowControl/>
        <w:spacing w:line="212" w:lineRule="exact" w:before="11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5 p. m. will be the ideal time. </w:t>
      </w:r>
      <w:r>
        <w:rPr>
          <w:rFonts w:ascii="Times" w:hAnsi="Times" w:eastAsia="Times"/>
          <w:b w:val="0"/>
          <w:i w:val="0"/>
          <w:color w:val="000000"/>
          <w:sz w:val="22"/>
        </w:rPr>
        <w:t>table, I shall suit myself to it.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10146</w:t>
      </w:r>
    </w:p>
    <w:p>
      <w:pPr>
        <w:sectPr>
          <w:type w:val="continuous"/>
          <w:pgSz w:w="9360" w:h="12960"/>
          <w:pgMar w:top="726" w:right="1396" w:bottom="468" w:left="1440" w:header="720" w:footer="720" w:gutter="0"/>
          <w:cols w:num="2" w:equalWidth="0">
            <w:col w:w="4007" w:space="0"/>
            <w:col w:w="2516" w:space="0"/>
          </w:cols>
          <w:docGrid w:linePitch="360"/>
        </w:sectPr>
      </w:pPr>
    </w:p>
    <w:p>
      <w:pPr>
        <w:autoSpaceDN w:val="0"/>
        <w:autoSpaceDE w:val="0"/>
        <w:widowControl/>
        <w:spacing w:line="382" w:lineRule="exact" w:before="0" w:after="636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any other is more sui-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396" w:bottom="468" w:left="1440" w:header="720" w:footer="720" w:gutter="0"/>
          <w:cols w:num="2" w:equalWidth="0">
            <w:col w:w="4007" w:space="0"/>
            <w:col w:w="25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PADMAJA NAIDU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L. B.,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and the files just to hand.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go slow. If you are a true and willing slave,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the slave-driver. And so you will go with Lilamani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have the bracing air there, be strong and then come to me for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work and much play.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Lilamani that love always finds and even makes time. How </w:t>
      </w:r>
      <w:r>
        <w:rPr>
          <w:rFonts w:ascii="Times" w:hAnsi="Times" w:eastAsia="Times"/>
          <w:b w:val="0"/>
          <w:i w:val="0"/>
          <w:color w:val="000000"/>
          <w:sz w:val="22"/>
        </w:rPr>
        <w:t>are she and Surya faring? What about the latter’s big scheme?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AIDU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LAYMATE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20" w:lineRule="exact" w:before="13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J. C. Kumarappa”, 9-12-1938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type w:val="continuous"/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MARGARETE SPIEGEL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five rupees. Even if you sign Margarete Spiegel,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only Amala to me. I will address the envelope as you </w:t>
      </w:r>
      <w:r>
        <w:rPr>
          <w:rFonts w:ascii="Times" w:hAnsi="Times" w:eastAsia="Times"/>
          <w:b w:val="0"/>
          <w:i w:val="0"/>
          <w:color w:val="000000"/>
          <w:sz w:val="22"/>
        </w:rPr>
        <w:t>desire.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fine.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if you study Gujarati, even if only a little.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BALWANTSINHA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anger will eat up both you and the cow. I am unable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everything myself. So I have entrusted this work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plan. I would have closed my eyes and let you  spend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wished if I had unlimited funds. But I must know where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line. I do not consider you an expert, but I have full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also patience, so I go on. Yes, I want to keep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 cows but where do I have the plan?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patiently argue with your colleagues,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serve?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1912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did cannot apply in the case of your brother. I took no </w:t>
      </w:r>
      <w:r>
        <w:rPr>
          <w:rFonts w:ascii="Times" w:hAnsi="Times" w:eastAsia="Times"/>
          <w:b w:val="0"/>
          <w:i w:val="0"/>
          <w:color w:val="000000"/>
          <w:sz w:val="22"/>
        </w:rPr>
        <w:t>medicine except soda and I lived entirely on fruit juice. Massage, hip-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baths, etc., were continued. If I tried to eat anything in the mean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condition became worse. In the end it was goat’s milk that saved </w:t>
      </w:r>
      <w:r>
        <w:rPr>
          <w:rFonts w:ascii="Times" w:hAnsi="Times" w:eastAsia="Times"/>
          <w:b w:val="0"/>
          <w:i w:val="0"/>
          <w:color w:val="000000"/>
          <w:sz w:val="22"/>
        </w:rPr>
        <w:t>my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whatever treatment is possible there. See if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>can do anything. If you are so inclined you may take him to Poona.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Satyavati is a difficult one. She will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full treatment.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there is no reply from the Meerut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and I are keeping well.</w:t>
      </w:r>
    </w:p>
    <w:p>
      <w:pPr>
        <w:autoSpaceDN w:val="0"/>
        <w:autoSpaceDE w:val="0"/>
        <w:widowControl/>
        <w:spacing w:line="220" w:lineRule="exact" w:before="6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suggest anything with regard to the mills except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should organize the mill-hands.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HARSARAN VERMA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HARSARAN VERMA,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wrote to me. You should  also </w:t>
      </w:r>
      <w:r>
        <w:rPr>
          <w:rFonts w:ascii="Times" w:hAnsi="Times" w:eastAsia="Times"/>
          <w:b w:val="0"/>
          <w:i w:val="0"/>
          <w:color w:val="000000"/>
          <w:sz w:val="22"/>
        </w:rPr>
        <w:t>submit to the Congress Committee all that you have written  to me.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A NOTE</w:t>
      </w:r>
    </w:p>
    <w:p>
      <w:pPr>
        <w:autoSpaceDN w:val="0"/>
        <w:autoSpaceDE w:val="0"/>
        <w:widowControl/>
        <w:spacing w:line="294" w:lineRule="exact" w:before="2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we should not interfere with whatever the Princes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But why should not all the obnoxious portions of the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Amendment Act be removed? Let only the absolute minimum be </w:t>
      </w:r>
      <w:r>
        <w:rPr>
          <w:rFonts w:ascii="Times" w:hAnsi="Times" w:eastAsia="Times"/>
          <w:b w:val="0"/>
          <w:i w:val="0"/>
          <w:color w:val="000000"/>
          <w:sz w:val="22"/>
        </w:rPr>
        <w:t>retained.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X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protest should be considered thoughtless. We want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all that is bad in the [Criminal Law Amendment] Act.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give up what is good in it?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courage to lend its support to this much. We must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[of the Law]. Why should we see only the letter of it?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purposely silent because I could not have written fully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Princes. I would be willing to write in their favour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to my suggestions. Even there the condition would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 Act, you approve of my suggestions.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certain that the [present] use of the sections is necessary.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I would certainly say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Rajendra Prasad Papers. Courtesy: National Archives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20" w:lineRule="exact" w:before="29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 has been placed in the source among items of 1938. It appears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contents that it was written before the Working Committee’s resolution on Indian </w:t>
      </w:r>
      <w:r>
        <w:rPr>
          <w:rFonts w:ascii="Times" w:hAnsi="Times" w:eastAsia="Times"/>
          <w:b w:val="0"/>
          <w:i w:val="0"/>
          <w:color w:val="000000"/>
          <w:sz w:val="18"/>
        </w:rPr>
        <w:t>States drafted by Gandhiji on December 13, 1938;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”Draftof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Resolution on Indian States”, 13-12-1938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422. INTERVIEW TO CELESTINE SMITH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thought of a girl coming. To take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girl so far away from her home would perhaps be a bit too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you can see I have plenty of girls around me here, and if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come from America like that, I should not mind it a bit, i. e.,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put up with the incredibly simple life here as it would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What she can learn from here and take back is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living. However simple life may be in America, it cannot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near the simplicity of life here. I do not know if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assimilate such simplicity, or wants it. The other thing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take back is the spirit of non-violence, to the extent that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it without the help of any words or speeches,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the atmosphere here. If there is no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atmosphere, no written or spoken word can make her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>or grasp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31-12-1938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423. DRAFT OF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RESOLUTION ON INDIAN STATES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1938</w:t>
      </w:r>
    </w:p>
    <w:p>
      <w:pPr>
        <w:autoSpaceDN w:val="0"/>
        <w:autoSpaceDE w:val="0"/>
        <w:widowControl/>
        <w:spacing w:line="26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welcome the awakening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States in many parts of the country and consider this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prelude to the larger freedom, comprising the whole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 Congress has laboured. The Committee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>demand for civil liberty and responsible government under the aegis</w:t>
      </w:r>
    </w:p>
    <w:p>
      <w:pPr>
        <w:autoSpaceDN w:val="0"/>
        <w:autoSpaceDE w:val="0"/>
        <w:widowControl/>
        <w:spacing w:line="220" w:lineRule="exact" w:before="4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Celestine Smith was the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Negro Section of the Young Women’s Christian Association, New York.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impressed with the Wardha scheme of education and wanted to know whether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send one of her girls and, if she did, what she would learn and take back to </w:t>
      </w:r>
      <w:r>
        <w:rPr>
          <w:rFonts w:ascii="Times" w:hAnsi="Times" w:eastAsia="Times"/>
          <w:b w:val="0"/>
          <w:i w:val="0"/>
          <w:color w:val="000000"/>
          <w:sz w:val="18"/>
        </w:rPr>
        <w:t>America.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photograph of Gandhiji with Celestine Smith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December 13, which would indicate that they had met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that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Chronicle of Events, notes under the date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13 that Gandhiji drafted this resolution.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 the Rulers in the States and express their solidarity with these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for freedom and self-expression. While appreciating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of the States have recognized this awakening as a healthy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growth and are seeking to adjust themselves to it in co-ope-ration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people, the Committee regret that other Rulers have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suppress these movements by banning peaceful and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and all political activity and, in some cases,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and inhuman repression. In particular, the Committee deplore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of some Rulers to seek the aid of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to suppress their own people, and the Committee assert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the Congress to protect the people against an unwarranted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military or police forces, lent by the British authorities,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of the legitimate movement of the people for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within the States.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desire to draw attention afresh to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Haripura Congress which defines Congress policy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States. While it is the right and privilege of the Congress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attainment of civil liberty and responsible government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existing circumstances impose certain limitations on this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considerations of prudence prevent the Congress from interfering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organizationally and directly in the internal struggles of the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policy was conceived in the best interests of the people,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develop self-reliance and strength. It was also intended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 goodwill of the Congress towards the States and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Rulers, of their own accord, would recognize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times and satisfy the just aspirations of their people.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the wisdom of this policy. But this was never conceived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obligation. The Congress has always reserved the right, as it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to guide the people of the States and lend them its influence.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 awakening that is taking place among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there must be an increasing identification of the Congress with </w:t>
      </w:r>
      <w:r>
        <w:rPr>
          <w:rFonts w:ascii="Times" w:hAnsi="Times" w:eastAsia="Times"/>
          <w:b w:val="0"/>
          <w:i w:val="0"/>
          <w:color w:val="000000"/>
          <w:sz w:val="22"/>
        </w:rPr>
        <w:t>States’ people.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laid down by the Haripura Congress,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abundantly justified, must continue to be pursued. While,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welcome the movements in the States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responsible government, they advise the people not </w:t>
      </w:r>
      <w:r>
        <w:rPr>
          <w:rFonts w:ascii="Times" w:hAnsi="Times" w:eastAsia="Times"/>
          <w:b w:val="0"/>
          <w:i w:val="0"/>
          <w:color w:val="000000"/>
          <w:sz w:val="22"/>
        </w:rPr>
        <w:t>belonging to the States concerned against taking part in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and the like. Participation by such people will bring no real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the movement, and may even embarrass the people of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States concerned and prevent them from developing a mass movement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which strength and success depend.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 trust that all movements in the States will adhere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strictly to the fundamental Congress policy of non-violence.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1938 to January 1939, pp. 69-70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BALWANTSINHA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understand now that I pleaded with Chimanlal on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behalf that cows need not be kept in two places. What I want to have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estimate of the expenditure on and income from a herd of cows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calves numbering up to a hundred. You are a worker but a person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has to collect funds must have a plan. Therefore I said that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here could together prepare a scheme I could think over it.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made my path easier if you and Parnerkar could get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 together. I want to expedite this matter.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Hindi; G.N. 1915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TELEGRAM TO PATTOM THANU PILLAI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1938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HANUPILLAY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tabs>
          <w:tab w:pos="650" w:val="left"/>
          <w:tab w:pos="1530" w:val="left"/>
          <w:tab w:pos="2430" w:val="left"/>
          <w:tab w:pos="3250" w:val="left"/>
          <w:tab w:pos="3810" w:val="left"/>
          <w:tab w:pos="4630" w:val="left"/>
          <w:tab w:pos="613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tabs>
          <w:tab w:pos="1050" w:val="left"/>
          <w:tab w:pos="2390" w:val="left"/>
          <w:tab w:pos="3930" w:val="left"/>
          <w:tab w:pos="493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COM-</w:t>
      </w:r>
    </w:p>
    <w:p>
      <w:pPr>
        <w:autoSpaceDN w:val="0"/>
        <w:tabs>
          <w:tab w:pos="1030" w:val="left"/>
          <w:tab w:pos="1530" w:val="left"/>
          <w:tab w:pos="2430" w:val="left"/>
          <w:tab w:pos="3390" w:val="left"/>
          <w:tab w:pos="4110" w:val="left"/>
          <w:tab w:pos="491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DEFEND</w:t>
      </w:r>
    </w:p>
    <w:p>
      <w:pPr>
        <w:autoSpaceDN w:val="0"/>
        <w:tabs>
          <w:tab w:pos="890" w:val="left"/>
          <w:tab w:pos="1590" w:val="left"/>
          <w:tab w:pos="2430" w:val="left"/>
          <w:tab w:pos="3330" w:val="left"/>
          <w:tab w:pos="4170" w:val="left"/>
          <w:tab w:pos="4690" w:val="left"/>
          <w:tab w:pos="56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THOUGHTS</w:t>
      </w:r>
    </w:p>
    <w:p>
      <w:pPr>
        <w:autoSpaceDN w:val="0"/>
        <w:tabs>
          <w:tab w:pos="670" w:val="left"/>
          <w:tab w:pos="1770" w:val="left"/>
          <w:tab w:pos="2290" w:val="left"/>
          <w:tab w:pos="2790" w:val="left"/>
          <w:tab w:pos="3650" w:val="left"/>
          <w:tab w:pos="4330" w:val="left"/>
          <w:tab w:pos="511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550" w:val="left"/>
          <w:tab w:pos="1470" w:val="left"/>
          <w:tab w:pos="2250" w:val="left"/>
          <w:tab w:pos="2770" w:val="left"/>
          <w:tab w:pos="3590" w:val="left"/>
          <w:tab w:pos="507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INCONSISTENT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PURSUIT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   LARGER     POLICY     OF      ATTAINMENT       RESPONSIBLE      GOVT.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Pattom Thanu Pillai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BHULABHAI J.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Nariman’s letter. Personally I feel that a great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to him. If there is nothing else apart from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my view is correct, I should like you yourself to make amends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 tomorrow. I write this so that you may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beforehand. I wrote to Vallabhbhai from the car itself. But I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I ought to write to you.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Bhulabhai Desai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postcard addressed to Ba. I should certainly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 you here, but now I will not send for you. Stay at Bardoli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can. Here I cannot even raise my head;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you here then?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swelling produced by the vaccination must have subsided.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Nanabhai is well. Will it be too early for you to join me </w:t>
      </w:r>
      <w:r>
        <w:rPr>
          <w:rFonts w:ascii="Times" w:hAnsi="Times" w:eastAsia="Times"/>
          <w:b w:val="0"/>
          <w:i w:val="0"/>
          <w:color w:val="000000"/>
          <w:sz w:val="22"/>
        </w:rPr>
        <w:t>on the 1st itself?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we have a stream of visitors coming and going these days.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4890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428. TELEGRAM TO ZAINAB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430" w:val="left"/>
          <w:tab w:pos="2130" w:val="left"/>
          <w:tab w:pos="2990" w:val="left"/>
          <w:tab w:pos="3590" w:val="left"/>
          <w:tab w:pos="4370" w:val="left"/>
          <w:tab w:pos="4910" w:val="left"/>
          <w:tab w:pos="5890" w:val="left"/>
        </w:tabs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JAMNALALJI’S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SYMPA-</w:t>
      </w:r>
    </w:p>
    <w:p>
      <w:pPr>
        <w:autoSpaceDN w:val="0"/>
        <w:tabs>
          <w:tab w:pos="650" w:val="left"/>
          <w:tab w:pos="1310" w:val="left"/>
          <w:tab w:pos="2230" w:val="left"/>
          <w:tab w:pos="2970" w:val="left"/>
          <w:tab w:pos="3630" w:val="left"/>
          <w:tab w:pos="4290" w:val="left"/>
          <w:tab w:pos="4650" w:val="left"/>
          <w:tab w:pos="549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ARE</w:t>
      </w:r>
    </w:p>
    <w:p>
      <w:pPr>
        <w:autoSpaceDN w:val="0"/>
        <w:tabs>
          <w:tab w:pos="910" w:val="left"/>
          <w:tab w:pos="1650" w:val="left"/>
          <w:tab w:pos="2770" w:val="left"/>
          <w:tab w:pos="3990" w:val="left"/>
          <w:tab w:pos="4730" w:val="left"/>
          <w:tab w:pos="525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BRAVE.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DOCTOR’S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KEPT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UP BY FAMILY.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>17-12-1938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TELEGRAM TO PATTOM THANU PILLAI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17,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HANUPILLAY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tabs>
          <w:tab w:pos="850" w:val="left"/>
          <w:tab w:pos="1450" w:val="left"/>
          <w:tab w:pos="2950" w:val="left"/>
          <w:tab w:pos="3530" w:val="left"/>
          <w:tab w:pos="3990" w:val="left"/>
          <w:tab w:pos="4750" w:val="left"/>
          <w:tab w:pos="5670" w:val="left"/>
          <w:tab w:pos="625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EMPHATICALLY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1710" w:val="left"/>
          <w:tab w:pos="3150" w:val="left"/>
          <w:tab w:pos="3990" w:val="left"/>
          <w:tab w:pos="5490" w:val="left"/>
          <w:tab w:pos="62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TRIVANDRUM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1950" w:val="left"/>
          <w:tab w:pos="3050" w:val="left"/>
          <w:tab w:pos="469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DEMONSTRATIONS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FORTHCOMING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VISIT</w:t>
      </w:r>
    </w:p>
    <w:p>
      <w:pPr>
        <w:autoSpaceDN w:val="0"/>
        <w:tabs>
          <w:tab w:pos="710" w:val="left"/>
          <w:tab w:pos="1590" w:val="left"/>
          <w:tab w:pos="2850" w:val="left"/>
          <w:tab w:pos="4090" w:val="left"/>
          <w:tab w:pos="4570" w:val="left"/>
          <w:tab w:pos="53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TEMPORARY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DISOBEDIENCE</w:t>
      </w:r>
    </w:p>
    <w:p>
      <w:pPr>
        <w:autoSpaceDN w:val="0"/>
        <w:tabs>
          <w:tab w:pos="890" w:val="left"/>
          <w:tab w:pos="1510" w:val="left"/>
          <w:tab w:pos="2370" w:val="left"/>
          <w:tab w:pos="3030" w:val="left"/>
          <w:tab w:pos="445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PROVOKING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RESTRICTIONS.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</w:t>
      </w:r>
    </w:p>
    <w:p>
      <w:pPr>
        <w:autoSpaceDN w:val="0"/>
        <w:tabs>
          <w:tab w:pos="1010" w:val="left"/>
          <w:tab w:pos="2230" w:val="left"/>
          <w:tab w:pos="2750" w:val="left"/>
          <w:tab w:pos="3770" w:val="left"/>
          <w:tab w:pos="519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IRKSOME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RESTRICTIONS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FREEDOM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   BE       A      LESSON     IN        ART       OF       CIVIL      DISOBEDIENCE.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Pattom Thanu Pillai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Dr. Rajab Ali Vishram Patel, a well-known freemason. During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movement in 1921 he had donated Rs. 50,000 and handed over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amount to Gandhiji for use at his discretion.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Rajab Ali died on December 16,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telegram as delivered has only “17”. However the Viceroy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arrived in Travancore on January 9, 1939, and hence the telegram is placed under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5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TELEGRAM TO PATTOM THANU PILLAI</w:t>
      </w:r>
    </w:p>
    <w:p>
      <w:pPr>
        <w:sectPr>
          <w:pgSz w:w="9360" w:h="12960"/>
          <w:pgMar w:top="676" w:right="138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HANUPILLAY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sectPr>
          <w:type w:val="continuous"/>
          <w:pgSz w:w="9360" w:h="12960"/>
          <w:pgMar w:top="676" w:right="1386" w:bottom="464" w:left="1440" w:header="720" w:footer="720" w:gutter="0"/>
          <w:cols w:num="2" w:equalWidth="0">
            <w:col w:w="3534" w:space="0"/>
            <w:col w:w="300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812"/>
        <w:ind w:left="1136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17, 1938</w:t>
      </w:r>
    </w:p>
    <w:p>
      <w:pPr>
        <w:sectPr>
          <w:type w:val="nextColumn"/>
          <w:pgSz w:w="9360" w:h="12960"/>
          <w:pgMar w:top="676" w:right="1386" w:bottom="464" w:left="1440" w:header="720" w:footer="720" w:gutter="0"/>
          <w:cols w:num="2" w:equalWidth="0">
            <w:col w:w="3534" w:space="0"/>
            <w:col w:w="3000" w:space="0"/>
          </w:cols>
          <w:docGrid w:linePitch="360"/>
        </w:sectPr>
      </w:pPr>
    </w:p>
    <w:p>
      <w:pPr>
        <w:autoSpaceDN w:val="0"/>
        <w:tabs>
          <w:tab w:pos="1470" w:val="left"/>
          <w:tab w:pos="2170" w:val="left"/>
          <w:tab w:pos="2690" w:val="left"/>
          <w:tab w:pos="3210" w:val="left"/>
          <w:tab w:pos="4330" w:val="left"/>
          <w:tab w:pos="5150" w:val="left"/>
          <w:tab w:pos="61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170" w:val="left"/>
          <w:tab w:pos="2750" w:val="left"/>
          <w:tab w:pos="3270" w:val="left"/>
          <w:tab w:pos="3990" w:val="left"/>
          <w:tab w:pos="4710" w:val="left"/>
          <w:tab w:pos="519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PRAYERFUL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CONCLU-</w:t>
      </w:r>
    </w:p>
    <w:p>
      <w:pPr>
        <w:autoSpaceDN w:val="0"/>
        <w:tabs>
          <w:tab w:pos="670" w:val="left"/>
          <w:tab w:pos="1390" w:val="left"/>
          <w:tab w:pos="2010" w:val="left"/>
          <w:tab w:pos="3450" w:val="left"/>
          <w:tab w:pos="4230" w:val="left"/>
          <w:tab w:pos="52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DEWAN</w:t>
      </w:r>
    </w:p>
    <w:p>
      <w:pPr>
        <w:autoSpaceDN w:val="0"/>
        <w:tabs>
          <w:tab w:pos="450" w:val="left"/>
          <w:tab w:pos="1030" w:val="left"/>
          <w:tab w:pos="2510" w:val="left"/>
          <w:tab w:pos="3710" w:val="left"/>
          <w:tab w:pos="4210" w:val="left"/>
          <w:tab w:pos="47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MEMORANDUM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SHOULD</w:t>
      </w:r>
    </w:p>
    <w:p>
      <w:pPr>
        <w:autoSpaceDN w:val="0"/>
        <w:tabs>
          <w:tab w:pos="510" w:val="left"/>
          <w:tab w:pos="2090" w:val="left"/>
          <w:tab w:pos="3450" w:val="left"/>
          <w:tab w:pos="3930" w:val="left"/>
          <w:tab w:pos="4570" w:val="left"/>
          <w:tab w:pos="56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UNRESERVEDLY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070" w:val="left"/>
          <w:tab w:pos="2330" w:val="left"/>
          <w:tab w:pos="3070" w:val="left"/>
          <w:tab w:pos="45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LARGER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1050" w:val="left"/>
          <w:tab w:pos="2390" w:val="left"/>
          <w:tab w:pos="3750" w:val="left"/>
          <w:tab w:pos="449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FULLY</w:t>
      </w:r>
    </w:p>
    <w:p>
      <w:pPr>
        <w:autoSpaceDN w:val="0"/>
        <w:tabs>
          <w:tab w:pos="690" w:val="left"/>
          <w:tab w:pos="2430" w:val="left"/>
          <w:tab w:pos="3030" w:val="left"/>
          <w:tab w:pos="3990" w:val="left"/>
          <w:tab w:pos="4530" w:val="left"/>
          <w:tab w:pos="553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UNEQUIVOCALLY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OUR-</w:t>
      </w:r>
    </w:p>
    <w:p>
      <w:pPr>
        <w:autoSpaceDN w:val="0"/>
        <w:tabs>
          <w:tab w:pos="850" w:val="left"/>
          <w:tab w:pos="1330" w:val="left"/>
          <w:tab w:pos="1910" w:val="left"/>
          <w:tab w:pos="2690" w:val="left"/>
          <w:tab w:pos="3310" w:val="left"/>
          <w:tab w:pos="3790" w:val="left"/>
          <w:tab w:pos="4390" w:val="left"/>
          <w:tab w:pos="5230" w:val="left"/>
          <w:tab w:pos="565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DID</w:t>
      </w:r>
    </w:p>
    <w:p>
      <w:pPr>
        <w:autoSpaceDN w:val="0"/>
        <w:tabs>
          <w:tab w:pos="530" w:val="left"/>
          <w:tab w:pos="1210" w:val="left"/>
          <w:tab w:pos="1830" w:val="left"/>
          <w:tab w:pos="2350" w:val="left"/>
          <w:tab w:pos="2870" w:val="left"/>
          <w:tab w:pos="3890" w:val="left"/>
          <w:tab w:pos="4550" w:val="left"/>
          <w:tab w:pos="5230" w:val="left"/>
          <w:tab w:pos="56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              FULL         SENSE         OF                RESPONSIBILIT          AND       WITH              A</w:t>
      </w:r>
    </w:p>
    <w:p>
      <w:pPr>
        <w:autoSpaceDN w:val="0"/>
        <w:tabs>
          <w:tab w:pos="830" w:val="left"/>
          <w:tab w:pos="1290" w:val="left"/>
          <w:tab w:pos="2030" w:val="left"/>
          <w:tab w:pos="2510" w:val="left"/>
          <w:tab w:pos="3190" w:val="left"/>
          <w:tab w:pos="3670" w:val="left"/>
          <w:tab w:pos="4110" w:val="left"/>
          <w:tab w:pos="4530" w:val="left"/>
          <w:tab w:pos="553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490" w:val="left"/>
          <w:tab w:pos="910" w:val="left"/>
          <w:tab w:pos="2170" w:val="left"/>
          <w:tab w:pos="3010" w:val="left"/>
          <w:tab w:pos="3770" w:val="left"/>
          <w:tab w:pos="497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ONE-SIDED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</w:p>
    <w:p>
      <w:pPr>
        <w:autoSpaceDN w:val="0"/>
        <w:tabs>
          <w:tab w:pos="730" w:val="left"/>
          <w:tab w:pos="1090" w:val="left"/>
          <w:tab w:pos="1610" w:val="left"/>
          <w:tab w:pos="2350" w:val="left"/>
          <w:tab w:pos="2750" w:val="left"/>
          <w:tab w:pos="3270" w:val="left"/>
          <w:tab w:pos="4610" w:val="left"/>
          <w:tab w:pos="529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550" w:val="left"/>
          <w:tab w:pos="1450" w:val="left"/>
          <w:tab w:pos="1990" w:val="left"/>
          <w:tab w:pos="2830" w:val="left"/>
          <w:tab w:pos="3570" w:val="left"/>
          <w:tab w:pos="4230" w:val="left"/>
          <w:tab w:pos="4650" w:val="left"/>
          <w:tab w:pos="5310" w:val="left"/>
          <w:tab w:pos="583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70" w:val="left"/>
          <w:tab w:pos="1310" w:val="left"/>
          <w:tab w:pos="2110" w:val="left"/>
          <w:tab w:pos="3530" w:val="left"/>
          <w:tab w:pos="4430" w:val="left"/>
          <w:tab w:pos="4910" w:val="left"/>
          <w:tab w:pos="541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030" w:val="left"/>
          <w:tab w:pos="2350" w:val="left"/>
          <w:tab w:pos="3130" w:val="left"/>
          <w:tab w:pos="4670" w:val="left"/>
          <w:tab w:pos="63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370" w:val="left"/>
          <w:tab w:pos="1850" w:val="left"/>
          <w:tab w:pos="3010" w:val="left"/>
          <w:tab w:pos="4190" w:val="left"/>
          <w:tab w:pos="475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TRAVANCORE.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510" w:val="left"/>
          <w:tab w:pos="1010" w:val="left"/>
          <w:tab w:pos="1750" w:val="left"/>
          <w:tab w:pos="2270" w:val="left"/>
          <w:tab w:pos="2670" w:val="left"/>
          <w:tab w:pos="3050" w:val="left"/>
          <w:tab w:pos="4030" w:val="left"/>
          <w:tab w:pos="4430" w:val="left"/>
          <w:tab w:pos="493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410" w:val="left"/>
          <w:tab w:pos="950" w:val="left"/>
          <w:tab w:pos="1690" w:val="left"/>
          <w:tab w:pos="2070" w:val="left"/>
          <w:tab w:pos="2770" w:val="left"/>
          <w:tab w:pos="3150" w:val="left"/>
          <w:tab w:pos="3750" w:val="left"/>
          <w:tab w:pos="5050" w:val="left"/>
          <w:tab w:pos="5390" w:val="left"/>
          <w:tab w:pos="63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710" w:val="left"/>
          <w:tab w:pos="1190" w:val="left"/>
          <w:tab w:pos="2030" w:val="left"/>
          <w:tab w:pos="3490" w:val="left"/>
          <w:tab w:pos="4150" w:val="left"/>
          <w:tab w:pos="4970" w:val="left"/>
          <w:tab w:pos="545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tabs>
          <w:tab w:pos="1070" w:val="left"/>
          <w:tab w:pos="1590" w:val="left"/>
          <w:tab w:pos="2170" w:val="left"/>
          <w:tab w:pos="2950" w:val="left"/>
          <w:tab w:pos="3650" w:val="left"/>
          <w:tab w:pos="4230" w:val="left"/>
          <w:tab w:pos="5050" w:val="left"/>
          <w:tab w:pos="6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PROSECUTOR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830" w:val="left"/>
          <w:tab w:pos="2110" w:val="left"/>
          <w:tab w:pos="3030" w:val="left"/>
          <w:tab w:pos="3850" w:val="left"/>
          <w:tab w:pos="549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430" w:val="left"/>
          <w:tab w:pos="1930" w:val="left"/>
          <w:tab w:pos="2690" w:val="left"/>
          <w:tab w:pos="3990" w:val="left"/>
          <w:tab w:pos="505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CHEERFULLY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SENTENCE</w:t>
      </w:r>
    </w:p>
    <w:p>
      <w:pPr>
        <w:autoSpaceDN w:val="0"/>
        <w:tabs>
          <w:tab w:pos="710" w:val="left"/>
          <w:tab w:pos="1350" w:val="left"/>
          <w:tab w:pos="1810" w:val="left"/>
          <w:tab w:pos="2770" w:val="left"/>
          <w:tab w:pos="3470" w:val="left"/>
          <w:tab w:pos="3930" w:val="left"/>
          <w:tab w:pos="4490" w:val="left"/>
          <w:tab w:pos="51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UNCONDITIONAL</w:t>
      </w:r>
    </w:p>
    <w:p>
      <w:pPr>
        <w:autoSpaceDN w:val="0"/>
        <w:tabs>
          <w:tab w:pos="1530" w:val="left"/>
          <w:tab w:pos="2450" w:val="left"/>
          <w:tab w:pos="3250" w:val="left"/>
          <w:tab w:pos="3890" w:val="left"/>
          <w:tab w:pos="473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450" w:val="left"/>
          <w:tab w:pos="2090" w:val="left"/>
          <w:tab w:pos="2610" w:val="left"/>
          <w:tab w:pos="3470" w:val="left"/>
          <w:tab w:pos="4090" w:val="left"/>
          <w:tab w:pos="565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CONSEQUENCES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630" w:val="left"/>
          <w:tab w:pos="1210" w:val="left"/>
          <w:tab w:pos="1770" w:val="left"/>
          <w:tab w:pos="2730" w:val="left"/>
          <w:tab w:pos="3310" w:val="left"/>
          <w:tab w:pos="4210" w:val="left"/>
          <w:tab w:pos="4990" w:val="left"/>
          <w:tab w:pos="54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RESPONSIBLE</w:t>
      </w:r>
    </w:p>
    <w:p>
      <w:pPr>
        <w:autoSpaceDN w:val="0"/>
        <w:tabs>
          <w:tab w:pos="1390" w:val="left"/>
          <w:tab w:pos="1850" w:val="left"/>
          <w:tab w:pos="2970" w:val="left"/>
          <w:tab w:pos="3410" w:val="left"/>
          <w:tab w:pos="3970" w:val="left"/>
          <w:tab w:pos="4870" w:val="left"/>
          <w:tab w:pos="531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UPON</w:t>
      </w:r>
    </w:p>
    <w:p>
      <w:pPr>
        <w:autoSpaceDN w:val="0"/>
        <w:tabs>
          <w:tab w:pos="570" w:val="left"/>
          <w:tab w:pos="1490" w:val="left"/>
          <w:tab w:pos="2050" w:val="left"/>
          <w:tab w:pos="2450" w:val="left"/>
          <w:tab w:pos="2910" w:val="left"/>
          <w:tab w:pos="3570" w:val="left"/>
          <w:tab w:pos="4830" w:val="left"/>
          <w:tab w:pos="5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ALLEGATIONS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IT       IS        NOT         POSSIBLE        FOR       US      TO      PLEAD       GUILTY.</w:t>
      </w:r>
    </w:p>
    <w:p>
      <w:pPr>
        <w:autoSpaceDN w:val="0"/>
        <w:autoSpaceDE w:val="0"/>
        <w:widowControl/>
        <w:spacing w:line="266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Pattom Thanu Pillai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38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431. MESSAGE TO ALLAHABAD UNIVERSITY UNION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nothing except non-violence can solve our difficulties.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SUBHAS CHANDRA BOSE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Strictly Confidential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this as I am wilfully blind. Whilst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Maulana Saheb, Nalini 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Ghanshyamdasji are listening.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an exhaustive discussion over the Bengal Ministry. I am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 convinced that we should not aim at ousting the Ministry.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gain nothing by a reshuffle. And probably we shall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by including Congressmen in the Ministry. I feel,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of securing comparative purity of administration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continuity of a settled programme and policy would be to aim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all the reforms that we desire carried out by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Ministry. Nalini Babu should come out, as he says he would, on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being raised and the decision being taken by the Ministry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interests of the country. His retirement from the Ministry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 dignified and wholly justified. I understand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the amendment of the municipal law is concerned, separate electo-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for the scheduled class is given up. There is still insistence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 for Mussalmans. I do not know whether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 to the breaking point. If the Mussalman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in favour of separation, I think it would be wisdom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>them. I would not like them to carry the point in the teeth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opposition. It would be then a point against the Con-gress.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opinion is acceptable to you, the release of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 much simpler matter than it is today. And if this opinion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message was sent on the occasion of the unveiling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portrait-painting in the Senate Hall of the University.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carrying this message is dated December 18,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Nalini Ranjan Sarkar, then Finance Minister of Bengal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itself to you there should be an open declaration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policy. This ought to result in easing the tension that prevails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and Bengal will be automatically free from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animation. Maulana Saheb is in entire agreement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and so are Nalini Babu and Ghanshyamdas.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7784.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391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papers. They are dreadful.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remains firm, the problem can be solved in no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doubt if he will remain firm. How much use can we make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gathered from the papers? If you receive an invitation,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think if you go you should see the Resident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and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The Ruler’s invitation should not be kept a complete secret.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have that much courage, it may not be worth while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Rajkot.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230</w:t>
      </w:r>
    </w:p>
    <w:p>
      <w:pPr>
        <w:autoSpaceDN w:val="0"/>
        <w:autoSpaceDE w:val="0"/>
        <w:widowControl/>
        <w:spacing w:line="220" w:lineRule="exact" w:before="8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papers referred to in the text consisted of correspondence Thakore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Dharmendrasinhji of Rajkot had initiated with the addressee for a settlement.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in his letter of December 18 to the Thakore Saheb had said, “I would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immediately—on receipt of your letter—and persuade the people to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termination of the struggle.” This therefore must belong to some date after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C. Gibson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OMPLAINT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ONGRESSMEN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the Rangoon Khadi Bhandar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Karnatak complaining that Congress committees have certified </w:t>
      </w:r>
      <w:r>
        <w:rPr>
          <w:rFonts w:ascii="Times" w:hAnsi="Times" w:eastAsia="Times"/>
          <w:b w:val="0"/>
          <w:i w:val="0"/>
          <w:color w:val="000000"/>
          <w:sz w:val="22"/>
        </w:rPr>
        <w:t>khadi which was decertified by the A. I. S. A. There is no doubt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soever as to the truth of the complaint. I have copies of the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two Congress bodies. Congress committees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certificates are illegal. The only authority that can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about khadi is the A.I.S.A. No Congress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been, or can be, given the right unless the Congress resolution cons-</w:t>
      </w:r>
      <w:r>
        <w:rPr>
          <w:rFonts w:ascii="Times" w:hAnsi="Times" w:eastAsia="Times"/>
          <w:b w:val="0"/>
          <w:i w:val="0"/>
          <w:color w:val="000000"/>
          <w:sz w:val="22"/>
        </w:rPr>
        <w:t>tituting the A. I. S. A. is changed.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certified khadi.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certify every piece and every article made of khadi; only shops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can be authorized to sell khadi approved by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definition of khadi has been broadened to ensure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wage for the manufacturers of khadi. Those who sell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khadi, deprive khadi workers of the wage that the A. I. S. A.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own accord, ensured for them. Let it not be said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and Congress committee that they are interfering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vast experiment in nation-building that the A. I. S. A. 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ducting and which bids fair to put life and lustre in the dying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millions of sisters whom no agency ensures even two pice per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the Congress committees and Con-gressmen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not interfere with the work of the A.I.S.A., but will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full-hearted co-operation to numerous organiza-tions of the A. I.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A., especially in the sale of khadi. If there was a steadily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it would be possible to provide remune-rative work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famine area.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INDUSTANI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NLY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Muslim friend who calls himself an old Congress worker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in its issue of the 12th September last, published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abstract of your article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caption ‘Congressmen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Beware!’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The cogent explanation you have given of the position caused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anti-Hindi agitation in Madras and the use of the Criminal Law Amendment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 is remarkably convincing. I have no doubt that the sound advice you have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“Islamic Culture”, 28-1-1939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offered to the agitators will go a long way in satisfying them and that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brought round to the right way of thinking. But in this connection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like to draw your attention to an anomaly which seems to have crept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inadvertently regarding the ‘Rashtrabhasha’ for India. To the best of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 the Congress resolution on the subject contains the word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‘Hindustani’ and not ‘Hindi’. You yourself, in all your speeches and writings,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always used the word ‘Hindustani’. It is therefore to be regretted that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 of Congressmen have, in contravention of the Congress resolution,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using the word </w:t>
      </w:r>
      <w:r>
        <w:rPr>
          <w:rFonts w:ascii="Times" w:hAnsi="Times" w:eastAsia="Times"/>
          <w:b w:val="0"/>
          <w:i/>
          <w:color w:val="000000"/>
          <w:sz w:val="18"/>
        </w:rPr>
        <w:t>‘Hindi’.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use of the wrong word has given rise to considerable misund-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erstanding and contention among the members of the differentcamps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Congress. To my mind it should be neither ‘Hindi’ nor ‘Urdu’, and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when referring to the Rashtrabhasha should use the word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‘Hindustani’.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the suggestion whole-heartedly. Rashtrabhasha has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name, i.e., Hindustani.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19,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24-12-1938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PROHIBITION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the Congress provinces is not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which it was conceived. It is perhaps no fault of the Ministers.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is not insistent. Congress opinion is equally dormant.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do not seem to see that prohibition means new life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millions. It means new and substantial accession of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strength. They do not realize that honest prohibition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and prestige to the Congress which perhaps no other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can give. They do not see that prosecution of prohibition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with the masses and a resolute determination to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anything to do with the drink revenue. Even such a confirmed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prohibitionist like Rajaji has not had the daring to set apart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purely for the purpose of fighting the drink evil.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in this matter too cautious for me. Congressmen have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no cost too dear for winning freedom. Our freedom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slaves if we continue to be victims of the drink and drug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Is any cost too much to establish complete prohibition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yet one finds Ministers drawing up prohibition progra-</w:t>
      </w:r>
      <w:r>
        <w:rPr>
          <w:rFonts w:ascii="Times" w:hAnsi="Times" w:eastAsia="Times"/>
          <w:b w:val="0"/>
          <w:i w:val="0"/>
          <w:color w:val="000000"/>
          <w:sz w:val="22"/>
        </w:rPr>
        <w:t>mmes in a proper bania spirit. They think of their deficits. I wonder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will do if all the winebibbers and opiumeaters suddenly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drinks and drugs ! They will manage somehow,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answered. Why will they not do so voluntarily? Surely, merit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right thing voluntarily, not compulsorily !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not come to a standstill, when the earthquake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swallowed more than their annual income. What do the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 do, when famines and floods ruin people and materially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State revenue? I maintain that the Congress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spirit, if not the letter, of their pledge, when they delay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 for the sake of revenue.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and must make an honest attempt to raise money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taxation. The drink curse is most prevalent in urban areas.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areas that they can resort to fresh taxation. Prohibition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help to the employers of labour. They can surely afford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revenue caused by prohibition. The few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Ahmedabad have put money into the pockets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 and the labourers. There is no reason whatsoever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 should not pay for this inestimable service. Many </w:t>
      </w:r>
      <w:r>
        <w:rPr>
          <w:rFonts w:ascii="Times" w:hAnsi="Times" w:eastAsia="Times"/>
          <w:b w:val="0"/>
          <w:i w:val="0"/>
          <w:color w:val="000000"/>
          <w:sz w:val="22"/>
        </w:rPr>
        <w:t>similar sources of revenue can easily be thought of.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hesitated to suggest a grant or at least a loan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from the Government of India where it can be proved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raising of additional revenue is not a practical proposition.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valid reason for not having immediate prohibition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previous experience and hence the need for caution. I viewed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Salem experiment in that light. The Madras Government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first step with great deliberation and did not want to take any </w:t>
      </w:r>
      <w:r>
        <w:rPr>
          <w:rFonts w:ascii="Times" w:hAnsi="Times" w:eastAsia="Times"/>
          <w:b w:val="0"/>
          <w:i w:val="0"/>
          <w:color w:val="000000"/>
          <w:sz w:val="22"/>
        </w:rPr>
        <w:t>risk of failure. The success of the Salem experiment should be suffi-</w:t>
      </w:r>
      <w:r>
        <w:rPr>
          <w:rFonts w:ascii="Times" w:hAnsi="Times" w:eastAsia="Times"/>
          <w:b w:val="0"/>
          <w:i w:val="0"/>
          <w:color w:val="000000"/>
          <w:sz w:val="22"/>
        </w:rPr>
        <w:t>cient encouragement to go on with the whole scheme. But it is not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understand the desire of each Government to go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stages so as to have local experience. It was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the Working Committee fixed three years as the period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complete prohibition. The time is running fast.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to be free of the curse within the period fixed,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delay for want of money or for fear of deficit in revenue.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is prosecuted with single-minded zeal,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the other provinces and the States will 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19,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DISTRICT BOARDS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often been borne in upon me that District Boards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Councils are excrescences involving a useless tax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purses. This became patent to me during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days in Mehmadabad. I had then advised the people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boycotted their council or whatever it was called, they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sweeping and lighting and conduct their schools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fuss and without much expense and avoid wrangling into the bargain.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my remark became clear to me a few days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member of the Surat District Board came to me, showed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issued by the Board, and asked me for my blessing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scheme. The scheme was extra-official. There are about forty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of the Board. I write from memory. They have really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to meet at stated intervals and hold debates on certain items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As the Board has a sweeping Congress majority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members are conscientious, they do not know how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for the service of the people. The Board has an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inadequate for the expenditure required to keep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in good order and condition, especially the roads.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circular, therefore, contained a pompous advertisement that the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and the officials would work during the National Week in April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repairs, etc. On the strength of the proverb that something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nothing, certainly the National Week idea was 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dable. But it was not good enough for me. I said, “If you want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blessing, you must begin work now and not merely for one week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holiday, but for the whole term of your office and regularly as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members of the paid staff—no doubt consistently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and other obligations. In other words, you should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into a national service. You will meet officially only to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you must, but never to hold long debates or wrangle over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and the like. But your real and solid work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extra-official. You would take pride in having first-class roads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built yourselves. You will run your schools efficiently.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your district has its proper supply of water,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are well manured and grow crops that are useful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standpoint. You will teach the people proper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ensure voluntary prohibition by weaning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drink habit. You will run night-schools for adults. If you are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earnest about your duty, you will be too few for the task.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an example to the other boards and you will justify the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electors. The result will be that the electors themselves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become a voluntary brigade of workers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 the life of the people around you. If you take to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telling you, you will find at once that you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hand-ginning, hand-carding, hand-spinning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This will give full occupation during leisure hours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boy, girl, man and woman who is not disabled for light labour,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immediately add a good few lacs of rupees to your income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district. When you have achieved this programme you will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I shall become your advertising agent. If you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this, do not play with your work by having a spectacular demon-</w:t>
      </w:r>
      <w:r>
        <w:rPr>
          <w:rFonts w:ascii="Times" w:hAnsi="Times" w:eastAsia="Times"/>
          <w:b w:val="0"/>
          <w:i w:val="0"/>
          <w:color w:val="000000"/>
          <w:sz w:val="22"/>
        </w:rPr>
        <w:t>stration of your holiday patriotism.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fear, however, that the District Boards in India will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 programme of voluntary service I have sketched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I, therefore, suggest that at least the Congress provinces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and novel legislation constituting municipal, local and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on the basis of efficiency. I would have them elected,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few men and women capable of doing administrative,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plodding work. Each one of the members will have his work cut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I should impress the services of the paid officials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elected members who will be at once their masters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co-workers. This is but the barest outline of Boards of my notion.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a revolutionary body in the widest and the wisest sense.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original. All its activities must be derived from its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There must be a perfect chain linking the smallest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unit after the same pattern, so that he who runs may see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artistic whole designed to answer the main purpose.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one united mind and will in the Congress—not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of one man but the minds and wills of many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acting as one mind and one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19,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AMRIT KAUR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19,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not been able to give you a line.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shall not part with the blanket designed for 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I am wearing the old or the new. I shall inquire and get </w:t>
      </w:r>
      <w:r>
        <w:rPr>
          <w:rFonts w:ascii="Times" w:hAnsi="Times" w:eastAsia="Times"/>
          <w:b w:val="0"/>
          <w:i w:val="0"/>
          <w:color w:val="000000"/>
          <w:sz w:val="22"/>
        </w:rPr>
        <w:t>the new. What shall I do with the old?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have a copy of the Aundh Constitution when </w:t>
      </w:r>
      <w:r>
        <w:rPr>
          <w:rFonts w:ascii="Times" w:hAnsi="Times" w:eastAsia="Times"/>
          <w:b w:val="0"/>
          <w:i w:val="0"/>
          <w:color w:val="000000"/>
          <w:sz w:val="22"/>
        </w:rPr>
        <w:t>it is 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responsible government, why can’t you be its first </w:t>
      </w:r>
      <w:r>
        <w:rPr>
          <w:rFonts w:ascii="Times" w:hAnsi="Times" w:eastAsia="Times"/>
          <w:b w:val="0"/>
          <w:i w:val="0"/>
          <w:color w:val="000000"/>
          <w:sz w:val="22"/>
        </w:rPr>
        <w:t>If 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and shape its destiny at will? But we shall discuss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must leave for Bardoli on 1st Jan. The W. C. meets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7th, so you should 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If you leave on 3rd,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reach Bardoli on 6th. No time for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3654. Courtesy: Amrit Kaur. Also G.N. 6463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AGATHA HARRISON</w:t>
      </w:r>
    </w:p>
    <w:p>
      <w:pPr>
        <w:autoSpaceDN w:val="0"/>
        <w:autoSpaceDE w:val="0"/>
        <w:widowControl/>
        <w:spacing w:line="224" w:lineRule="exact" w:before="16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20, 1938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AGATHA,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let your sweet note go unanswered. I know what Xmas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the English people. All my good wishes accompany 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you would understand Mira’s letter. Yes, do keep in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her. She is in God’s good hands.</w:t>
      </w:r>
    </w:p>
    <w:p>
      <w:pPr>
        <w:autoSpaceDN w:val="0"/>
        <w:autoSpaceDE w:val="0"/>
        <w:widowControl/>
        <w:spacing w:line="300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as often as you like and stay as long as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>Nobody gave you fudge today! Some goes with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1506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Kapurthala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MAHADEV DESAI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 that I remember you. There is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work, but that seems to be God’s pleasure. I do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time fixed. I hope your stay is proving fruitful. Amtul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is badly ill—malaria. There is a large crowd—Pannalal, </w:t>
      </w:r>
      <w:r>
        <w:rPr>
          <w:rFonts w:ascii="Times" w:hAnsi="Times" w:eastAsia="Times"/>
          <w:b w:val="0"/>
          <w:i w:val="0"/>
          <w:color w:val="000000"/>
          <w:sz w:val="22"/>
        </w:rPr>
        <w:t>Gangabehn, Nanibehn have come.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1938</w:t>
      </w:r>
    </w:p>
    <w:p>
      <w:pPr>
        <w:autoSpaceDN w:val="0"/>
        <w:autoSpaceDE w:val="0"/>
        <w:widowControl/>
        <w:spacing w:line="212" w:lineRule="exact" w:before="11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sectPr>
          <w:pgSz w:w="9360" w:h="12960"/>
          <w:pgMar w:top="706" w:right="141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reply from Vichitra </w:t>
      </w:r>
      <w:r>
        <w:rPr>
          <w:rFonts w:ascii="Times" w:hAnsi="Times" w:eastAsia="Times"/>
          <w:b w:val="0"/>
          <w:i w:val="0"/>
          <w:color w:val="000000"/>
          <w:sz w:val="22"/>
        </w:rPr>
        <w:t>hope your brother is better.</w:t>
      </w:r>
    </w:p>
    <w:p>
      <w:pPr>
        <w:sectPr>
          <w:type w:val="continuous"/>
          <w:pgSz w:w="9360" w:h="12960"/>
          <w:pgMar w:top="706" w:right="1414" w:bottom="468" w:left="1440" w:header="720" w:footer="720" w:gutter="0"/>
          <w:cols w:num="2" w:equalWidth="0">
            <w:col w:w="3486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382" w:lineRule="exact" w:before="0" w:after="3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should be done now? 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06" w:right="1414" w:bottom="468" w:left="1440" w:header="720" w:footer="720" w:gutter="0"/>
          <w:cols w:num="2" w:equalWidth="0">
            <w:col w:w="3486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N. M. JOSHI</w:t>
      </w:r>
    </w:p>
    <w:p>
      <w:pPr>
        <w:autoSpaceDN w:val="0"/>
        <w:autoSpaceDE w:val="0"/>
        <w:widowControl/>
        <w:spacing w:line="224" w:lineRule="exact" w:before="12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JOSHI,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grateful to you for your two letters containing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reply to my letter. I am glad too that Parulekar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writing out his speech. Though the sentences marked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appear in the speech, there is hot stuff enough in it, perilously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near to the sentiments ascribed to Parulekar in the report I sent </w:t>
      </w:r>
      <w:r>
        <w:rPr>
          <w:rFonts w:ascii="Times" w:hAnsi="Times" w:eastAsia="Times"/>
          <w:b w:val="0"/>
          <w:i w:val="0"/>
          <w:color w:val="000000"/>
          <w:sz w:val="22"/>
        </w:rPr>
        <w:t>to you. Mark the following: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Vichitra Narayan Sharma, a khadi worker of Meerut. He had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of December 14 that starting khadi work in famine-affected areas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result in financial loss while expanding the work to include Delhi was </w:t>
      </w:r>
      <w:r>
        <w:rPr>
          <w:rFonts w:ascii="Times" w:hAnsi="Times" w:eastAsia="Times"/>
          <w:b w:val="0"/>
          <w:i w:val="0"/>
          <w:color w:val="000000"/>
          <w:sz w:val="18"/>
        </w:rPr>
        <w:t>inconvenient.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type w:val="continuous"/>
          <w:pgSz w:w="9360" w:h="12960"/>
          <w:pgMar w:top="70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often described British bureaucracy as Satanic. I must find 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stronger term than the word “Satanic”, as this act is more devilish. . . . They </w:t>
      </w:r>
      <w:r>
        <w:rPr>
          <w:rFonts w:ascii="Times" w:hAnsi="Times" w:eastAsia="Times"/>
          <w:b w:val="0"/>
          <w:i w:val="0"/>
          <w:color w:val="000000"/>
          <w:sz w:val="18"/>
        </w:rPr>
        <w:t>know that the Bill is not in your interest and, therefore, they are afraid of you.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feel nervous. They think that you will throw away their Gandhi caps.</w:t>
      </w:r>
    </w:p>
    <w:p>
      <w:pPr>
        <w:autoSpaceDN w:val="0"/>
        <w:autoSpaceDE w:val="0"/>
        <w:widowControl/>
        <w:spacing w:line="240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“Gandhi Cap Government” has shown by its acts that they are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of the poor. They are there to work in the interests of the rich. . . 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postpone the discussion they will have to discuss the Bill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politically conscious. The workers in Bombay will take out monster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demonstrations and will create such a row that those who are responsible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 will not be able to enjoy sound and comfortable sleep. The workers </w:t>
      </w:r>
      <w:r>
        <w:rPr>
          <w:rFonts w:ascii="Times" w:hAnsi="Times" w:eastAsia="Times"/>
          <w:b w:val="0"/>
          <w:i w:val="0"/>
          <w:color w:val="000000"/>
          <w:sz w:val="18"/>
        </w:rPr>
        <w:t>can be compared to a sleeping lion. I warn Government not to wake him up.</w:t>
      </w: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them not tease him. Let them not attack him. They must realize that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provoke him the working class has enough strength to retaliate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strongest Government. . . . This Bill is a deadly poisonous pill coated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sugar. We must scratch the sugar and leave the poison to be swallowed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framers of the Bill.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like such language in the mouth of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Society.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remark about the danger to civil liberty,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me some concrete suggestion for a Provincial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at least able to know what public men are saying and doing.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suggest that they ought not to concern themselves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sayings and doings of public men? I am not now thinking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punishment that might be inflicted upon those who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inciting to violence or whatever is considered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>law. I am thinking of peaceful action such as warning to reckless spea-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kers and establishing contact with organizations to which they belong.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Paruleker is concerned, I am making further inquiry.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am quite clear in my mind that there should be no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him and I am writing to Kher accordingly.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JAWAHARLAL NEHRU</w:t>
      </w:r>
    </w:p>
    <w:p>
      <w:pPr>
        <w:autoSpaceDN w:val="0"/>
        <w:autoSpaceDE w:val="0"/>
        <w:widowControl/>
        <w:spacing w:line="224" w:lineRule="exact" w:before="16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does not want the crown of thorns.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again please do. If you won’t or he won’t listen, Pattabhi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the only choice.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PRITHVI SINGH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PRITHVI SINGH,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have been too busy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earlier, but Pyarelal has been attending to every one of your require-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The wool is being taken up and I shall have it woven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make use of it myself, unless I make better use of it by using it </w:t>
      </w:r>
      <w:r>
        <w:rPr>
          <w:rFonts w:ascii="Times" w:hAnsi="Times" w:eastAsia="Times"/>
          <w:b w:val="0"/>
          <w:i w:val="0"/>
          <w:color w:val="000000"/>
          <w:sz w:val="22"/>
        </w:rPr>
        <w:t>for exhibition purposes. I have not decided.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do not want to publish your letter as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like its publication whilst you are still a prisoner,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judicious use of it amongst those who are still unconvinced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matchless superiority of non-violence over violence.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case is concerned you may depend upon my doing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my power. You need not do anything there till I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very fine portrait of you taken by Kanu which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sending to your brother, but he will be writing independently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quite well now, though I do not want him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 his regular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5632. Also C.W. 2943. Courtesy: Prithvi  Singh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SHAMLAL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SHAMLAL,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surprises me, for in your previous letter you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prisoners were not ready to give the assurance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they were ready to give it to me. You now tell 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not. Why this change? Please bring this to the prisoners’ notice </w:t>
      </w:r>
      <w:r>
        <w:rPr>
          <w:rFonts w:ascii="Times" w:hAnsi="Times" w:eastAsia="Times"/>
          <w:b w:val="0"/>
          <w:i w:val="0"/>
          <w:color w:val="000000"/>
          <w:sz w:val="22"/>
        </w:rPr>
        <w:t>that if they cannot give this assurance even to me, so far as I am con-</w:t>
      </w:r>
      <w:r>
        <w:rPr>
          <w:rFonts w:ascii="Times" w:hAnsi="Times" w:eastAsia="Times"/>
          <w:b w:val="0"/>
          <w:i w:val="0"/>
          <w:color w:val="000000"/>
          <w:sz w:val="22"/>
        </w:rPr>
        <w:t>cerned, I am powerless.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both your letters. I had acted on the first.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my acting on the second, too? You need not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 Committee. Keshavdevji may well attend.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need of a vote. Don’t take it into your head that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The body only needs rest. If you get it, your health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It will be enough if you travel a little in India or Ceylon. Give </w:t>
      </w:r>
      <w:r>
        <w:rPr>
          <w:rFonts w:ascii="Times" w:hAnsi="Times" w:eastAsia="Times"/>
          <w:b w:val="0"/>
          <w:i w:val="0"/>
          <w:color w:val="000000"/>
          <w:sz w:val="22"/>
        </w:rPr>
        <w:t>up all worry about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Rajabali’s affairs being properly administered? How is </w:t>
      </w:r>
      <w:r>
        <w:rPr>
          <w:rFonts w:ascii="Times" w:hAnsi="Times" w:eastAsia="Times"/>
          <w:b w:val="0"/>
          <w:i w:val="0"/>
          <w:color w:val="000000"/>
          <w:sz w:val="22"/>
        </w:rPr>
        <w:t>Janakibehn?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2996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6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MANUBEHN S. MASHRUWALA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1938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come to Bardoli if you can.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1573. Courtesy: Manubehn S.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has flatly refused, and it does not, therefore, seem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press him further. I think it will be best to think of Pattabhi.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448. MESSAGE TO ALL-INDIA WOMEN’S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alone can emancipate themselves not men. If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they can help in the fulfilment of ahimsa. Through the charkha,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serve the cause of their poor sisters. By wearing 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bring help to the homes of the poor. They can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They can abolish the purdah and drive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ghost of untouchability.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granddaughter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opened in Delhi on December 28. Amrit Kaur presided.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message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29-12-1938, was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Women’s Conference at Delhi undertake to fulfil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causes?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28-12-1938. Also from a copy: C.W. 10362.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Women’s Conference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AMRIT KAUR</w:t>
      </w:r>
    </w:p>
    <w:p>
      <w:pPr>
        <w:autoSpaceDN w:val="0"/>
        <w:autoSpaceDE w:val="0"/>
        <w:widowControl/>
        <w:spacing w:line="264" w:lineRule="exact" w:before="18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1938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30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managing things through deputies. I can’t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work otherwise. You are going to keep well in Bardoli.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for Tai and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Conference. You </w:t>
      </w:r>
      <w:r>
        <w:rPr>
          <w:rFonts w:ascii="Times" w:hAnsi="Times" w:eastAsia="Times"/>
          <w:b w:val="0"/>
          <w:i w:val="0"/>
          <w:color w:val="000000"/>
          <w:sz w:val="22"/>
        </w:rPr>
        <w:t>having had one, naturally she also wants one.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left Shummy in a good condition. I am glad you </w:t>
      </w:r>
      <w:r>
        <w:rPr>
          <w:rFonts w:ascii="Times" w:hAnsi="Times" w:eastAsia="Times"/>
          <w:b w:val="0"/>
          <w:i w:val="0"/>
          <w:color w:val="000000"/>
          <w:sz w:val="22"/>
        </w:rPr>
        <w:t>liked my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should return on 24th.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2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Herewith draft reply to the Jewish appeal.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3900. Courtesy: Amrit Kaur. Also G.N. 7056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MANIBEHN PATEL</w:t>
      </w:r>
    </w:p>
    <w:p>
      <w:pPr>
        <w:autoSpaceDN w:val="0"/>
        <w:autoSpaceDE w:val="0"/>
        <w:widowControl/>
        <w:spacing w:line="264" w:lineRule="exact" w:before="18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1938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and you make a good pair. I got both your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complete rest. I am very glad that you spin. Write about food, </w:t>
      </w:r>
      <w:r>
        <w:rPr>
          <w:rFonts w:ascii="Times" w:hAnsi="Times" w:eastAsia="Times"/>
          <w:b w:val="0"/>
          <w:i w:val="0"/>
          <w:color w:val="000000"/>
          <w:sz w:val="22"/>
        </w:rPr>
        <w:t>etc., if you are permitted to do so. How does Mridula spend her time?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gone for four days to see the goshala near Cal-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cutta. He is expected to return on the 24th. I am keeping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health. Ba has not yet got the permission to go there. She is going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Dehra Dun for the Kanya Gurukul. I am leaving for Bardoli on the </w:t>
      </w:r>
      <w:r>
        <w:rPr>
          <w:rFonts w:ascii="Times" w:hAnsi="Times" w:eastAsia="Times"/>
          <w:b w:val="0"/>
          <w:i w:val="0"/>
          <w:color w:val="000000"/>
          <w:sz w:val="22"/>
        </w:rPr>
        <w:t>1st of January.</w:t>
      </w:r>
    </w:p>
    <w:p>
      <w:pPr>
        <w:autoSpaceDN w:val="0"/>
        <w:autoSpaceDE w:val="0"/>
        <w:widowControl/>
        <w:spacing w:line="220" w:lineRule="exact" w:before="66" w:after="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to you and Mridula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—K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NIRMALA GANDHI</w:t>
      </w:r>
    </w:p>
    <w:p>
      <w:pPr>
        <w:autoSpaceDN w:val="0"/>
        <w:autoSpaceDE w:val="0"/>
        <w:widowControl/>
        <w:spacing w:line="264" w:lineRule="exact" w:before="12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do not mind your having stayed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you get my letter there? Take the treatment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see that the body becomes all right. It will certainly mean </w:t>
      </w:r>
      <w:r>
        <w:rPr>
          <w:rFonts w:ascii="Times" w:hAnsi="Times" w:eastAsia="Times"/>
          <w:b w:val="0"/>
          <w:i w:val="0"/>
          <w:color w:val="000000"/>
          <w:sz w:val="22"/>
        </w:rPr>
        <w:t>expense but the expense will not go waste. Let me know the result.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leave for Dehra Dun tomorrow. She will meet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Dharamdevji will be able to come in February.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January, I will be in Bardoli. Kanam will stay with me. He gives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at all. He has come to be perfectly at ease with me. Neither </w:t>
      </w:r>
      <w:r>
        <w:rPr>
          <w:rFonts w:ascii="Times" w:hAnsi="Times" w:eastAsia="Times"/>
          <w:b w:val="0"/>
          <w:i w:val="0"/>
          <w:color w:val="000000"/>
          <w:sz w:val="22"/>
        </w:rPr>
        <w:t>you nor Ramdas need worry about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Ramdas that Sardar has found a job for him in the Scindia.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seem to be happy at Mysore. Ask Ramdas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what he thinks in the matter.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Scindia Steam Navigation Company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BALWANTSINHA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much thought to your letter. You did make a mistake,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doesn’t? Your simplicity of nature consists in that you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your mistake. The service of the cow and the good of all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you, now lies in sticking to the decision that has been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anger really subsides everything will turn out well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>You and Parnerkar will have been tested. Give whatever help Parner-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 asks for. Find out what else can be done and tell me.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good cheer.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TARADEVI NAYYAR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you have written a letter today. I am sending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Ba. On receiving the letter from Prakash,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was inclined to go there. But I did not approve of her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just a few days. Right now, Sushila is serving me. She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me with the letters, etc. This she has been doing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days. I do not like to send her away all of a sudden.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if you want to call away Sushila for good. In that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authority to hold her. I keep Sushila with me because I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words. I have no doubt a selfish purpose in keeping her.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convinced that staying with me is good for Sushila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I also consider it necessary that Sushila should be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Sushila will not be at peace staying in Delhi or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Think of all this and write to me frankly. Come to Bardoli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I shall feel happy if you do.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454. SPEECH AT SCOUTS RALLY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4450" w:right="0" w:firstLine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the demonstration of the drill that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given. It is a necessary part of your training. But while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a fine beginning, you have still much ground to traverse.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mass drill is to enable large bodies of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any movement rhythmically and swiftly and with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precision. What a saving in national time and energy it would mean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do that in our public meetings and functions !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music in disciplined movement of masses of men and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asked you to move a little towards me so that my low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reach you. Had you advanced far enough in your drill,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able to perform that movement with ease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 or confusion. There is a rhythm and music in drill that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effortless and eliminates fatigue. If the whole nation of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could be drilled so as to move together and act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>if necessary to die together as one man, we should attain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 without striking a blow and set an example of a peaceful revo-</w:t>
      </w:r>
      <w:r>
        <w:rPr>
          <w:rFonts w:ascii="Times" w:hAnsi="Times" w:eastAsia="Times"/>
          <w:b w:val="0"/>
          <w:i w:val="0"/>
          <w:color w:val="000000"/>
          <w:sz w:val="22"/>
        </w:rPr>
        <w:t>lution for the whole world to emulate.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particularly glad to note that the Khoja Boarding House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had sent its quota of scouts to participate in your rally.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should be. Boy scouts’ training has been incorporated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Scheme of Education. It would be nothing worth if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to remove all mutual distrust and suspicion and foster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sections and communities a perfect spirit of camaraderie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an integral part of that scheme, although it is not set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words in the Zakir Husain Committee’s report. The Wardha </w:t>
      </w:r>
      <w:r>
        <w:rPr>
          <w:rFonts w:ascii="Times" w:hAnsi="Times" w:eastAsia="Times"/>
          <w:b w:val="0"/>
          <w:i w:val="0"/>
          <w:color w:val="000000"/>
          <w:sz w:val="22"/>
        </w:rPr>
        <w:t>Scheme of Education does not aim merely at imparting literary train-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the students; its object is to give an education for life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need of our millions. It is calculated to be a living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life-giving experiment. Teachers, who have in their turn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torch-bearers of this education, have need, therefore, of a broader and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The rally was held at the end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 days’ training course in scoutcraft conducted at Wardha for pupil teachers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Wardha Scheme of Education.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23-12-1938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training. And scoutcraft is an important and useful part of that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something of the work of the old Seva Samiti 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Revered Malaviyaji. I know also Pandit Hridayanath Kunzru’s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it; and I have come in contact with Shri Bajpai, the organizer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Samiti. If, therefore, I offer a few remarks by way of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they must be taken as those of a friend. As I watched the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salutation ceremony, there seemed to be an air of unreality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song is composed in highflown language. You have in that song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your readiness to lay down your lives for that flag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envisioned as one day floating over the whole world.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seriously mean it, I asked myself, as you sang that song.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that such sentiments as are expressed in that song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associated with any other than the national flag—if they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mere pious wish calculated to begin and end with the singing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song. People cannot die for many flags. If you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flag and a hoisting ceremony, your song should be pitched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lower key. Then, again, I see you have your inscription on the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That seems to me an anomaly. You should have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Hindustani inscription. Scouting must aim not merely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of the body but that of the brain and heart too.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performance if it confines itself to mere externals and ignores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internal.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to the pupil teachers who are assembled here.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batch, on them rests a heavy responsibility. It is not merely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scheme of education which they are out to work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put on its trial. It therefore behoves them to be punctilious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in every little thing that they say or do. They must weigh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that they utter and take care never to utter a word in vain.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and untried experiment that they are going to launch upon,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whole education through a craft. Success will be the reward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unremitting exercise of intelligence in all their acts. Nothing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>more detrimental to it than insincerity in speech, thought or action.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Residents in certain States are discouraging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Chiefs from having any dealings with Congressmen such as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Patel. I have unimpeachable evidence in two cases. Of these I am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mention one. That is in connection with Rajkot.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you with details. I hope it is not the intention at the headquarters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discourage ruling Chiefs from cultivating friendly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Congressmen.The States people have always looked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guidance and advice. With increasing awakening  among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there should be no wonder if Chiefs seek Congress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in settling their differences with their people. Discourage-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by Residents amounts to orders to them. Recent declarations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seem to show that there is no intention,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authority, to interfere with the Chiefs in such matters.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is correct and if on enquiry you find that the statement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about Rajkot is borne out, may I expect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 Residents in general not to interfere with the Ruling Chiefs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choose to seek the assistance of Congressmen in solving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that face them?</w:t>
      </w:r>
    </w:p>
    <w:p>
      <w:pPr>
        <w:autoSpaceDN w:val="0"/>
        <w:autoSpaceDE w:val="0"/>
        <w:widowControl/>
        <w:spacing w:line="220" w:lineRule="exact" w:before="6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40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4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8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Lord Linlithgow Papers: Microfilm No. 107.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J.C . KUMARAPPA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went to Bombay. It would have been a mistake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had gone. No doubt you were the best man for our purpose.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tell me more about your doings on 30th if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>But you may anticipate the date if you think it necessary.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Sir P. to come to Bardoli on the earliest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>3rd January.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S. RADHAKRISHNAN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RADHAKRISHNAN,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you know I have always aimed at a redistribution of Pro-</w:t>
      </w:r>
      <w:r>
        <w:rPr>
          <w:rFonts w:ascii="Times" w:hAnsi="Times" w:eastAsia="Times"/>
          <w:b w:val="0"/>
          <w:i w:val="0"/>
          <w:color w:val="000000"/>
          <w:sz w:val="22"/>
        </w:rPr>
        <w:t>vinces on a linguistic basis. The cue was taken from the Andhra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 should therefore be more than glad if Andhra could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as a Province recognized even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VI, between pp. 352 and 353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 LETTER TO INDU N. PAREKH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got the previous one also. In both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carried away by your emotions. Be patient and search for a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or come to me in Bardoli. We will think it over. Why do you lose </w:t>
      </w:r>
      <w:r>
        <w:rPr>
          <w:rFonts w:ascii="Times" w:hAnsi="Times" w:eastAsia="Times"/>
          <w:b w:val="0"/>
          <w:i w:val="0"/>
          <w:color w:val="000000"/>
          <w:sz w:val="22"/>
        </w:rPr>
        <w:t>heart? I will leave for Bardoli on January 1.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6256</w:t>
      </w:r>
    </w:p>
    <w:p>
      <w:pPr>
        <w:autoSpaceDN w:val="0"/>
        <w:autoSpaceDE w:val="0"/>
        <w:widowControl/>
        <w:spacing w:line="220" w:lineRule="exact" w:before="13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time the addressee was in Segaon to persuade Gandhiji to prevail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Rajaji not to make Hindi compulsory in Madras schools.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Rajagop-</w:t>
      </w:r>
      <w:r>
        <w:rPr>
          <w:rFonts w:ascii="Times" w:hAnsi="Times" w:eastAsia="Times"/>
          <w:b w:val="0"/>
          <w:i w:val="0"/>
          <w:color w:val="000000"/>
          <w:sz w:val="18"/>
        </w:rPr>
        <w:t>alachari”, 24-12-1938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BALWANTSINHA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carefully. It is good.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you cannot bear to be separated from the cows.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it that the separation is in the interest of greater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I shall gain some experience and so will you.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as to the propriety of what is being done. It is not right. For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doubts it denotes a lack of knowledge behind your renun-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ciation. From what you told me yesterday I thought your heart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 and you had realized that what was being done was 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never attributed to you any baseness of spirit. I did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pride and that too by way of praise. I even said that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the cow you have no equal, not even Parnerkar,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applied to your capacity for hard labour. Your experience too is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considerable, for you have been familiar with agriculture and cattle-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from childhood. But I also said that notwithstanding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knowledge was not systematic or scientific and consequently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make further progress in animal husbandry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anger would consume you as well as the cow.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asked Parnerkar to examine his heart and to take posse-ssion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dairy only if he was confident of himself. He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only under this stipulation and these conditions. I have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Nayakumji. He will discuss the matter with you.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yourself definitely to any work for the present. Have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rest; give some quiet thought to what has been and is being done;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ponder a little and do whatever Ashram tasks naturally come your </w:t>
      </w:r>
      <w:r>
        <w:rPr>
          <w:rFonts w:ascii="Times" w:hAnsi="Times" w:eastAsia="Times"/>
          <w:b w:val="0"/>
          <w:i w:val="0"/>
          <w:color w:val="000000"/>
          <w:sz w:val="22"/>
        </w:rPr>
        <w:t>way. Consult Chimanlal and take up any job for which he is hard-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pressed. There can never be any want of work in our institution for a </w:t>
      </w:r>
      <w:r>
        <w:rPr>
          <w:rFonts w:ascii="Times" w:hAnsi="Times" w:eastAsia="Times"/>
          <w:b w:val="0"/>
          <w:i w:val="0"/>
          <w:color w:val="000000"/>
          <w:sz w:val="22"/>
        </w:rPr>
        <w:t>worker like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SARASWATI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remember about your earlier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replied to them all. I talked at length with Uncle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stron-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gly requested him to send you to me. If you continue your request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send you. Keep writing to me. Uncle knows everything.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speak to him fearlessly.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gone to Dehra Dun today to attend the Kanya Gurukul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We all leave for Bardoli on January 1, to spend a month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hope that you will be reaching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well, Kanti keeps on writing.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G.N. </w:t>
      </w:r>
      <w:r>
        <w:rPr>
          <w:rFonts w:ascii="Times" w:hAnsi="Times" w:eastAsia="Times"/>
          <w:b w:val="0"/>
          <w:i w:val="0"/>
          <w:color w:val="000000"/>
          <w:sz w:val="18"/>
        </w:rPr>
        <w:t>6174. Also C.W. 3448.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NON-VIOLENCE THE ONLY WAY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with the reader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Mr. Gregg,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 of several books on khadi and non-violence. He is an 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trious and accurate student of world events. The reader may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Mr. Gregg was in India long enough to study things in India.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WANTED A GUIDE BOOK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Mridulabehn has sent me a letter which freely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>means: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Ramachandran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Richard B. Gregg, after describing the horrors resulting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“modern methods and weapons of war”, had argued that it was “not bravery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 folly” to pretend to fight that kind of thing. He had also forwarded a copy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Russell’s </w:t>
      </w:r>
      <w:r>
        <w:rPr>
          <w:rFonts w:ascii="Times" w:hAnsi="Times" w:eastAsia="Times"/>
          <w:b w:val="0"/>
          <w:i/>
          <w:color w:val="000000"/>
          <w:sz w:val="18"/>
        </w:rPr>
        <w:t>Which Way to Peace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to reinforce the argument that war could not end war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complete pacifism was the only practical possibility.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beginning has been made in forming girl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brigades. Naturally they require lessons in drilling, salutation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flag, national songs, etc. If there was a book of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these important matters, we should have uniformity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throughout India. At present there is anarchy.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gymnasium teaches what it likes, uses or coins its own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and in many cases orders are given in English.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girls being given orders in English which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This is essentially for the central office to handle,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with the quickest despatch. If the book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is published immediately, it will be useful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of the corps that are being formed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coming Congress session in Mahakoshal.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this letter to the central office. It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bring out the required book inside a week. The material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a scattered form. Dr. Hardikar has, I think, published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on the subject. Pandit Malaviyaji’s organization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issued some instruction book. I know that Prof. Manikrao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has taken great pains to produce simple technical terms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answering most of the requirements. It ought to be a </w:t>
      </w:r>
      <w:r>
        <w:rPr>
          <w:rFonts w:ascii="Times" w:hAnsi="Times" w:eastAsia="Times"/>
          <w:b w:val="0"/>
          <w:i w:val="0"/>
          <w:color w:val="000000"/>
          <w:sz w:val="22"/>
        </w:rPr>
        <w:t>simple matter to bring out an authoritative book out of this material.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would remind the Mahakoshal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suggestion I had made at Haripura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guide book for Congressmen and visitors in simple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Devanagari and Urdu scripts, about sanitation, etc.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visitors are left to their own resources. They do not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to find the places they want to go to or the things they need.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book with a map of the Congress Nagar for the help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 who attend the Congress session from year to </w:t>
      </w:r>
      <w:r>
        <w:rPr>
          <w:rFonts w:ascii="Times" w:hAnsi="Times" w:eastAsia="Times"/>
          <w:b w:val="0"/>
          <w:i w:val="0"/>
          <w:color w:val="000000"/>
          <w:sz w:val="22"/>
        </w:rPr>
        <w:t>year is a necessity.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24,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Radhakrishnan was here yesterday. He said that anti-Hindi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was on the increase. He had suggested to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a conscience clause, exempting those children from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Hindi whose parents stated in writing that they had a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cientious objection to their children learning Hindi.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such a suggestion was made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of the agitation. I think that it is not too late to give effect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matter to you even though the concession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as concession to unreasonable agitation. You will do what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you to be best.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separation of Andhra as a separate province?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some statement that you were moving in the matter. Are </w:t>
      </w:r>
      <w:r>
        <w:rPr>
          <w:rFonts w:ascii="Times" w:hAnsi="Times" w:eastAsia="Times"/>
          <w:b w:val="0"/>
          <w:i w:val="0"/>
          <w:color w:val="000000"/>
          <w:sz w:val="22"/>
        </w:rPr>
        <w:t>you? How are you keeping otherwise?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464. INTERVIEW TO H. V. HODSON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Hodson expressed the opinion that the solution of the Hindu-Muslim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was made difficult by the fact that, owing to its very nature, the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tended to take on the nature of a “totalitarian party” and acted as if it were the one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only party in the country that mattered, instead of regarding itself simply as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principal parties.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It is a very wrong view to take of the Congress.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Con-gress does claim to be the one and the only party that can deliver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goods. It is a perfectly valid claim to make. One day or the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party has to assert itself to that extent. That does not make it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totalitarian party. It is the ambition of the Congress to become all-re-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 dated December 25. H. V.  Hodson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editor of </w:t>
      </w:r>
      <w:r>
        <w:rPr>
          <w:rFonts w:ascii="Times" w:hAnsi="Times" w:eastAsia="Times"/>
          <w:b w:val="0"/>
          <w:i/>
          <w:color w:val="000000"/>
          <w:sz w:val="18"/>
        </w:rPr>
        <w:t>Round Table.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presentative of the entire nation, not merely of any particular section.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worthy ambition in keeping with its best tradition.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studied Congress history, you will find that since its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inception the Congress has sought to serve and represent all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equally without any distinction or discrimination.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used to have Rajas and Maharajas on the Reception Committee,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defended the cause of the States against the Paramount Power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Kashmir and Mysore. It would love to be absorbed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if the Muslim League would care to absorb it,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absorb the Muslim League in its turn, so far as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concerned. For religious and social activity,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every community can have its separate organization.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HODSON</w:t>
      </w:r>
      <w:r>
        <w:rPr>
          <w:rFonts w:ascii="Times" w:hAnsi="Times" w:eastAsia="Times"/>
          <w:b w:val="0"/>
          <w:i w:val="0"/>
          <w:color w:val="000000"/>
          <w:sz w:val="18"/>
        </w:rPr>
        <w:t>: But if the Congress has the ambition of absorbing other political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organizations, it cannot help being a totalitarian party.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may try to damn it by calling it totalitarian.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Absorption is inevitable when a country is engaged in a struggle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 power from foreign hands; it cannot afford to have separate,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 political organizations. The entire strength of the country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for ousting the third and usurping party. That is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India today. Where there is no common danger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oppose, there must be separate parties representing different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>of thought. You should bear in mind that the Congress does not im-</w:t>
      </w:r>
      <w:r>
        <w:rPr>
          <w:rFonts w:ascii="Times" w:hAnsi="Times" w:eastAsia="Times"/>
          <w:b w:val="0"/>
          <w:i w:val="0"/>
          <w:color w:val="000000"/>
          <w:sz w:val="22"/>
        </w:rPr>
        <w:t>pose its will on others. Its sanctions are non-violent.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HODSON</w:t>
      </w:r>
      <w:r>
        <w:rPr>
          <w:rFonts w:ascii="Times" w:hAnsi="Times" w:eastAsia="Times"/>
          <w:b w:val="0"/>
          <w:i w:val="0"/>
          <w:color w:val="000000"/>
          <w:sz w:val="18"/>
        </w:rPr>
        <w:t>: Would not the march to full responsible government be more rapid if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Muslims were taken along?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Of course it would be. Personally I do not want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the Muslims oppose. But I have faith that the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tangle will come much sooner than most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expect. I claim to be able to look at the whole position with a detached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There is no substance in our quarrels. Points of difference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superficial, those of contact are deep and permanent.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subjection is common to us. The same climate,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rivers, the same fields supply both with air, water and food. Whatever,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leaders, Mahatmas and Maulanas may say or do,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fully awakened, will assert themselves and combine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combating common evils.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Socialist and Communist propaganda too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masses of both the communities together by emphasizing </w:t>
      </w:r>
      <w:r>
        <w:rPr>
          <w:rFonts w:ascii="Times" w:hAnsi="Times" w:eastAsia="Times"/>
          <w:b w:val="0"/>
          <w:i w:val="0"/>
          <w:color w:val="000000"/>
          <w:sz w:val="22"/>
        </w:rPr>
        <w:t>identity of interests. I have my differences with them, but I cannot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withhold my admiration for their endeavour to demolish the supers-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tition that keeps the different communities apart.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31-12-1938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MESSAGE TO PRESIDENT, TRAVANCORE STATE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CONGRESS</w:t>
      </w:r>
    </w:p>
    <w:p>
      <w:pPr>
        <w:autoSpaceDN w:val="0"/>
        <w:autoSpaceDE w:val="0"/>
        <w:widowControl/>
        <w:spacing w:line="294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25,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receipt of a telegram from the President of the Travancore State Congress,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he was delighted that personal allegations against the Dewan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withdrawn. He added that civil disobedience should also be suspended in  order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examine the whole position afresh. He hopes that in view the of withdrawal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allegations prosecutions will be withdrawn by the State and prisoners will be set free.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MANIBEHN AND THE SPINNING-WHEEL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of only one Mani in India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her all in order to serve her father and who has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spinsterhood for his sake. She left for Rajkot at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from her father and the strength that she had derived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incomparable devotion is amazing. She is now in prison.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 to me. Some of them deserve to be published.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nowadays, I just cannot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no time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help quoting the last sentence of her latest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jail. It is in praise of the spinning-wheel. It runs as follows: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after a long time that I have found such leisure to work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spinning-wheel. And when I can spin so peacefully, I do not need anything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else. I find incomparable joy in this. I feel that I should spin enough to make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for the many days when I could not spin.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do not come across many persons who combine so well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love of the spinning-wheel, sacrifice, devotion to one’s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father and courage of the highest order. But, when I do come across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one, my heart dances with joy.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25-12-1938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carrying the message is</w:t>
      </w:r>
      <w:r>
        <w:rPr>
          <w:rFonts w:ascii="Times" w:hAnsi="Times" w:eastAsia="Times"/>
          <w:b w:val="0"/>
          <w:i w:val="0"/>
          <w:color w:val="000000"/>
          <w:sz w:val="18"/>
        </w:rPr>
        <w:t>dated December 25,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Patel was arrested on December 5, 1938, for participating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Rajkot satyagraha.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467. DRAFT OF STATEMENT FOR HYDERABAD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STATE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26,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of the Hyderabad State Congress after </w:t>
      </w:r>
      <w:r>
        <w:rPr>
          <w:rFonts w:ascii="Times" w:hAnsi="Times" w:eastAsia="Times"/>
          <w:b w:val="0"/>
          <w:i w:val="0"/>
          <w:color w:val="000000"/>
          <w:sz w:val="22"/>
        </w:rPr>
        <w:t>great deliberation has decided upon a temporary suspension of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graha, which was launched recently and which has already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imprisonment of more than 400 satyagrahis. Sentences range </w:t>
      </w:r>
      <w:r>
        <w:rPr>
          <w:rFonts w:ascii="Times" w:hAnsi="Times" w:eastAsia="Times"/>
          <w:b w:val="0"/>
          <w:i w:val="0"/>
          <w:color w:val="000000"/>
          <w:sz w:val="22"/>
        </w:rPr>
        <w:t>from one month to 3_ years.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would like to know the reasons that have prompted </w:t>
      </w:r>
      <w:r>
        <w:rPr>
          <w:rFonts w:ascii="Times" w:hAnsi="Times" w:eastAsia="Times"/>
          <w:b w:val="0"/>
          <w:i w:val="0"/>
          <w:color w:val="000000"/>
          <w:sz w:val="22"/>
        </w:rPr>
        <w:t>this decision.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State Congress has come in for a great deal of misreprese-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ntation. It has been called a communal body. Its activities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up with those of the Aryan Defence League and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Liberties Union. Unfortunately the movements of the A. 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M. 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synchronized with the civil disobedience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decisive cause has been the advice given by Gandhiji,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and other Congress leaders that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position absolutely clear it was essential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C. D. They say suspension would give the Government of 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 H. the Nizam an opportunity to review the situation.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advice of the leaders whose sympathy and support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valuable asset in the conduct of the struggle for swaraj within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suspend C. D. in the hope that it will not need to be revived.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it will have to be revived, and if so when,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upon the attitude of the State authorities. It is not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wrench that we are suspending the struggle when more than 400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comrades are undergoing imprisonment ranging from 4_ years to </w:t>
      </w:r>
      <w:r>
        <w:rPr>
          <w:rFonts w:ascii="Times" w:hAnsi="Times" w:eastAsia="Times"/>
          <w:b w:val="0"/>
          <w:i w:val="0"/>
          <w:color w:val="000000"/>
          <w:sz w:val="22"/>
        </w:rPr>
        <w:t>two months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more than 2000 persons on our list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for C. D. The list is daily increasing. Every fresh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an addition to the list. We have had embarrassing offers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from outside the State. We have been obliged to decline the </w:t>
      </w:r>
      <w:r>
        <w:rPr>
          <w:rFonts w:ascii="Times" w:hAnsi="Times" w:eastAsia="Times"/>
          <w:b w:val="0"/>
          <w:i w:val="0"/>
          <w:color w:val="000000"/>
          <w:sz w:val="22"/>
        </w:rPr>
        <w:t>offers as we realize that the movement in order to remain strictly non-</w:t>
      </w:r>
    </w:p>
    <w:p>
      <w:pPr>
        <w:autoSpaceDN w:val="0"/>
        <w:autoSpaceDE w:val="0"/>
        <w:widowControl/>
        <w:spacing w:line="220" w:lineRule="exact" w:before="2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Except for the first two paragraphs the draft is in Gandhiji’s hand.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Akbar Hydari”, 26-12-1938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Arya Samaj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Maha Sabha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violent must depend upon internal strength and support.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we have no desire to use our strength and undergo suffer-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if we can achieve our end through negotiation and entreaty.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therefore that the Government of H. E. H. will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peaceful and loyal motive underlying the suspension.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release the C. D. prisoners and lift the ban on the S.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activities and pave the way to the inauguration of a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consistently with reasonable safeguards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rights of minorities.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would draw the attention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Congress that there are two arms to a non-violent swaraj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the remedial and constructive. C. D. is remedial and therefore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nature temporary. The other is constructive and permanent.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people will never lose sight of the permanent 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our fitness for C. D. increases in the same measure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intensity of the constructive programme. The constructive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hand-spinning, hand-weaving and like productive pursuits,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promoting heart unity between the different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composing the subjects of H. E. H. the Nizam, removal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chability, total abstinence from intoxicating drinks and drugs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kindred reforms. For a non-violent movement for gaining free-dom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necessarily be a process of purification and social and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No one should run away with the idea that sus-pension of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D. is suspension of movement for responsible govern-ment. Indeed its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nature should be doubly strengthened because suspen-</w:t>
      </w:r>
      <w:r>
        <w:rPr>
          <w:rFonts w:ascii="Times" w:hAnsi="Times" w:eastAsia="Times"/>
          <w:b w:val="0"/>
          <w:i w:val="0"/>
          <w:color w:val="000000"/>
          <w:sz w:val="22"/>
        </w:rPr>
        <w:t>sion of C. D. frees the mind for constructive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 we wish to thank all those friends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helped us by their advice and even material assistance.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101529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STUDENTS’ SHAME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most pathetic letter from a college girl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on my file for nearly two months. Want of time was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shirking the answer to the girl’s question.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 was avoiding the task, though I knew the answer. Meanwhile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another letter from a sister of great experience, and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 longer evade the duty of dealing with the college girl’s </w:t>
      </w:r>
      <w:r>
        <w:rPr>
          <w:rFonts w:ascii="Times" w:hAnsi="Times" w:eastAsia="Times"/>
          <w:b w:val="0"/>
          <w:i w:val="0"/>
          <w:color w:val="000000"/>
          <w:sz w:val="22"/>
        </w:rPr>
        <w:t>very real difficulty. Her letter is written in chaste Hindustani. I must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do as much justice as I can to the letter, which gives me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her deep feeling. Here is my rendering of a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girls and grown-up women there come times,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wish to the contrary, when they have to venture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whether they are going from one place to another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city or from one town to another. And when they are thus </w:t>
      </w:r>
      <w:r>
        <w:rPr>
          <w:rFonts w:ascii="Times" w:hAnsi="Times" w:eastAsia="Times"/>
          <w:b w:val="0"/>
          <w:i w:val="0"/>
          <w:color w:val="000000"/>
          <w:sz w:val="22"/>
        </w:rPr>
        <w:t>found alone, evil-minded people pester them. They use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or even indecent language whilst they are passing 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fear does not check them, they do not hesitate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liberty. I should like to know what part non-violence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on such occasions. The use of violence is of course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girl or the woman has sufficient courage, she will use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she has and teach miscreants a lesson. They can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kick up a row that would draw the attention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around, resulting in the miscreants being horse-whipped.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result of such treatment would be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agony, not a permanent cure. Where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misbehave, I feel sure that they will listen to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gesture of love and humility. But what about a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cycling by, using foul language on seeing a girl or a woman </w:t>
      </w:r>
      <w:r>
        <w:rPr>
          <w:rFonts w:ascii="Times" w:hAnsi="Times" w:eastAsia="Times"/>
          <w:b w:val="0"/>
          <w:i w:val="0"/>
          <w:color w:val="000000"/>
          <w:sz w:val="22"/>
        </w:rPr>
        <w:t>unaccompanied by a male companion? You have no oppor-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tunity of reasoning with him. There is no likelihood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him again. You may not even recognize him.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his address. What is a poor girl or a woman to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cases? By way of example I want to give you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last night (26th October). I was going with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of mine on a very special errand at about 7.30 p.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impossible to secure a male companion at the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errand could not be put off. On the way a Sikh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on his cycle and continued to murmur something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within hearing distance. We knew that it was aimed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We felt hurt and uneasy. There was no crowd on the road. </w:t>
      </w:r>
      <w:r>
        <w:rPr>
          <w:rFonts w:ascii="Times" w:hAnsi="Times" w:eastAsia="Times"/>
          <w:b w:val="0"/>
          <w:i w:val="0"/>
          <w:color w:val="000000"/>
          <w:sz w:val="22"/>
        </w:rPr>
        <w:t>Before we had gone a few paces the cyclist returned. We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nized him at once whilst he was still at a respectful distance.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wheeled towards us, heaven knows whether he had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down or merely pass by us. We felt that we were in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 faith in our physical prowess. I myself am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average girl. But in my hands I had a big book. </w:t>
      </w:r>
      <w:r>
        <w:rPr>
          <w:rFonts w:ascii="Times" w:hAnsi="Times" w:eastAsia="Times"/>
          <w:b w:val="0"/>
          <w:i w:val="0"/>
          <w:color w:val="000000"/>
          <w:sz w:val="22"/>
        </w:rPr>
        <w:t>Somehow or other courage came to me all of a sudden. I hurled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heavy book at the cycle and roared out, “Dare you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pranks?” He could with difficulty keep his balance,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and fled from us. Now, if I had not flung the book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cycle, he might have harassed us by his filthy language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our journey. This was an ordinary, perhaps insignificant,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occurrence; but I wish you could come to Lahore and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of us unfortunate girls. You would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 proper solution. First of all, tell me how,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mentioned above, can girls apply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and save themselves. Secondly, what is the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curing youth of the abominable habit of insulting womenfolk?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suggest that we should wait and suffer till a new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generation, taught from childhood to be polite to their women-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folk, comes into being. The Government is either unwilling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deal with this social evil. The big leaders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questions. Some, when they hear of a girl bravely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castigating ill-behaved youth, say, ‘Well done. That 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girls should behave.’ Sometimes a leader is found eloquently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lecturing against such misbehaviour of students. But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himself continuously to the solution of this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You will be painfully surprised to know that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and such other holidays newspapers come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warning women from venturing outdoors even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illuminations. This one fact should enable you to know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straits we are reduced in this part of the world!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nor the readers of such warnings have any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shame that they should have to be issued.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Punjabi girl to whom I gave the letter to read supports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narrative from her own experiences of her college days and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what my correspondent has related is the common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of most girls.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other letter from an experienced woman relates the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periences of her girl friends in Lucknow. They are molested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cinema theatres by boys sitting in the row behind them using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language which I can only call indecent. They are stated to resort </w:t>
      </w:r>
      <w:r>
        <w:rPr>
          <w:rFonts w:ascii="Times" w:hAnsi="Times" w:eastAsia="Times"/>
          <w:b w:val="0"/>
          <w:i w:val="0"/>
          <w:color w:val="000000"/>
          <w:sz w:val="22"/>
        </w:rPr>
        <w:t>even to practical jokes which have been described by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pondent but which I must not reproduce here.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immediate personal relief was all that was needed,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remedy that the girl who describes herself to be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>weak adopted, i. e., of flinging her book at the cyclist, was quite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It is an age-long remedy. And I have said in these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a person wants to become violent, physical weakness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in the way of its effective use, even against a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opponent. And we know that in the present age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invented so many methods of using physical force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girl with sufficient intelligence can deal death and destruction.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fashion nowadays is growing of training girls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situations such as the one described by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pondent. But she is wise enough to know that even though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effective use for the moment of the book she had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as a weapon of defence, it was no remedy for the growing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cases of rude remarks, there need be no perturbation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indifference. All such cases should be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Names of the offenders should be published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traced. There should be no false modesty about exposing the evil.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like public opinion for castigating public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There is no doubt that, as the correspondent says,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public apathy about such matters. But it is not the public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to blame. They must have before them examples of rudeness.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stealing cannot be dealt with unless cases of thieving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and followed up, so also is it impossible to deal with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rude behaviour if they are suppressed. Crime and vice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darkness for prowling. They disappear when light plays upon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 fear that the modern girl loves to be Juliet to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Romeos. She loves adventure. My correspondent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unusual type. The modern girl dresses not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from wind, rain and sun but to attract attention. She improves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nature by painting herself and looking extraordinary.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way is not for such girls. I have often remarked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that definite rules govern the development of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us. It is a strenuous effort. It marks a revolution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and living. If my correspondent and the girls of her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will revolutionize their life in the prescribed manner,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find that young men, who at all come in contact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to respect them and to put on their best behaviour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But if perchance they find, as they may, that their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chastity is in danger of being violated, they must develop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die rather than yield to the brute in man.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a girl who is gagged or bound so as to make her </w:t>
      </w:r>
      <w:r>
        <w:rPr>
          <w:rFonts w:ascii="Times" w:hAnsi="Times" w:eastAsia="Times"/>
          <w:b w:val="0"/>
          <w:i w:val="0"/>
          <w:color w:val="000000"/>
          <w:sz w:val="22"/>
        </w:rPr>
        <w:t>powerless even for struggling cannot die as easily as I seem to think.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assert that a girl who has the will to resist can burst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bonds that may have been used to render her powerless. The resolute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gives her the strength to die.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heroism is possible only for those who have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it. Those who have not a living faith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the art of ordinary self-defence and protect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indecent behaviour of unchivalrous youth.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question, however, is why should young men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elementary good manners so as to make decent girls be in </w:t>
      </w:r>
      <w:r>
        <w:rPr>
          <w:rFonts w:ascii="Times" w:hAnsi="Times" w:eastAsia="Times"/>
          <w:b w:val="0"/>
          <w:i w:val="0"/>
          <w:color w:val="000000"/>
          <w:sz w:val="22"/>
        </w:rPr>
        <w:t>perpetual fear of molestation from them? I should be sorry to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that the majority of young men have lost all sense of chivalry.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should, as a class, be jealous of their reputation and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case of impropriety occurring among their mates.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hold the honour of every woman as dear as that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mothers. All the education they receive will be in vain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learn good manners.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is it not as much the concern of professors and school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masters to ensure gentlemanliness among their pupils as to prepare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for the subjects?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26, 1938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31-12-1938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469. LETTER TO AKBAR HYDARI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purposely refrained from troubling you over the Hydera-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affairs. But as I have played an important part in shaping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H. S. Congress, I feel I should write to you.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appreciate the wisdom of the suspension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return a </w:t>
      </w:r>
      <w:r>
        <w:rPr>
          <w:rFonts w:ascii="Times" w:hAnsi="Times" w:eastAsia="Times"/>
          <w:b w:val="0"/>
          <w:i w:val="0"/>
          <w:color w:val="000000"/>
          <w:sz w:val="22"/>
        </w:rPr>
        <w:t>generous response to their 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fully restored.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6841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Hyderabad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civil disobedience.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of Statement for Hyderabad State Cong-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ress”, 26-12-1938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NOTE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talk for some time tomorrow, or, if you can stay on for </w:t>
      </w:r>
      <w:r>
        <w:rPr>
          <w:rFonts w:ascii="Times" w:hAnsi="Times" w:eastAsia="Times"/>
          <w:b w:val="0"/>
          <w:i w:val="0"/>
          <w:color w:val="000000"/>
          <w:sz w:val="22"/>
        </w:rPr>
        <w:t>a day or two, do so. I think the remedy for your disease is quite sim-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ple. There is no need to get alarmed. You are certainly not fated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But I do admit your blemishes, for I have gone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experiences. At the moment I will say only this, 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go only after solving the problem.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this very evening.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JAMNALAL BAJAJ</w:t>
      </w:r>
    </w:p>
    <w:p>
      <w:pPr>
        <w:autoSpaceDN w:val="0"/>
        <w:autoSpaceDE w:val="0"/>
        <w:widowControl/>
        <w:spacing w:line="238" w:lineRule="exact" w:before="140" w:after="0"/>
        <w:ind w:left="4670" w:right="0" w:hanging="466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    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26,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there was a thought for the day in English. It means: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should not think about his shortcomings but should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virtues, for man becomes as he thinks. This does not mean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see one’s faults. One must see them, but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 over them and lose one’s balance of mind. We find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in our Shastras. You should, therefore, have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be sure in your mind that you will be an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>good. You have already been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overcome excessive greed. You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business even if it is intended to help you in public service.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that, you must lay down strict limits. You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from politics. If you think that you must remain in it,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on your own terms, you should devote yourself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advancement of the C. P. But your real field is altruistic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Hence you should again use all your ability for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That activity can make full use of your intellect, your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and your business acumen. In politics lots of dirty things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You are not likely to get much satisfaction from it. If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succeeds fully in its object, we shall easily get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swaraj. If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take up that work, you can also do some work for village indus-</w:t>
      </w:r>
      <w:r>
        <w:rPr>
          <w:rFonts w:ascii="Times" w:hAnsi="Times" w:eastAsia="Times"/>
          <w:b w:val="0"/>
          <w:i w:val="0"/>
          <w:color w:val="000000"/>
          <w:sz w:val="22"/>
        </w:rPr>
        <w:t>try, eradication of untouchability, etc. But that depends on your incli-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 have said this only to dissuade you from excessive greed and </w:t>
      </w:r>
      <w:r>
        <w:rPr>
          <w:rFonts w:ascii="Times" w:hAnsi="Times" w:eastAsia="Times"/>
          <w:b w:val="0"/>
          <w:i w:val="0"/>
          <w:color w:val="000000"/>
          <w:sz w:val="22"/>
        </w:rPr>
        <w:t>to suggest to you work which would give you heart-felt satisfaction.</w:t>
      </w:r>
    </w:p>
    <w:p>
      <w:pPr>
        <w:autoSpaceDN w:val="0"/>
        <w:tabs>
          <w:tab w:pos="45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 is impure thoughts. This is a rather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If I understand you rightly, I feel that you should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being nursed by women. All cannot digest it. In our circle,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that I am practically the only one who follows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The measure of my success or failure will be judged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For me the thing is still an experiment. I cannot confidently </w:t>
      </w:r>
      <w:r>
        <w:rPr>
          <w:rFonts w:ascii="Times" w:hAnsi="Times" w:eastAsia="Times"/>
          <w:b w:val="0"/>
          <w:i w:val="0"/>
          <w:color w:val="000000"/>
          <w:sz w:val="22"/>
        </w:rPr>
        <w:t>claim that I have succeeded. I yearn to reach the condition of Shuka-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miles away from such a condition. If you have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yourself I have nothing to say. But if you don’t have it,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 rightly, you should examine yourself deeply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necessary change. I am not suggesting here stopping of </w:t>
      </w:r>
      <w:r>
        <w:rPr>
          <w:rFonts w:ascii="Times" w:hAnsi="Times" w:eastAsia="Times"/>
          <w:b w:val="0"/>
          <w:i w:val="0"/>
          <w:color w:val="000000"/>
          <w:sz w:val="22"/>
        </w:rPr>
        <w:t>women’s service.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none of these things find an echo in your heart,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them. Continue to consult me on the matter. There is no cause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despair. You are not a fallen person, you are a votary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possibility of a fall for such a person.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MIRABEHN</w:t>
      </w:r>
    </w:p>
    <w:p>
      <w:pPr>
        <w:autoSpaceDN w:val="0"/>
        <w:autoSpaceDE w:val="0"/>
        <w:widowControl/>
        <w:spacing w:line="266" w:lineRule="exact" w:before="226" w:after="0"/>
        <w:ind w:left="44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27,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daily post is an eagerly awaited event for me.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spirit are with you. The spirit is hovering round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defeat. You should learn the art of saying everything to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gentlest manner possible. You must keep your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keep it there. There means the Frontier Province. I am prepared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Vyasa, regarded as the supreme example of one who has risen above </w:t>
      </w:r>
      <w:r>
        <w:rPr>
          <w:rFonts w:ascii="Times" w:hAnsi="Times" w:eastAsia="Times"/>
          <w:b w:val="0"/>
          <w:i w:val="0"/>
          <w:color w:val="000000"/>
          <w:sz w:val="18"/>
        </w:rPr>
        <w:t>body-consciousness.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Mira.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however, has no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Khan Saheb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risk your death there rather than that you should return to Segaon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live. You will be all right in Peshawar. You may pass the week-end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Peshawar, if you cannot keep well in Utmanzai. You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things. You must be able to go out, you must have a boy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exclusively to yourself. Tell K. S. you do not expect him to spend </w:t>
      </w:r>
      <w:r>
        <w:rPr>
          <w:rFonts w:ascii="Times" w:hAnsi="Times" w:eastAsia="Times"/>
          <w:b w:val="0"/>
          <w:i w:val="0"/>
          <w:color w:val="000000"/>
          <w:sz w:val="22"/>
        </w:rPr>
        <w:t>money after you. I hope to send you some tomorrow.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Agatha to ask Jardine to invite you. Of course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Hindu homes. But I do not want you to do that just yet, unless </w:t>
      </w:r>
      <w:r>
        <w:rPr>
          <w:rFonts w:ascii="Times" w:hAnsi="Times" w:eastAsia="Times"/>
          <w:b w:val="0"/>
          <w:i w:val="0"/>
          <w:color w:val="000000"/>
          <w:sz w:val="22"/>
        </w:rPr>
        <w:t>K. S. himself suggests.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see if my suggestion commends itself to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do or die there. Of course I shall be there in March.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before the middle because the Congress does not meet </w:t>
      </w:r>
      <w:r>
        <w:rPr>
          <w:rFonts w:ascii="Times" w:hAnsi="Times" w:eastAsia="Times"/>
          <w:b w:val="0"/>
          <w:i w:val="0"/>
          <w:color w:val="000000"/>
          <w:sz w:val="22"/>
        </w:rPr>
        <w:t>before 10th March.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returned yesterday. He broke down the last day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Calcutta. He is looking quite well but has something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>his head. He needs rest and proper dieting. He overdid it in Gosaba.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crowd of visitors. But I am keeping my times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do not need the silence as completely as I used to have.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 about me. I am really keeping quite well, even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steadily better.</w:t>
      </w:r>
    </w:p>
    <w:p>
      <w:pPr>
        <w:autoSpaceDN w:val="0"/>
        <w:tabs>
          <w:tab w:pos="550" w:val="left"/>
          <w:tab w:pos="2150" w:val="left"/>
          <w:tab w:pos="2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Holmes’s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There is a letter from Lothian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deal with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6421. Courtesy: Mirabehn. Also G.N. 10016</w:t>
      </w:r>
    </w:p>
    <w:p>
      <w:pPr>
        <w:autoSpaceDN w:val="0"/>
        <w:autoSpaceDE w:val="0"/>
        <w:widowControl/>
        <w:spacing w:line="220" w:lineRule="exact" w:before="32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Haynes Holmes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“Working of Non-violence”, 6-2-1939.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 DR.  ABRAHAM PAUL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need to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reply and I have not the time if I wish to. Now that the alle-</w:t>
      </w:r>
      <w:r>
        <w:rPr>
          <w:rFonts w:ascii="Times" w:hAnsi="Times" w:eastAsia="Times"/>
          <w:b w:val="0"/>
          <w:i w:val="0"/>
          <w:color w:val="000000"/>
          <w:sz w:val="22"/>
        </w:rPr>
        <w:t>gations are withdrawn any controversy about them can only be theo-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retical. If responsible government comes quickly, maladministration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or should go. If it does not come quickly maladministration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dealt with separately and probably civil disobedience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wholly unnecessary for removing the grievance.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10975. Courtesy: Dr. Abraham Paul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474. INTERVIEW TO AMERICAN TEACHERS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29,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TEACHER</w:t>
      </w:r>
      <w:r>
        <w:rPr>
          <w:rFonts w:ascii="Times" w:hAnsi="Times" w:eastAsia="Times"/>
          <w:b w:val="0"/>
          <w:i w:val="0"/>
          <w:color w:val="000000"/>
          <w:sz w:val="18"/>
        </w:rPr>
        <w:t>: How would you, an old and experienced leader, advise young men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throw away their lives in the service of humanity?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question is not rightly put. You don’t throw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 when you take up the weapon of satyagraha.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yourself to face without retaliation the gravest danger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provo-cation. It gives you a chance to surrender your life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when the time comes. To be able to do so non-violently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training. If you are a believer in the orthodox method,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letter to Gandhiji, explaining the substance and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allegations contained in the memorandum submitted by the Travancore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against the Dewan, G. P. Ramaswamy Iyer, had written: “You have said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your earlier statements that these allegations should find a place in a 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remove the Dewan and not in a memorial for responsible government,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statement you said that the remedy for maladministration if the allegations </w:t>
      </w:r>
      <w:r>
        <w:rPr>
          <w:rFonts w:ascii="Times" w:hAnsi="Times" w:eastAsia="Times"/>
          <w:b w:val="0"/>
          <w:i w:val="0"/>
          <w:color w:val="000000"/>
          <w:sz w:val="18"/>
        </w:rPr>
        <w:t>are true lies in responsible government.”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“Telegram to Pattom Thanu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Pillai”, 17-12-1938 and “Message to President, Travancore State Congress”,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25-12-1938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“Weekly Letter” dated December 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train yourselves as soldiers. It is the same with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alter your whole mode of life and work for it in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just as much as in the time of war. It is no doubt a difficult job.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put your whole soul into it; and if you are sincere,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will affect the lives of other people around you. America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ex-ploiting the so-called weaker nations of the world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powers. It has become the richest country in the world,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be proud of when we come to think of the means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become rich. Again, to protect these riches you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violence. You must be prepared to give up these riches.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you really mean to give up violence, you will say,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nothing to do with the spoils of violence, and if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ceases to be rich, we do not mind.” You will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offer a spotless sacrifice. That is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The occasion for making the extreme sacrifice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if you as a nation have fully learnt to live for peace. It is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difficult to live for non-violence than to die for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The friends wanted to know if non-violence as enunciated by Gandhiji had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positive quality.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used the word ‘love’, which non-violence is in essence,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have asked this question. But perhaps ‘love.’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my meaning fully. The nearest word is ‘charity’. We love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our equals. But the reaction that a ruthless dictator sets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 is either that of awe or pity according respectively as we react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violently or non-violently. Non-violence knows no fear.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non-violent, I would pity the dictator and say to myself, ‘He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what a human being should be. One day he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when he is confronted by a people who do not stand in awe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who will neither submit nor cringe to him, nor bear any grudge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 for whatever he may do.’ Germans are today doing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doing because all the other nations stand in awe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>None of them can go to Hitler with clean hands.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the place of Christian missions in the new India that is being built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today? What can they do to help in this great task?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show appreciation of what India is and is doing. Up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they have come as teachers and preachers with queer notions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India and India’s great religions. We have been described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of superstitious heathens, knowing nothing, denying God. We </w:t>
      </w:r>
      <w:r>
        <w:rPr>
          <w:rFonts w:ascii="Times" w:hAnsi="Times" w:eastAsia="Times"/>
          <w:b w:val="0"/>
          <w:i w:val="0"/>
          <w:color w:val="000000"/>
          <w:sz w:val="22"/>
        </w:rPr>
        <w:t>are a brood of Satan as Murdoch would say. Did not Bishop Heber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well-known hymn “From Greenland’s Icy Mountains”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a country where “every prospect pleases, and only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vile”? To me this is a negation of the spirit of Christ.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therefore, is that if you feel that India has a message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that India’s religions too are true, though like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for having percolated through imperfect human agency,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come as fellow-helpers and fellow-seekers, there is a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here. But if you come as preachers of the ‘true Gospel’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wandering in darkness, so far as I am concerned you </w:t>
      </w:r>
      <w:r>
        <w:rPr>
          <w:rFonts w:ascii="Times" w:hAnsi="Times" w:eastAsia="Times"/>
          <w:b w:val="0"/>
          <w:i w:val="0"/>
          <w:color w:val="000000"/>
          <w:sz w:val="22"/>
        </w:rPr>
        <w:t>can have no place. You may impose yourselves upon us.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India’s real message to the world?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Non-violence. India is saturated with that spirit.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it to the extent that you can go to America as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of that spirit. But you can truthfully say that India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desperate effort to live up to that great ideal. If there is not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message, there is no other message that India can give. Say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 fact stands out that here you have a whole subcontinent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decided for itself that there is no freedom for it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No other country has made that attempt even.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influence other people even to the extent of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non-violence is worth trying. There is of course a growing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European opinion that has begun to appreciate the possibilities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 of non-violence. But I want the sympathy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for India if she can get it while she is making this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You can, however, be witnesses to that attempt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feel that we are making an honest effort to come up to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and that all we are doing is not fraud.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enlightened and deep enough, it will set up a ferment </w:t>
      </w:r>
      <w:r>
        <w:rPr>
          <w:rFonts w:ascii="Times" w:hAnsi="Times" w:eastAsia="Times"/>
          <w:b w:val="0"/>
          <w:i w:val="0"/>
          <w:color w:val="000000"/>
          <w:sz w:val="22"/>
        </w:rPr>
        <w:t>working in the minds of your people.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This is an admirable charge.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Take that charge with you then.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AMRIT KAUR</w:t>
      </w:r>
    </w:p>
    <w:p>
      <w:pPr>
        <w:autoSpaceDN w:val="0"/>
        <w:autoSpaceDE w:val="0"/>
        <w:widowControl/>
        <w:spacing w:line="266" w:lineRule="exact" w:before="126" w:after="0"/>
        <w:ind w:left="4450" w:right="0" w:firstLine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29,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love notes. I am going through terrible rush.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keeping quite fit. I do not read Sharda’s letters. What was there </w:t>
      </w:r>
      <w:r>
        <w:rPr>
          <w:rFonts w:ascii="Times" w:hAnsi="Times" w:eastAsia="Times"/>
          <w:b w:val="0"/>
          <w:i w:val="0"/>
          <w:color w:val="000000"/>
          <w:sz w:val="22"/>
        </w:rPr>
        <w:t>disturbing?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say I sent you no message for Nagpur? It was wrung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And only you could have performed the trick.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me in it, there was no getting out when the summons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Tai. I can only call that your making.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causes me anxiety. The sooner you come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3901. Courtesy: Amrit Kaur. Also G.N. 7057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1938</w:t>
      </w:r>
    </w:p>
    <w:p>
      <w:pPr>
        <w:autoSpaceDN w:val="0"/>
        <w:tabs>
          <w:tab w:pos="550" w:val="left"/>
          <w:tab w:pos="2870" w:val="left"/>
        </w:tabs>
        <w:autoSpaceDE w:val="0"/>
        <w:widowControl/>
        <w:spacing w:line="234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you have not yet heard from Jardine. Did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K. S. that if he was invited to see the Governor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‘no’? You are also likely to be invited. I am glad you are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 fairly regularly now.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great thing that is being done.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Mildred has come in today, two days in advance of the Muriel </w:t>
      </w:r>
      <w:r>
        <w:rPr>
          <w:rFonts w:ascii="Times" w:hAnsi="Times" w:eastAsia="Times"/>
          <w:b w:val="0"/>
          <w:i w:val="0"/>
          <w:color w:val="000000"/>
          <w:sz w:val="22"/>
        </w:rPr>
        <w:t>party.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winter here now. There has been hardly any cold this winter. </w:t>
      </w:r>
      <w:r>
        <w:rPr>
          <w:rFonts w:ascii="Times" w:hAnsi="Times" w:eastAsia="Times"/>
          <w:b w:val="0"/>
          <w:i w:val="0"/>
          <w:color w:val="000000"/>
          <w:sz w:val="22"/>
        </w:rPr>
        <w:t>Rs. 25 herewith.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6422. Courtesy: Mirabehn. Also G.N. 10017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 the addressee’s handwriting.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Amrit Kaur”, 22-12-1938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was teaching carding and spinning to the Khudai Khidmatgars.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CHANDAN PAREKH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money to Shankar. If you have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Anantbhai, write a nice letter of thanks. Send a copy of it to 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a letter from 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 over it. If there is any poss-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ibility of your both being innocent, give the benefit of it to H.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none, you may give whatever reply you wish to. Send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me. Keep a copy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promised to write to me but have not kept the promise.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kept it, you would have written to me as soon as you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naturally desire to know how things are going there.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give me news about Ba. She herself is a cripple, so to say.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she is there, you can write on her behalf.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never too late to mend. Fulfil your promise even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945. Courtesy: Satish D. Kalelkar</w:t>
      </w:r>
    </w:p>
    <w:p>
      <w:pPr>
        <w:autoSpaceDN w:val="0"/>
        <w:autoSpaceDE w:val="0"/>
        <w:widowControl/>
        <w:spacing w:line="260" w:lineRule="exact" w:before="47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478. SPEECH AT OPENING OF MAGAN SANGRAHALAYA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AND UDYOG BHAVAN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was one of those few spirits who chose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precarious future by casting their lot with me in South Africa when I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give up my legal practice in order to embrace the ideal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on her return from America had gone to Dehra Dun Kanya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Gurukul to teach English to the girls and study Hindi herself. D. B. Kalelkar and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had accompanied her.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“A Dream Fulfilled”. The function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by a large gathering which included over thirty economists who had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part in the Economic Conference being held at Nagpur. Gandhiji spoke in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poverty and service. He became a foundation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Phoenix Settlement, and took charge of the printing press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shifted there from Durban. Although he had </w:t>
      </w:r>
      <w:r>
        <w:rPr>
          <w:rFonts w:ascii="Times" w:hAnsi="Times" w:eastAsia="Times"/>
          <w:b w:val="0"/>
          <w:i w:val="0"/>
          <w:color w:val="000000"/>
          <w:sz w:val="22"/>
        </w:rPr>
        <w:t>gone there primarily with the intention of earning money, he sacri-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ficed his ambition and decided to sink or swim with me and he never </w:t>
      </w:r>
      <w:r>
        <w:rPr>
          <w:rFonts w:ascii="Times" w:hAnsi="Times" w:eastAsia="Times"/>
          <w:b w:val="0"/>
          <w:i w:val="0"/>
          <w:color w:val="000000"/>
          <w:sz w:val="22"/>
        </w:rPr>
        <w:t>turned back.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was, in my opinion, a genius. He had a versatile mind.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was well ordered and disciplined. This enabled him to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new with ease and facility. Although not a mechanician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he soon made himself master of the printing machinery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set up at Phoenix. On returning to India he made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the passion of his life. He laid the foundation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khadi by writing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Vanat Shastra.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book still holds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as a classic although the science of khadi has made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since Maganlal’s death. Although he had not specialized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various crafts that are at present being tackled by the A. I. V.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A., his khadi activity, by providing the nucleus round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industries movement has since grown up, became its precursor.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about the buildings. Although, as Shri Kumarappa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observed, they follow the rural style, they are still far above the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standards of living as they obtain in our country today. They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a futurist symbol of what artisans’ dwellings should 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 the rural India of the A. I. V. I. A.’s dreams.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assurance, however, I can give you in this connection, that no pains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spared to enforce the stingiest economy and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commensurate with the purpose that they are intended to serve.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that can be said about the organizers of the Association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did not know their job as well as they might have. The Asso-</w:t>
      </w:r>
      <w:r>
        <w:rPr>
          <w:rFonts w:ascii="Times" w:hAnsi="Times" w:eastAsia="Times"/>
          <w:b w:val="0"/>
          <w:i w:val="0"/>
          <w:color w:val="000000"/>
          <w:sz w:val="22"/>
        </w:rPr>
        <w:t>ciation is always ready to admit mistakes and to regard them as stepp-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ing-stones to knowledge. The one thing that it dreads is ignorance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>masquerades as perfection.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externals. Proceeding to the exhibits inside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Museum, a critic may object, ‘How can reversion to these primitive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appliances and methods of production lead to swaraj? These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 have been with us always. Can they win the race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competition of the West and achieve anything like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Western countries with their latest inventions of science and enginee-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skill have been able to achieve?’ My reply is that although village </w:t>
      </w:r>
      <w:r>
        <w:rPr>
          <w:rFonts w:ascii="Times" w:hAnsi="Times" w:eastAsia="Times"/>
          <w:b w:val="0"/>
          <w:i w:val="0"/>
          <w:color w:val="000000"/>
          <w:sz w:val="22"/>
        </w:rPr>
        <w:t>crafts have been with us always, our forefathers were not aware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possibilities that lie hidden in them and, they were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plied by awakened masses as a means for attaining freedom.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terms of orthodox and stereotyped standards of economics,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science is understood and taught in our colleges today, and in a </w:t>
      </w:r>
      <w:r>
        <w:rPr>
          <w:rFonts w:ascii="Times" w:hAnsi="Times" w:eastAsia="Times"/>
          <w:b w:val="0"/>
          <w:i w:val="0"/>
          <w:color w:val="000000"/>
          <w:sz w:val="22"/>
        </w:rPr>
        <w:t>society governed by these standards, village industries including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have perhaps no chance, and to revive them might appear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reversion to Middle Ages. But I would like you to enter the Udyog </w:t>
      </w:r>
      <w:r>
        <w:rPr>
          <w:rFonts w:ascii="Times" w:hAnsi="Times" w:eastAsia="Times"/>
          <w:b w:val="0"/>
          <w:i w:val="0"/>
          <w:color w:val="000000"/>
          <w:sz w:val="22"/>
        </w:rPr>
        <w:t>Bhavan with a fresh and unsophisticated mind that has shed its preju-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dices. Envisage this spinning-wheel as a spinning mill in minia-ture,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enables a person to earn two annas daily in his home in this land </w:t>
      </w:r>
      <w:r>
        <w:rPr>
          <w:rFonts w:ascii="Times" w:hAnsi="Times" w:eastAsia="Times"/>
          <w:b w:val="0"/>
          <w:i w:val="0"/>
          <w:color w:val="000000"/>
          <w:sz w:val="22"/>
        </w:rPr>
        <w:t>of chronic and nationwide unemployment and starvation when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he would not be earning two pice even. Picture this mill planted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lakhs of homes, as it is capable of being planted, and I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 world which can compete with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yet two annas a day by no means exhausts its income-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yielding capacity. If only I get the co-operation of our intelligentsia,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before I close my eyes, to see it bring a wage of eight annas a </w:t>
      </w:r>
      <w:r>
        <w:rPr>
          <w:rFonts w:ascii="Times" w:hAnsi="Times" w:eastAsia="Times"/>
          <w:b w:val="0"/>
          <w:i w:val="0"/>
          <w:color w:val="000000"/>
          <w:sz w:val="22"/>
        </w:rPr>
        <w:t>day to the spinner. Show me another industry or industrial corpo-</w:t>
      </w:r>
      <w:r>
        <w:rPr>
          <w:rFonts w:ascii="Times" w:hAnsi="Times" w:eastAsia="Times"/>
          <w:b w:val="0"/>
          <w:i w:val="0"/>
          <w:color w:val="000000"/>
          <w:sz w:val="22"/>
        </w:rPr>
        <w:t>ration in the world that has in the course of eighteen years of its activi-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put four crores of rupees into the pockets of lakhs of the neediest </w:t>
      </w:r>
      <w:r>
        <w:rPr>
          <w:rFonts w:ascii="Times" w:hAnsi="Times" w:eastAsia="Times"/>
          <w:b w:val="0"/>
          <w:i w:val="0"/>
          <w:color w:val="000000"/>
          <w:sz w:val="22"/>
        </w:rPr>
        <w:t>and most deserving of men and women, with the same capital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diture that the A. I. S. A. has done. And this money has been evenly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among Hindus and Mussalmans, caste and the outcaste,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distinction, uniting them in a common economic bond.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this would mean in terms of swaraj if many helped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the entire seven lakhs of our villages with this life-giving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unifying activity. You need not be highly specialized engi-neers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technicians to take part in this work of industrial revolu-tion. Even a </w:t>
      </w:r>
      <w:r>
        <w:rPr>
          <w:rFonts w:ascii="Times" w:hAnsi="Times" w:eastAsia="Times"/>
          <w:b w:val="0"/>
          <w:i w:val="0"/>
          <w:color w:val="000000"/>
          <w:sz w:val="22"/>
        </w:rPr>
        <w:t>layman, a woman or a child can join in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regard the Magan Museum and the Udyog </w:t>
      </w:r>
      <w:r>
        <w:rPr>
          <w:rFonts w:ascii="Times" w:hAnsi="Times" w:eastAsia="Times"/>
          <w:b w:val="0"/>
          <w:i w:val="0"/>
          <w:color w:val="000000"/>
          <w:sz w:val="22"/>
        </w:rPr>
        <w:t>Bhavan not as the ‘old curiosity shop’ but as a living book for self-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and study.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479. DISCUSSION WITH ECONOMISTS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want you to criticize what you have seen, and tell me the 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fects you may have discovered. Praise won’t help me. I know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praise. Do not tell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 cathedra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>doomed to failure, as some economists have done before. Such con-</w:t>
      </w:r>
      <w:r>
        <w:rPr>
          <w:rFonts w:ascii="Times" w:hAnsi="Times" w:eastAsia="Times"/>
          <w:b w:val="0"/>
          <w:i w:val="0"/>
          <w:color w:val="000000"/>
          <w:sz w:val="22"/>
        </w:rPr>
        <w:t>demnation would not impress me. But if after a close and sympa-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thetic study you discover flaws and point them out to me, I shall feel </w:t>
      </w:r>
      <w:r>
        <w:rPr>
          <w:rFonts w:ascii="Times" w:hAnsi="Times" w:eastAsia="Times"/>
          <w:b w:val="0"/>
          <w:i w:val="0"/>
          <w:color w:val="000000"/>
          <w:sz w:val="22"/>
        </w:rPr>
        <w:t>thankful.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you against large-scale production?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never said that. This belief is one of the many superstitions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Half of my time goes in answering such things.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 I expect better knowledge. Your question is based on loose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 reports and the like. What I am against is large-scale pro-</w:t>
      </w:r>
      <w:r>
        <w:rPr>
          <w:rFonts w:ascii="Times" w:hAnsi="Times" w:eastAsia="Times"/>
          <w:b w:val="0"/>
          <w:i w:val="0"/>
          <w:color w:val="000000"/>
          <w:sz w:val="22"/>
        </w:rPr>
        <w:t>duction of things villagers can produce without difficulty.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do you think of the Planning Commission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cannot say anything. I have not studied it. It was not dis-</w:t>
      </w:r>
      <w:r>
        <w:rPr>
          <w:rFonts w:ascii="Times" w:hAnsi="Times" w:eastAsia="Times"/>
          <w:b w:val="0"/>
          <w:i w:val="0"/>
          <w:color w:val="000000"/>
          <w:sz w:val="22"/>
        </w:rPr>
        <w:t>cussed in my presence in the Working Committee. Because I still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 to tender advice to the Working Committee whenever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sought, it does not mean that everything that emerges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bears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imprimatur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even discussed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purposely divested myself of responsibility,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body of decisions are concerned.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has your blessings?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can be the use of my blessings in a thing I do not know, </w:t>
      </w:r>
      <w:r>
        <w:rPr>
          <w:rFonts w:ascii="Times" w:hAnsi="Times" w:eastAsia="Times"/>
          <w:b w:val="0"/>
          <w:i w:val="0"/>
          <w:color w:val="000000"/>
          <w:sz w:val="22"/>
        </w:rPr>
        <w:t>or in which I am not interested.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think that cottage industries and big industries can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harmonized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if they are planned so as to help the villages.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industries which the nation needs, may be centralized.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would not choose anything as a ‘key industry’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by the villages with a little organizing. For instance, I did not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The economists, some thirty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number, had been attending the Economic Conference at Nagpur and had gone to </w:t>
      </w:r>
      <w:r>
        <w:rPr>
          <w:rFonts w:ascii="Times" w:hAnsi="Times" w:eastAsia="Times"/>
          <w:b w:val="0"/>
          <w:i w:val="0"/>
          <w:color w:val="000000"/>
          <w:sz w:val="18"/>
        </w:rPr>
        <w:t>Wardha to meet Gandhiji and to attend the opening of Magan Sangrahalaya.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possibilities of hand-made paper. Now I am so hopeful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every village can produce its own paper, though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etc. Supposing the State controlled paper-making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centralized it, I would expect it to protect all the paper that villages can </w:t>
      </w:r>
      <w:r>
        <w:rPr>
          <w:rFonts w:ascii="Times" w:hAnsi="Times" w:eastAsia="Times"/>
          <w:b w:val="0"/>
          <w:i w:val="0"/>
          <w:color w:val="000000"/>
          <w:sz w:val="22"/>
        </w:rPr>
        <w:t>make.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meant by protecting the villages?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Protecting them against the inroads of the cities.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were dependent on the villages. Now it is the reverse.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interdependence. Villages are being exploited and drained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cities.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Don’t the villages need a lot of things that the cities produce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wonder. In any case, under my scheme, nothing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be produced by cities which can be equally well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villages. The proper function of cities is to serve as clearing </w:t>
      </w:r>
      <w:r>
        <w:rPr>
          <w:rFonts w:ascii="Times" w:hAnsi="Times" w:eastAsia="Times"/>
          <w:b w:val="0"/>
          <w:i w:val="0"/>
          <w:color w:val="000000"/>
          <w:sz w:val="22"/>
        </w:rPr>
        <w:t>houses for village products.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 we harmonize cloth-mill activity with handloom production?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I know, my answer is an emphatic ‘no’.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cloth we need can easily be produced in the villages.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the number of mills is increasing.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That is a misfortune.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that is one of the things that the Planning Commission has set itself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news to me. In that case the Congress will have to scrap </w:t>
      </w:r>
      <w:r>
        <w:rPr>
          <w:rFonts w:ascii="Times" w:hAnsi="Times" w:eastAsia="Times"/>
          <w:b w:val="0"/>
          <w:i w:val="0"/>
          <w:color w:val="000000"/>
          <w:sz w:val="22"/>
        </w:rPr>
        <w:t>its resolution on khadi.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VALLABHBHAI PATEL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Shambhushankar. He is hoping to win self-rule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Palitana. I have of course written to the Durbar. Shambhushankar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fairly independent nature. He hopes to be able to achieve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with God’s help only, but he certainly expects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leaders. I have told him that if he can and does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faith he is bound to have their blessings. A votary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ahimsa cannot but command the blessings of all. But he won’t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such an assurance. He insists on having your blessings. </w:t>
      </w:r>
      <w:r>
        <w:rPr>
          <w:rFonts w:ascii="Times" w:hAnsi="Times" w:eastAsia="Times"/>
          <w:b w:val="0"/>
          <w:i w:val="0"/>
          <w:color w:val="000000"/>
          <w:sz w:val="22"/>
        </w:rPr>
        <w:t>Hear him and give him your blessings.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90" w:lineRule="exact" w:before="18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RADHAKRISHNA BAJAJ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1938</w:t>
      </w:r>
    </w:p>
    <w:p>
      <w:pPr>
        <w:autoSpaceDN w:val="0"/>
        <w:autoSpaceDE w:val="0"/>
        <w:widowControl/>
        <w:spacing w:line="322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in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6310" w:val="left"/>
        </w:tabs>
        <w:autoSpaceDE w:val="0"/>
        <w:widowControl/>
        <w:spacing w:line="300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Wire. No worry about order. If possible come Bardoli. Bapu.”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RADHAKRISHNA,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send off this wire tomorrow.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767" w:space="0"/>
            <w:col w:w="2742" w:space="0"/>
          </w:cols>
          <w:docGrid w:linePitch="360"/>
        </w:sectPr>
      </w:pPr>
    </w:p>
    <w:p>
      <w:pPr>
        <w:autoSpaceDN w:val="0"/>
        <w:tabs>
          <w:tab w:pos="1562" w:val="left"/>
        </w:tabs>
        <w:autoSpaceDE w:val="0"/>
        <w:widowControl/>
        <w:spacing w:line="286" w:lineRule="exact" w:before="8" w:after="42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letter is also enclosed.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767" w:space="0"/>
            <w:col w:w="27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message regarding the arrangements to </w:t>
      </w:r>
      <w:r>
        <w:rPr>
          <w:rFonts w:ascii="Times" w:hAnsi="Times" w:eastAsia="Times"/>
          <w:b w:val="0"/>
          <w:i w:val="0"/>
          <w:color w:val="000000"/>
          <w:sz w:val="22"/>
        </w:rPr>
        <w:t>be made for Muriel Lester. Send her here tomorrow at 3 o’clock.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3039</w:t>
      </w:r>
    </w:p>
    <w:p>
      <w:pPr>
        <w:autoSpaceDN w:val="0"/>
        <w:autoSpaceDE w:val="0"/>
        <w:widowControl/>
        <w:spacing w:line="220" w:lineRule="exact" w:before="16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Instructions in Gujarati to Radhakrishna Bajaj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English. What follows is in Hindi.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mean while a telegram from Jamnalal Bajaj had been received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Pyarelal to write to Radhakrishna Bajaj to send the following wire </w:t>
      </w:r>
      <w:r>
        <w:rPr>
          <w:rFonts w:ascii="Times" w:hAnsi="Times" w:eastAsia="Times"/>
          <w:b w:val="0"/>
          <w:i w:val="0"/>
          <w:color w:val="000000"/>
          <w:sz w:val="18"/>
        </w:rPr>
        <w:t>instead: “Your wire. Will gladly meet you Jaipur friends Bardoli fourth. Bapu”</w:t>
      </w:r>
      <w:r>
        <w:rPr>
          <w:rFonts w:ascii="Times" w:hAnsi="Times" w:eastAsia="Times"/>
          <w:b w:val="0"/>
          <w:i/>
          <w:color w:val="000000"/>
          <w:sz w:val="18"/>
        </w:rPr>
        <w:t>(Panchven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>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20" w:val="left"/>
          <w:tab w:pos="550" w:val="left"/>
          <w:tab w:pos="1668" w:val="left"/>
          <w:tab w:pos="6010" w:val="left"/>
        </w:tabs>
        <w:autoSpaceDE w:val="0"/>
        <w:widowControl/>
        <w:spacing w:line="240" w:lineRule="auto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saying that time is against us.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satisfaction to me that you do not think that our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differ. What pleases me, more than anything else,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>your decision. It is not your dharma to sell ghee. Your dharma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sists in curing patients by nature cure or other acceptable treatment.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that you will now earn a living in the city practising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</w:t>
      </w:r>
      <w:r>
        <w:drawing>
          <wp:inline xmlns:a="http://schemas.openxmlformats.org/drawingml/2006/main" xmlns:pic="http://schemas.openxmlformats.org/drawingml/2006/picture">
            <wp:extent cx="6985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says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part of a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even death in the pursuance of one’s own dharma is good.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only fear in another’s dharma, never profit.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like you may also bring out a small magazine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the statement you made while withdrawing your books,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outlining your future course. Keep me informed.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pass one test. You have to master the art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>on well with everybody, especially those with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pp. 274-5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III. 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had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14-12-1934, with a comment by Gandhiji.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14-12-1934.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483. INTERVIEW TO TIMOTHY TINGFANG LEW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1938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Rev. Lew, . . . in conveying thanks for the Indian medical mission to help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Chinese, remarked: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appreciate it as an expression of India’s sympathy and goodwill towards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China. China’s struggle is not merely for China but for the whole of Asia.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are not afraid of material destruction, . . . but of cultural destruction.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first bomb in Shanghai hit a library. Colleges have been wiped out. Professors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killed.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“Even worse is the moral injury.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want your message. . . . We look to you for spiritual guidance.”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I was once asked by a Chinese friend from Santini-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ketan to give a message to the Chinese people. I had to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me. I gave him my reasons. If I merely said I sympathized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Chinese in their struggle, it would be not of much value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me. I should love to be able to say to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that their salvation lay only through non-violent technique.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it is not for a person like me, who is outside the fight,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people who are engaged in a life-and death struggle, “Not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but that”. They would not be ready to take up the new method,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would be unsettled in the old. My interference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>shake them and confuse their minds.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 have no ‘message’ to send to the Chinese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engaged in fighting, I have no hesitation in presenting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 to you. I was almost going to ask you as to what you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culturally ruined. I should be sorry to learn that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resided in brick and mortar or in huge tomes which the moths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eat. A nation’s culture resides in the hearts and in the soul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Chinese culture is Chinese only to the extent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part and parcel of Chinese life. Your saying,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culture and your morals are in danger of being destroyed, leads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“A World in Agony”. Rev. Timothy Tingfang Lew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member of the Chinese delegation to the Missionary Conference at Tambaram.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Lew was a member of the Legislative Yuan of China. He had gone to Segaon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along with two other Chinese delegates, Y. T. Wu, editor of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of Y. M. C. A., Shanghai, and P. C. Hsu, author of several works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Confucious. There were also delegates from Rhodesia and one from Japan—a “world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miniature”, as Gandhiji described them;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F. Mary Barr”, 7-1-1939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think that the reform movement in your country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skindeep. Gambling had not disappeared from the people’s hearts.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kept down not by the tone set by society, but by the penalty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The heart continued to gamble. Japan is of course to blame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blamed for what it has done or is doing. But then Japan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like the wolf whose business it is to make short work of the sheep.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Blaming the wolf would not help the sheep much. The sheep must </w:t>
      </w:r>
      <w:r>
        <w:rPr>
          <w:rFonts w:ascii="Times" w:hAnsi="Times" w:eastAsia="Times"/>
          <w:b w:val="0"/>
          <w:i w:val="0"/>
          <w:color w:val="000000"/>
          <w:sz w:val="22"/>
        </w:rPr>
        <w:t>learn not to fall into the clutches of the wolf.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a few of you took to non-violence, they would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as living monuments of Chinese culture and morals.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China were overwhelmed on the battlefield, it would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China in the end, because it would at the same time be receiving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which contains a promise of hope and deliverance. Japan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force drugs down unwilling throats at the point of the bayonet.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only set up temptations. You cannot teach people to resist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by replying to Japanese force by force. Whatever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may or may not be able to achieve, it cannot safeguard Chinese </w:t>
      </w:r>
      <w:r>
        <w:rPr>
          <w:rFonts w:ascii="Times" w:hAnsi="Times" w:eastAsia="Times"/>
          <w:b w:val="0"/>
          <w:i w:val="0"/>
          <w:color w:val="000000"/>
          <w:sz w:val="22"/>
        </w:rPr>
        <w:t>morals or save Chinese culture.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the truth of my remarks, you will become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China. You will then tell the Chinese people: “No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material destruction Japan inflicts, it cannot bring about China’s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destruction. Our people must be sufficiently educated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to resist all the temptations that Japan may devise. Monuments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cities may be razed to the ground. They are but a passing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going one day to be claimed by time as its own.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by the Japanese, it will only be a morsel taken out of time’s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mouth. The Japanese cannot currupt our soul. If the soul of China is </w:t>
      </w:r>
      <w:r>
        <w:rPr>
          <w:rFonts w:ascii="Times" w:hAnsi="Times" w:eastAsia="Times"/>
          <w:b w:val="0"/>
          <w:i w:val="0"/>
          <w:color w:val="000000"/>
          <w:sz w:val="22"/>
        </w:rPr>
        <w:t>injured, it will not be by Japan.”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Chinese friend was of opinion that only the economic collapse of Japan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save China. He wanted to know what the prospects of a boycott of Japanese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goods by India were.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wish I could say that there was any great hope.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are with you but they have not stirred us to our very </w:t>
      </w:r>
      <w:r>
        <w:rPr>
          <w:rFonts w:ascii="Times" w:hAnsi="Times" w:eastAsia="Times"/>
          <w:b w:val="0"/>
          <w:i w:val="0"/>
          <w:color w:val="000000"/>
          <w:sz w:val="22"/>
        </w:rPr>
        <w:t>depths, or else we should have boycotted all Japanese goods, espe-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cially Japanese cloth. Japan is not only conquering you but it is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conquer us too by its cheap, flimsy machine-made goods.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of the Medical Mission was good as a gesture of friend-ship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goodwill which there are in abundance. But that does not give me </w:t>
      </w:r>
      <w:r>
        <w:rPr>
          <w:rFonts w:ascii="Times" w:hAnsi="Times" w:eastAsia="Times"/>
          <w:b w:val="0"/>
          <w:i w:val="0"/>
          <w:color w:val="000000"/>
          <w:sz w:val="22"/>
        </w:rPr>
        <w:t>much satisfaction when I know we could do much more. We too are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big nation like you. If we told the Japanese: ‘We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a single yard of your calico nor export any of our cotton to </w:t>
      </w:r>
      <w:r>
        <w:rPr>
          <w:rFonts w:ascii="Times" w:hAnsi="Times" w:eastAsia="Times"/>
          <w:b w:val="0"/>
          <w:i w:val="0"/>
          <w:color w:val="000000"/>
          <w:sz w:val="22"/>
        </w:rPr>
        <w:t>you,’ Japan would think twice before proceeding with its aggression.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NOTE TO PADMAJA NAIDU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run away, correspond with me freely but not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your health. I was asking the old woman whether you could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can she go to Hyderabad. If you can make an authorized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of facts, you may do so if you are sure of your facts.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deal with it more than I did. I will gladly write more,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me by raising questions better in the form of a signed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any status with Mr. Akbar?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I can say for the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should sit still and watch. If an opportunity occurs, inter-</w:t>
      </w:r>
      <w:r>
        <w:rPr>
          <w:rFonts w:ascii="Times" w:hAnsi="Times" w:eastAsia="Times"/>
          <w:b w:val="0"/>
          <w:i w:val="0"/>
          <w:color w:val="000000"/>
          <w:sz w:val="22"/>
        </w:rPr>
        <w:t>vention may take place. No use plunging in unknown waters.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assure.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don’t want to interfere with anything at all.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do not want to confiscate a single article of jewellery,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want Sarup to feel constrained to wear khaddar sari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much less tomorrow. She is her own mistress today and so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remain tomorrow. I quite agree with you that things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smoothly—I have only given my opinion today on one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that too when asked.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Padmaja Naidu Papers. Courtesy 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SHARDABEHN G. CHOKHAWALA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only now that you have come in my grip.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fallen into my clutches. Have you come knowingly and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Chhanganlal Gandhi”, 23-1-1902,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D. B. Shukla”, 25-1-1902, “Speech at Calcutta Meeting” and “Letter to G. 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Gokhale”, 30-1-1902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Akbar Hydari, Dewan of Hyderabad.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suggestion in the post-script that the addressee was learning music;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Balwantsinha”, 20-9-1938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own free volition? I have, of course, said that you are 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yield easily. Well, now you have come to me, but after what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wait? Had I not been trying for several years? Dinshaw’s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that put your feet in hot water. The vessel containing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would be placed between two bath-tubs. One with hot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 cold must be placed opposite each other. The feet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hot water and you will have to move from one tub to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to Nanvati, Chimanlal, Dahyalal and Manjula.</w:t>
      </w:r>
    </w:p>
    <w:p>
      <w:pPr>
        <w:autoSpaceDN w:val="0"/>
        <w:autoSpaceDE w:val="0"/>
        <w:widowControl/>
        <w:spacing w:line="220" w:lineRule="exact" w:before="30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acquire good knowledge of notes.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9974. Courtesy: Sharadabehn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say! There is ‘I’ in whatever you do.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of that. Your inability to eat yesterday proves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over you.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AMTUSSALAAM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anything to improve your health but nothing if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excuses to put it off. I shall be very happy if you get  well,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613</w:t>
      </w:r>
    </w:p>
    <w:p>
      <w:pPr>
        <w:autoSpaceDN w:val="0"/>
        <w:autoSpaceDE w:val="0"/>
        <w:widowControl/>
        <w:spacing w:line="218" w:lineRule="exact" w:before="322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letter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Bapuke Patra-8: Bibi Amtussalaamke Nam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AMTUSSALAAM</w:t>
      </w:r>
    </w:p>
    <w:p>
      <w:pPr>
        <w:autoSpaceDN w:val="0"/>
        <w:autoSpaceDE w:val="0"/>
        <w:widowControl/>
        <w:spacing w:line="294" w:lineRule="exact" w:before="20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anything today. Do what Sushila says in her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Do not let your health deteriorate.</w:t>
      </w:r>
    </w:p>
    <w:p>
      <w:pPr>
        <w:autoSpaceDN w:val="0"/>
        <w:autoSpaceDE w:val="0"/>
        <w:widowControl/>
        <w:spacing w:line="22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NOTE TO SUSHILA NAYYAR</w:t>
      </w:r>
    </w:p>
    <w:p>
      <w:pPr>
        <w:autoSpaceDN w:val="0"/>
        <w:autoSpaceDE w:val="0"/>
        <w:widowControl/>
        <w:spacing w:line="294" w:lineRule="exact" w:before="2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 you should stick to the timings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fixed. This is meaningless pity. The better thing would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regard Segaon as the hospital and go there at a fixed hour.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to work for one hour here and one hour there.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will go on well once the people get used to it. Hence fix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either in the evening or morning. Then we shall see.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point to consider while deciding about the village is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permanent residents here. Being temporary, it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go for 15 days and then stop.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20" w:lineRule="exact" w:before="268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letter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Bapuke Patra-8: Bibi Amtussalaamke Nam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As placed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NOTE TO PYARELAL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(at night)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list in pursuance of the talk we had earlier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You can start taking from tomorrow whatever you chose </w:t>
      </w:r>
      <w:r>
        <w:rPr>
          <w:rFonts w:ascii="Times" w:hAnsi="Times" w:eastAsia="Times"/>
          <w:b w:val="0"/>
          <w:i w:val="0"/>
          <w:color w:val="000000"/>
          <w:sz w:val="22"/>
        </w:rPr>
        <w:t>from it. Experience will suggest any changes necessary.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NOTE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Mahodaya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the spinning sit down with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came in the morning and will be coming again. I had quite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forgotten. I hope you had not forgotten.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 Library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NOTE TO SUSHILA NAYYAR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tormenting me? Crying is forbidden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 yourself. You do not even know the full details.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calmly try to find out the cause of my present pain.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but what can I do when I cannot sleep? I even walked for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hour. I have never given up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is there to cry </w:t>
      </w:r>
      <w:r>
        <w:rPr>
          <w:rFonts w:ascii="Times" w:hAnsi="Times" w:eastAsia="Times"/>
          <w:b w:val="0"/>
          <w:i w:val="0"/>
          <w:color w:val="000000"/>
          <w:sz w:val="22"/>
        </w:rPr>
        <w:t>over? Be sensible.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eleven items have been placed in the source </w:t>
      </w:r>
      <w:r>
        <w:rPr>
          <w:rFonts w:ascii="Times" w:hAnsi="Times" w:eastAsia="Times"/>
          <w:b w:val="0"/>
          <w:i w:val="0"/>
          <w:color w:val="000000"/>
          <w:sz w:val="18"/>
        </w:rPr>
        <w:t>in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Dr. Mahodaya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NOTE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say that I did not get any sleep last night, you may attribute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my sinfulness. Today’s blood-pressure is also due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Till one o’clock I alternated between sleep and wakefulness.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no worry torments me nor am I troubled by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external. Partly I understand what has happened and partly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 am not worried. But I must tell you people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turmoil through which I am passing.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NOTE TO SUSHILA NAYYAR</w:t>
      </w:r>
    </w:p>
    <w:p>
      <w:pPr>
        <w:autoSpaceDN w:val="0"/>
        <w:autoSpaceDE w:val="0"/>
        <w:widowControl/>
        <w:spacing w:line="294" w:lineRule="exact" w:before="304" w:after="22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place.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Something must be done about Mathew. Advise him to leave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been looking after Anand. You must spend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or two with him every day. Note down how much urine he </w:t>
      </w:r>
      <w:r>
        <w:rPr>
          <w:rFonts w:ascii="Times" w:hAnsi="Times" w:eastAsia="Times"/>
          <w:b w:val="0"/>
          <w:i w:val="0"/>
          <w:color w:val="000000"/>
          <w:sz w:val="22"/>
        </w:rPr>
        <w:t>passes, what his weight is, and so 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495. INSCRIPTION IN AUTOGRAPH-BOOK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rich man’s toy. Let the poor not imitate the bad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rich.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10991. Courtesy: Erkula Kumarila Swamy</w:t>
      </w:r>
    </w:p>
    <w:p>
      <w:pPr>
        <w:autoSpaceDN w:val="0"/>
        <w:autoSpaceDE w:val="0"/>
        <w:widowControl/>
        <w:spacing w:line="220" w:lineRule="exact" w:before="10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for Erkula Kumarila Swamy, who was studying at the Ashram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teenager. Swamy had borrowed 12 annas to buy an autograph-book and Gandhi came </w:t>
      </w:r>
      <w:r>
        <w:rPr>
          <w:rFonts w:ascii="Times" w:hAnsi="Times" w:eastAsia="Times"/>
          <w:b w:val="0"/>
          <w:i w:val="0"/>
          <w:color w:val="000000"/>
          <w:sz w:val="18"/>
        </w:rPr>
        <w:t>to know about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NOTE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bring one more tin of prunes from Nagpur.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considers it necessary to stay on for one more day, he may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 me the question how L. and A.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 sleep.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interest, if you have no confidence in yourself,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withdraw. This experiment has become important to me.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experiment only if I have your full co-operation.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discuss it with Pyarelal. You may also discuss it with </w:t>
      </w:r>
      <w:r>
        <w:rPr>
          <w:rFonts w:ascii="Times" w:hAnsi="Times" w:eastAsia="Times"/>
          <w:b w:val="0"/>
          <w:i w:val="0"/>
          <w:color w:val="000000"/>
          <w:sz w:val="22"/>
        </w:rPr>
        <w:t>Mahadev. I do need Pyarelal’s full co-operation and understanding.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NOTE TO SUSHILA NAYYAR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something is written down wrongly, must one read it wrong?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at least we must give proper thought to the matter and assign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description. to the chapter. There is surely a mistake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Ch. V that is described as the </w:t>
      </w:r>
      <w:r>
        <w:rPr>
          <w:rFonts w:ascii="Times" w:hAnsi="Times" w:eastAsia="Times"/>
          <w:b w:val="0"/>
          <w:i/>
          <w:color w:val="000000"/>
          <w:sz w:val="22"/>
        </w:rPr>
        <w:t>Sanyasayoga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two chapters bearing the same description.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NOTE TO SUSHILA NAYYAR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pervaded by the Lord.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fills everything.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yours if you will use things in a spirit of renunciation. </w:t>
      </w:r>
      <w:r>
        <w:rPr>
          <w:rFonts w:ascii="Times" w:hAnsi="Times" w:eastAsia="Times"/>
          <w:b w:val="0"/>
          <w:i w:val="0"/>
          <w:color w:val="000000"/>
          <w:sz w:val="22"/>
        </w:rPr>
        <w:t>Nothing is yours if you want to use things solely for yourself.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550" w:val="left"/>
          <w:tab w:pos="5300" w:val="left"/>
        </w:tabs>
        <w:autoSpaceDE w:val="0"/>
        <w:widowControl/>
        <w:spacing w:line="240" w:lineRule="auto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Amtussalaam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obviously, is to Ch. IV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called the </w:t>
      </w:r>
      <w:r>
        <w:rPr>
          <w:rFonts w:ascii="Times" w:hAnsi="Times" w:eastAsia="Times"/>
          <w:b w:val="0"/>
          <w:i/>
          <w:color w:val="000000"/>
          <w:sz w:val="18"/>
        </w:rPr>
        <w:t>Jnana-Karma-Sanyasayoga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V being described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Karma-Sanyasayoga.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line quoted here from 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1, in Sanskrit reads </w:t>
      </w:r>
      <w:r>
        <w:tab/>
      </w:r>
      <w:r>
        <w:drawing>
          <wp:inline xmlns:a="http://schemas.openxmlformats.org/drawingml/2006/main" xmlns:pic="http://schemas.openxmlformats.org/drawingml/2006/picture">
            <wp:extent cx="762000" cy="1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9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NOTE TO SUSHILA NAYYAR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did you get wet? Even the blessing of someone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disordered mind is terrible. When will your disorderliness go?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one’s meal and go away is an insult to </w:t>
      </w:r>
      <w:r>
        <w:rPr>
          <w:rFonts w:ascii="Times" w:hAnsi="Times" w:eastAsia="Times"/>
          <w:b w:val="0"/>
          <w:i/>
          <w:color w:val="000000"/>
          <w:sz w:val="22"/>
        </w:rPr>
        <w:t>Annadevata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me if it was to be fetched immediately or after the meal.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be more strict now. I shall eat only when you are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once you sit down to eat you shall get up only after finishing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meal. I eat early for the convenience of both of us. You can get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with me. You must plan your life with some thought.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you can have more time at your disposal; you can perform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 better and you can acquire more experience and knowledge.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NOTE TO SUSHILA NAYYAR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Pyarelal’s bed but when does he ever sleep?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 till one o’clock. What is the condition of the latrines here?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have earth kept there? That is not right.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not enough care shown and not enough effort. I am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in my own work, otherwise I would take care of all the latrines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 them myself or have them cleaned. I would say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>do something even now.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NOTE TO SUSHILA NAYYAR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go to the toilet only when I did is also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disorderliness, is it not? There is no peace of mind, no stability. </w:t>
      </w:r>
      <w:r>
        <w:rPr>
          <w:rFonts w:ascii="Times" w:hAnsi="Times" w:eastAsia="Times"/>
          <w:b w:val="0"/>
          <w:i w:val="0"/>
          <w:color w:val="000000"/>
          <w:sz w:val="22"/>
        </w:rPr>
        <w:t>Doing things haphazardly. Going to the toilet, eating, sleeping—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everything, only if you have the time. The rest is all duty, is it?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this sentence and the one following are not clear.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0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ENLIGHTENED ANARCHY—A POLITICAL IDEAL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power, in my opinion, cannot be our ultimate aim.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means used by men for their all-round advancement.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control national life through national representatives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power. Representatives will become unnecessary if the natio-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 life becomes so perfect as to be self-controlled. It will then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enlightened anarchy in which each person will become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ruler. He will conduct himself in such a way that his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hamper the well-being of his neighbours. In an ideal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political institution and therefore no political power.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Thoreau has said in his classic statement that that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is the best which governs the least.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Sarvodaya, </w:t>
      </w:r>
      <w:r>
        <w:rPr>
          <w:rFonts w:ascii="Times" w:hAnsi="Times" w:eastAsia="Times"/>
          <w:b w:val="0"/>
          <w:i w:val="0"/>
          <w:color w:val="000000"/>
          <w:sz w:val="22"/>
        </w:rPr>
        <w:t>January, 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503. DISCUSSION WITH MAURICE FRYDMAN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1,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FRYDMAN</w:t>
      </w:r>
      <w:r>
        <w:rPr>
          <w:rFonts w:ascii="Times" w:hAnsi="Times" w:eastAsia="Times"/>
          <w:b w:val="0"/>
          <w:i w:val="0"/>
          <w:color w:val="000000"/>
          <w:sz w:val="18"/>
        </w:rPr>
        <w:t>: What attitude should I, as a realist, adopt with regard to the tide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industrialization that is sweeping over the world?. . . Is it not waste of energy merely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oppose it? Would it not be better to try to change its direction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are an engineer. You will therefore appreciate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from mechanics. You know the parallelogram of forces.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forces do not neutralize each other. Each force acts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its own line and we get the resultant which indicates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 of motion. It is the same with the problem you have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tioned. As I look at Russia where the apotheosis of industriazation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reached, the life there does not appeal to me.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Bible, “What shall it avail a man if he gain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lose his soul?” In modern terms, it is beneath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to lose one’s individuality and become a mere cog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machine. I want every individual to become a full-blooded, fully</w:t>
      </w:r>
    </w:p>
    <w:p>
      <w:pPr>
        <w:autoSpaceDN w:val="0"/>
        <w:autoSpaceDE w:val="0"/>
        <w:widowControl/>
        <w:spacing w:line="220" w:lineRule="exact" w:before="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Frydman, commonly known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Bharatanand, was a Pole. He was the head of the Government Electrical Workshop at </w:t>
      </w:r>
      <w:r>
        <w:rPr>
          <w:rFonts w:ascii="Times" w:hAnsi="Times" w:eastAsia="Times"/>
          <w:b w:val="0"/>
          <w:i w:val="0"/>
          <w:color w:val="000000"/>
          <w:sz w:val="18"/>
        </w:rPr>
        <w:t>Bangalore. He took a keen interest in Indian politics and philosophy.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Segaon, where Frydman visited him, till January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developed member of society. The villages must become self-suffi-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cient. I see no other solution if one has to work in terms of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that conviction.I know there are others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industrialization.I work with all my being for my conviction.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adjustment goes on all the time. I do not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outcome of it will be. But whatever it is, it will be to the good.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But, is no compromise with industrialization possible without imperilling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ideal of self-sufficient villages?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Oh yes, Railways are there, I do not avoid them. I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motor-cars, but I make use of them willy-nilly all the same. Again,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 fountain-pens, but just now I am making use of one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 reed pen about in my box. Every time I use the fountain-pen </w:t>
      </w:r>
      <w:r>
        <w:rPr>
          <w:rFonts w:ascii="Times" w:hAnsi="Times" w:eastAsia="Times"/>
          <w:b w:val="0"/>
          <w:i w:val="0"/>
          <w:color w:val="000000"/>
          <w:sz w:val="22"/>
        </w:rPr>
        <w:t>it hurts me and I think of the neglected reed pen in my box. Com-</w:t>
      </w:r>
      <w:r>
        <w:rPr>
          <w:rFonts w:ascii="Times" w:hAnsi="Times" w:eastAsia="Times"/>
          <w:b w:val="0"/>
          <w:i w:val="0"/>
          <w:color w:val="000000"/>
          <w:sz w:val="22"/>
        </w:rPr>
        <w:t>promise comes in at every step, but one must realize that it is a com-</w:t>
      </w:r>
      <w:r>
        <w:rPr>
          <w:rFonts w:ascii="Times" w:hAnsi="Times" w:eastAsia="Times"/>
          <w:b w:val="0"/>
          <w:i w:val="0"/>
          <w:color w:val="000000"/>
          <w:sz w:val="22"/>
        </w:rPr>
        <w:t>promise and keep the final goal constantly in front of the mind’s eye.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When I turn from the busy West to masses in the Indian villages, I seem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moving in a different world altogether in which stagnation reigns.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so long as you look on the surface. But the moment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them and they begin to speak, you will find that wisdom drops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lips. Behind the crude exterior you will find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reservoir of spirituality. I call this culture. You will not find such a </w:t>
      </w:r>
      <w:r>
        <w:rPr>
          <w:rFonts w:ascii="Times" w:hAnsi="Times" w:eastAsia="Times"/>
          <w:b w:val="0"/>
          <w:i w:val="0"/>
          <w:color w:val="000000"/>
          <w:sz w:val="22"/>
        </w:rPr>
        <w:t>thing in the West. You try to engage a European peasant in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sation, and you will find that he is uninterested in things spiritual.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the Indian villager an age-old culture is hidden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encrustment of crudeness. Take away the encrustation, remove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chronic poverty and his illiteracy and you have the finest specimen of </w:t>
      </w:r>
      <w:r>
        <w:rPr>
          <w:rFonts w:ascii="Times" w:hAnsi="Times" w:eastAsia="Times"/>
          <w:b w:val="0"/>
          <w:i w:val="0"/>
          <w:color w:val="000000"/>
          <w:sz w:val="22"/>
        </w:rPr>
        <w:t>what a cultured, cultivated, free citizen should be.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504. LETTER TO S. VELU PILLAI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made painful reading. I have given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advice I was capable of giving. I have no partiality for the Dewan. I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answer to the addressee’s telegram saying that the Dewan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responded to the withdrawal of the allegations by the State Congress,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fight had resulted in nothing, that arrests were continuing and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>was unrest everywhere in the State.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told the friends who came here that they were not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the allegations, unless they felt that my advice was thorou-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ghly sound. I never said they were to be withdrawn against the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of the people. After all you, as leaders, were expected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wishes of the people. In spite of your telegram,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>withdrawal of the allegations was sound. If now the prosecutions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tinue, your course is clear. If there is unrest, you the leaders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allay the unrest by showing the wisdom of the step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If the movement is really sound and the people are backing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knowledge, it should be now stronger than it ever was.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the allegations being removed, your course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clear and if you can control the forces of violence there is no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in the way of your launching civil disobedience. My own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is absolutely clear. My advice is still at your disposal.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16-1-1939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SAMPURNANAND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Dr. Zakir Husain was here with me for a few days. He has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pared a memorandum on the Hindu-Muslim question. I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concerned with U.P.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like the suggestions he makes.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it and implement what it is possible to implement.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you may write direct to Dr. Zakir Husain. I have known him for </w:t>
      </w:r>
      <w:r>
        <w:rPr>
          <w:rFonts w:ascii="Times" w:hAnsi="Times" w:eastAsia="Times"/>
          <w:b w:val="0"/>
          <w:i w:val="0"/>
          <w:color w:val="000000"/>
          <w:sz w:val="22"/>
        </w:rPr>
        <w:t>many years. He is a good man.</w:t>
      </w:r>
    </w:p>
    <w:p>
      <w:pPr>
        <w:autoSpaceDN w:val="0"/>
        <w:autoSpaceDE w:val="0"/>
        <w:widowControl/>
        <w:spacing w:line="220" w:lineRule="exact" w:before="6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Sampurnanand Papers. Courtesy: National Archives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20" w:lineRule="exact" w:before="13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Zakir Husain had suggested Government help being extended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Muslim educational institutions in U. P. He had also recommended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assistance should be provided to libraries and societies doing literary work in </w:t>
      </w:r>
      <w:r>
        <w:rPr>
          <w:rFonts w:ascii="Times" w:hAnsi="Times" w:eastAsia="Times"/>
          <w:b w:val="0"/>
          <w:i w:val="0"/>
          <w:color w:val="000000"/>
          <w:sz w:val="18"/>
        </w:rPr>
        <w:t>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506. INTERVIEW TO TINGFANG LEW, Y. T. WU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P. C. HSU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Chinese delegates put searching questions. . . . One of them asked: “Is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necessary that individuals should practise non-violence first in their own person,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their relations with other individuals?”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would be a delusion to think otherwise. If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practise non-violence in one’s personal relations with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to use it in bigger affairs, one is vastly mistaken.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charity must begin at home. But if it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to be trained in non-violence, it is even more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to be trained likewise. One cannot be non-violent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circle and violent outside it. Or else, one is not truly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even in one’s own circle; often the non-violence is only in appea-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rance. It is only when you meet with resistance, as for instance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 or murderer appears, that your non-violence is put on its trial.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either try or should try to oppose the thief with his own weapons,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 try to disarm’ him by love. Living among decent people,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may not be described as non-violent. Mutual forbearance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non-violence. Immediately, therefore, you get the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law of life, you have to practise it towards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act violently towards you, and the law must apply to nations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individuals. Training is no doubt necessary. And beginnings are </w:t>
      </w:r>
      <w:r>
        <w:rPr>
          <w:rFonts w:ascii="Times" w:hAnsi="Times" w:eastAsia="Times"/>
          <w:b w:val="0"/>
          <w:i w:val="0"/>
          <w:color w:val="000000"/>
          <w:sz w:val="22"/>
        </w:rPr>
        <w:t>always small. But if the conviction is there, the rest will follow.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the practice of non-violence, is there not danger of developing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‘martyrdom complex’ or pride creeping in?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one has that pride and egoism, there is no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impossible without humility. My own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whenever I have acted non-violently I have been led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in it by the higher promptings of an unseen Power.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will I should have miserably failed. When I first went to jail, I </w:t>
      </w:r>
      <w:r>
        <w:rPr>
          <w:rFonts w:ascii="Times" w:hAnsi="Times" w:eastAsia="Times"/>
          <w:b w:val="0"/>
          <w:i w:val="0"/>
          <w:color w:val="000000"/>
          <w:sz w:val="22"/>
        </w:rPr>
        <w:t>quailed at the prospect. I had heard terrible things about jail life. But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“A World in Agony”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says the Tambaram Conference delegates were in Segaon “on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of the dying year and the New Year’s Day”. Also that Lew saw Gandhiji separately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first day and that the whole group had discussion with him “later”, which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meant January 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faith in God’s protection. Our experience was that those who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 in a prayerful spirit came out victorious, those who had gone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strength failed. There is no room for self-pitying in it either,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say God is giving you the strength. Self-pity comes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a thing for which you expect recognition from others. But </w:t>
      </w:r>
      <w:r>
        <w:rPr>
          <w:rFonts w:ascii="Times" w:hAnsi="Times" w:eastAsia="Times"/>
          <w:b w:val="0"/>
          <w:i w:val="0"/>
          <w:color w:val="000000"/>
          <w:sz w:val="22"/>
        </w:rPr>
        <w:t>here there is no question of recognition.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friend thus placed his dilemma: “I am a firm believer in non-violence.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Eight years ago, I read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Experiments with Truth </w:t>
      </w:r>
      <w:r>
        <w:rPr>
          <w:rFonts w:ascii="Times" w:hAnsi="Times" w:eastAsia="Times"/>
          <w:b w:val="0"/>
          <w:i w:val="0"/>
          <w:color w:val="000000"/>
          <w:sz w:val="18"/>
        </w:rPr>
        <w:t>and . . . translated the book into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Chinese. And then came the Japanese invasion. My faith in non-violence was put to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severe test. . . . On the one hand, I felt I could not preach non-violence to my people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. . . believed that resistance with force was the only way out. . . . But on the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hand, when I try to take a sympathetic attitude and try to do something helpful in such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situation, I find I am giving moral and material support directly and indirectly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which is against the highest that I know. . . .”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Yours is a difficult situation. Such difficulties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confronted me more than once. I took part on the British 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War by forming an ambulance corps. I did likewise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has been described as the Zulu revolt. The third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great war. I believed in non-violence then. My motive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non-violent. That seemingly inconsistent conduct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My example cannot be used as a precedent for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Looking back upon my conduct on those three occasions,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sense of remorse. I know this too that my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did not suffer diminution because of those experiences.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work I was called upon to do was purely humanitarian,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during the Zulu revolt. I and my companions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to nurse the wounded Zulus back to life. It is reasonable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but for our services some of them would have died. I 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experience not to justify my participation however indirect it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cite it to show that I came through that experience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with richer love for the great Zulu race.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>an insight into what war by white men against coloured races meant.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to be learnt from it by you is that, placed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of hopeless minority, you may not ask your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their arms unless their hearts are changed and by 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their arms they feel the more courageous and brave. But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try to wean people from war, you will in your person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all its completeness and refuse all participation in war.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develop love for the Japanese in your hearts. You will exa-</w:t>
      </w:r>
      <w:r>
        <w:rPr>
          <w:rFonts w:ascii="Times" w:hAnsi="Times" w:eastAsia="Times"/>
          <w:b w:val="0"/>
          <w:i w:val="0"/>
          <w:color w:val="000000"/>
          <w:sz w:val="22"/>
        </w:rPr>
        <w:t>mine yourself whether you can really love them, whether you have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ill will towards them for all the harm they are doing.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love them by remembering their virtues. You must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love them in spite of all their misdeeds. If you have that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in your hearts, you will proceed to exhibit in your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higher form of courage which is the hall mark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which your Chinese friends will not fail to detect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recognize as such. You will not wish success to Japanese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‘love’ the Japanese. At the same time you will not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success of Chinese arms. It is very difficult to judge, when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are employing weapons of violence, which side ‘deserves’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You will therefore pray only that the right should prevail.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you will keep yourself aloof from all violence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shirk danger. You will serve friend and foe alike with a reckless disre-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 for your life. You will rush forth if there is an outbreak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epidemic or a fire to be combated and distinguish yourself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surpassing courage and non-violent heroism. But you will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curses of heaven upon the Japanese. If by chance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soldiers or airmen fall into the hands of the Chinese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danger of being lynched by an infuriated Chinese mob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ill-treated, you will plead for them with your own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necessary even protect them with your life. You know the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Emily Hobhouse. Though an Englishwoman, she courageously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Boer concentration camps. She exhorted the Boers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heart, and it is said that if she had not steeled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women as she did, the war might have taken a different turn.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full of wrath against her own people for whom she had not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say. You would not copy her unmeasured wrath which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vitiated her non-violence, but you will copy her love for the</w:t>
      </w:r>
      <w:r>
        <w:rPr>
          <w:rFonts w:ascii="Times" w:hAnsi="Times" w:eastAsia="Times"/>
          <w:b w:val="0"/>
          <w:i w:val="0"/>
          <w:color w:val="000000"/>
          <w:sz w:val="22"/>
        </w:rPr>
        <w:t>‘enemy’ that made her denounce the misdeeds of her own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Your example will affect the Chinese and might even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Japanese who will become bearers of your message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Japanese.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slow process, you will perhaps say. Yes, possibly,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adverse circumstances to begin with. But it will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momentum and speed in an incalculable manner as you proceed.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irrepressible optimist. My optimism rests on my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possibilities of the individual to develop non-violence.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you develop it in your own being, the more infectious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till it overwhelms your surroundings and by and by might </w:t>
      </w:r>
      <w:r>
        <w:rPr>
          <w:rFonts w:ascii="Times" w:hAnsi="Times" w:eastAsia="Times"/>
          <w:b w:val="0"/>
          <w:i w:val="0"/>
          <w:color w:val="000000"/>
          <w:sz w:val="22"/>
        </w:rPr>
        <w:t>over-sweep the world.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I, a believer in non-violence, often find that I am actuated by mixed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motives. So does a war general have mixed motives. Is it not possible to fight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for the enemy in one’s heart ? May we not shoot out of love 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 often have mixed motives. But that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There can be degrees in violence, not in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constant effort of the votary of non-violence is to purge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hatred towards the so-called enemy.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>shooting out of love in the way you suggest.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to place before Gandhiji his problem was Mr. P. C. Hsu.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HSU</w:t>
      </w:r>
      <w:r>
        <w:rPr>
          <w:rFonts w:ascii="Times" w:hAnsi="Times" w:eastAsia="Times"/>
          <w:b w:val="0"/>
          <w:i w:val="0"/>
          <w:color w:val="000000"/>
          <w:sz w:val="18"/>
        </w:rPr>
        <w:t>: I can say honestly, I have no feeling of hatred towards the Japanese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but I feel their military system is an evil. . . . I had hoped that at Tambaram,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rate, an international link between the two countries on the basis of mutual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goodwill and peace would be forged. But I was disillusioned. . . . Our difficulty is this: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sincerely believing in non-violence, we have not found a way of making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effective.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Should that present a difficulty? A person who realizes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evil of his time and finds it overwhelms him, dives deep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heart for inspiration, and when he gets it, he presents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Meetings and group organizations are all right. They are of </w:t>
      </w:r>
      <w:r>
        <w:rPr>
          <w:rFonts w:ascii="Times" w:hAnsi="Times" w:eastAsia="Times"/>
          <w:b w:val="0"/>
          <w:i w:val="0"/>
          <w:color w:val="000000"/>
          <w:sz w:val="22"/>
        </w:rPr>
        <w:t>some help, but very little. They are like the scaffolding that an archi-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tect erects—a temporary and makeshift expedient. The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really matters is an invincible faith that cannot be quenched.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can be developed. Only, the way it can be developed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it works differs from that in the case of violence.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violence through prayer. Faith, on the other hand,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developed except through prayer.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succeeds only when we have a living faith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Buddha, Jesus, Mahomed—they were all warriors of peace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style. We have to enrich the heritage left by these world teachers.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His own wonderful way of executing His plans and choosing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instruments. The Prophet and Abu Bakr trapped in a cave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from their persecutors by a spider which had woven its web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the mouth of that cave. All the world teachers,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began with a zero!!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Whilst we have isolated individuals who have the mind of Jesus, because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are not united, not organized, theirs remains a mere cry in the wilderness.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that arises in my mind is: Can love be organized, and if so, how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Organization in the orthodox sense may not be possible.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bar to united non-violent action. I am trying to show by a </w:t>
      </w:r>
      <w:r>
        <w:rPr>
          <w:rFonts w:ascii="Times" w:hAnsi="Times" w:eastAsia="Times"/>
          <w:b w:val="0"/>
          <w:i w:val="0"/>
          <w:color w:val="000000"/>
          <w:sz w:val="22"/>
        </w:rPr>
        <w:t>series of experiments that it is possible. It has its own technique.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China wins the war, will she be worse off or better off for 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victory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China wins and copies Japanese methods, she will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hollow at her own game. But the victory of China will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hope for the world. For China will then be a multiple edition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But whether Chine wins or goes down, your line of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If Chine is defeated on the battlefield, your non-violence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undaunted and will have done its work. If China wins,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gallows in the attempt to wean China from copying Japan’s </w:t>
      </w:r>
      <w:r>
        <w:rPr>
          <w:rFonts w:ascii="Times" w:hAnsi="Times" w:eastAsia="Times"/>
          <w:b w:val="0"/>
          <w:i w:val="0"/>
          <w:color w:val="000000"/>
          <w:sz w:val="22"/>
        </w:rPr>
        <w:t>methods.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Hariian,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28-1-1939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507. INTERVIEW TO S. S. TEMA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TEMA</w:t>
      </w:r>
      <w:r>
        <w:rPr>
          <w:rFonts w:ascii="Times" w:hAnsi="Times" w:eastAsia="Times"/>
          <w:b w:val="0"/>
          <w:i w:val="0"/>
          <w:color w:val="000000"/>
          <w:sz w:val="18"/>
        </w:rPr>
        <w:t>: How can my people make their Congress as successful as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Congress?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Congress became successful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inaugurated by the most selfless and cultured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found in that age. They made themselves the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and captured their imagination by reason of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They were from the people and of the people.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as far as I am aware, a band of Africans who would be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live in impecuniosity. Among those who are educated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absolute selflessness. Again, while most of your leaders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the vast mass of the Bantus and Zulus are not Christians.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adopted European dress and manners, and have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strangers in the midst of your own people. Politically,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disadvantage. It makes it difficult for you to reach the heart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You must not be afraid of being ‘Bantuized’ or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carrying an assagai or of going about with only a tiny clout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loins. A Zulu or a Bantu is a well-built man and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showing his body. He need not dress like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become Africans once more.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“A World in Agony-II”. Rev. S. S. Tema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D. R. Mission, Johannesburg, was a Negro and a member of the African Congress.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of the delegates to the Tambaram Conference who had come to see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Conference was over.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delegates were in Segaon on December 31 and January 1. On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31 only Lew saw Gandhiji. Tema presumably met him on January 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4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Of late there has been some talk of forming an Indo-African united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non-white Front in South Africa. What do you think about it?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a mistake. You will be pooling together not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weakness. You will best help one another by each standing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legs. The two cases, are different. The Indians are a microscopic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They can never be a ‘menace’ to the white population.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are the sons of the soil who are being robbed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inheritance. You are bound to resist that. Yours is a far bigger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It ought not to be mixed up with that of the Indian.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preclude the establishment of the friendliest relations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races. The Indians can co-operate with you in a number of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help you by always acting on the square towards you.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put themselves in opposition to your legitimate aspirations, or </w:t>
      </w:r>
      <w:r>
        <w:rPr>
          <w:rFonts w:ascii="Times" w:hAnsi="Times" w:eastAsia="Times"/>
          <w:b w:val="0"/>
          <w:i w:val="0"/>
          <w:color w:val="000000"/>
          <w:sz w:val="22"/>
        </w:rPr>
        <w:t>run you down as ‘savages’ while exalting themselves as ‘cultured’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order to secure concessions for themselves at your expense.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What sort of relations would you favour between these two races?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closest possible. But while I have abolished all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an African and an Indian, that does not mean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difference between them. The different races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are like different branches of a tree—once we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parent stock from which we are sprung, we realize the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the human family, and there is no room left for enmities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unhealthy competition.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Should we adopt violence or non-violence as a means for 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deliverance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Certainly, non-violence under all circumstances.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a living faith in it. Even when there is impenetrable dark-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surrounding you, you must not abandon hope.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non-violence believes in a living God. He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>defeat. Therefore, my advice is non-violence all the time, but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of the brave, not of the coward.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Your example has shed so much influence upon us that we are thinking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it would not be possible for one or two of our young men, who we are hoping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become leaders, to come to you for training.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It is quite a good and sound idea.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Do you think Christianity can bring salvation to Africa?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Christianity, as it is known and practised today, cannot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to your people. It is my conviction that those who today call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Christians do not know the true message of Jesus. I wit-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nessed some of the horrors that were perpetrated on the Zulus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Zulu Rebellion. Because one man, Bambatta, their chief, had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fused to pay his tax, the whole race was made to suffer.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an ambulance corps. I shall never forget the lacerated backs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Zulus who had received stripes and were brought to us for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 white nurse was prepared to look after them.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perpetrated all those cruelties called themselves Christians.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‘educated’, better dressed than the Zulus, but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>moral superiors.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Whenever a leader comes up in our midst, he flops down after a while.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either becomes ambitious after money or succumbs to the drink habit or some 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 and is lost to us. How shall we remedy this?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problem is not peculiar to you. Your leadership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ineffectual because it was not sprung from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you belong to the common people, live like them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them, they will make common cause with you. If I were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 would not ask a single African to alter his costume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peculiar. It does not add a single inch to his moral stature.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RAJKOT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 have said hardly anything about the Rajkot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just ended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brilliantly as it began. My silence was not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lack of interest. That was impossible owing to my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connections with the place. Apart from my father having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of the State, the late Thakore Saheb looked up to me as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My silence was due to the fact that Sardar Vallabhbhai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of the movement. To praise him or his work would be like </w:t>
      </w:r>
      <w:r>
        <w:rPr>
          <w:rFonts w:ascii="Times" w:hAnsi="Times" w:eastAsia="Times"/>
          <w:b w:val="0"/>
          <w:i w:val="0"/>
          <w:color w:val="000000"/>
          <w:sz w:val="22"/>
        </w:rPr>
        <w:t>self-praise.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showed what non-violent non-co-operation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>do, if there was adequate response from the people. I was wholly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 unity, grit and capacity for sacrifice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showed. They showed that they were greater than their ruler, and that</w:t>
      </w:r>
    </w:p>
    <w:p>
      <w:pPr>
        <w:autoSpaceDN w:val="0"/>
        <w:autoSpaceDE w:val="0"/>
        <w:widowControl/>
        <w:spacing w:line="220" w:lineRule="exact" w:before="3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settlement about establishing responsible government was reached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26, 1938. The main terms were: (1) All repressive measures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withdrawn; (2) all political prisoners should be released; (3) satyagraha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off; (4) to draft the constitution a committee of 10 persons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appointed, seven of whom should be those suggested by Vallabhbhai Patel.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English Dewan was powerless before a people united in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action.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 deserves congratulations for taking the reins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hands and overruling the English Dewan’s advice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known wishes of the Resident.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documents in my possession I know that Sir Patrick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Cadell, supported by the Resident, cut a sorry figure as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Saheb. He acted as if he was the master. He traded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he belonged to the ruling race and his appointment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sanction of the central authority, and thought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what he liked. At the time of writing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wisely retired or what has happened. The correspondence in </w:t>
      </w:r>
      <w:r>
        <w:rPr>
          <w:rFonts w:ascii="Times" w:hAnsi="Times" w:eastAsia="Times"/>
          <w:b w:val="0"/>
          <w:i w:val="0"/>
          <w:color w:val="000000"/>
          <w:sz w:val="22"/>
        </w:rPr>
        <w:t>my possession shows that the ruling chiefs have seriously asked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whether it is wisdom to have Europeans as their Dewans.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authority has to keep watch over Residents if  its declarations </w:t>
      </w:r>
      <w:r>
        <w:rPr>
          <w:rFonts w:ascii="Times" w:hAnsi="Times" w:eastAsia="Times"/>
          <w:b w:val="0"/>
          <w:i w:val="0"/>
          <w:color w:val="000000"/>
          <w:sz w:val="22"/>
        </w:rPr>
        <w:t>are to be carried out as well in the letter as in the spirit.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ruling chiefs who stand in awe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will know from the Rajkot example that if they are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have their people really at their back, they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fear from the Residents. Indeed they should realize that the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Power resides not in Simla, not in Whitehall, but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An awakened people who rely upon non-violent strength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 the face of any conceivable combination of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What Rajkot could do in three months every State can do if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show the qualities that the people of Rajkot showed.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claim that the people of Rajkot had developed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type of non-violence that would stand true in the face of all odds.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Rajkot did show what even ordinary non-violence by a whole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an organization could do for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great as was the work done by the people of Rajkot, as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their real test is yet to come. Their victory, if it is not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a sustained exhibition of the same qualities that secured it,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also their undoing. By a long course of training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 have shown their capacity for offering civil resistance,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yet to show capacity for constructive non-violence.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may well be adulterated with much incivility, i. e.,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lence, and yet pass current. But construction is very difficult.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detection of violence is easy. And existence of violence may even turn </w:t>
      </w:r>
      <w:r>
        <w:rPr>
          <w:rFonts w:ascii="Times" w:hAnsi="Times" w:eastAsia="Times"/>
          <w:b w:val="0"/>
          <w:i w:val="0"/>
          <w:color w:val="000000"/>
          <w:sz w:val="22"/>
        </w:rPr>
        <w:t>victory into a trap and prove it to have been a delusion. Will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exhibit the requisite selflessness and self-denial?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temptation to serve themselves and their dependants?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scramble for power will rob the people at large of what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get if there was wise and resolute leadership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ready and willing obedience. Kathiawar is noted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intrigues. It contains a race of politicals whose one aim in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self-advancement, if it is also known to contain stuff of which heroes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made. If the politicals gain the upper hand, there will be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Rajkot.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renunciation all along the line.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discipline imposed by the people on themselves. If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displayed by the people, it is possible for Rajkot to </w:t>
      </w:r>
      <w:r>
        <w:rPr>
          <w:rFonts w:ascii="Times" w:hAnsi="Times" w:eastAsia="Times"/>
          <w:b w:val="0"/>
          <w:i w:val="0"/>
          <w:color w:val="000000"/>
          <w:sz w:val="22"/>
        </w:rPr>
        <w:t>radiate an influence that can easily make Rajkot an example to follow.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victory, therefore, be a time for humility, heart-search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prayer instead of self-satisfaction and vain rejoicings.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watch, wait and pray.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IS NON-VIOLENCE INEFFECTIVE?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dealing with my answer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criticism that the Jews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non-violent for 2,000 years,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an editorial: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world has heard of Pastor Niemoeller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sufferings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Lutheran Church; here many Pastors and individual Christians bore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bravely before People’s Courts, violence and threats;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retaliation they bore noble witness to the truth. And what change of heart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in Germany? Buried in prisons and concentration camps are today,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for five years, members of the Bible Searchers’ Leagues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rejected Nazi militarism as conflicting with Christ’s Gospel of peace. And how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Germans know of them or, if they know, do anything about it?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Non-violence, whether of the weak or of the strong, seems, except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special conditions, rather a personal than a social gospel. A man’s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salvation may be left to himself; politicians are concerned with causes, creeds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minorities. It is suggested by Mr. Gandhi that Herr Hitler would bow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a courage “infinitely superior to that shown by his own Storm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“Some Questions Answered”, 17-12-1938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Martin Niemoeller, anti-Nazi Protestant theologian, who had been arrested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Gestapo and imprisoned in a concentration camp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Troopers”. If that were so, one would have supposed that he would have paid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tribute to such men as Herr von Ossietzky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Courage to a Nazi, however, seems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virtue only when displayed by his own supporters: elsewhere it becomes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impudent provocation of Jewish-Marxist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canaille.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has produced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prescription in view of the inability of the Great Powers effectively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 in the matter, an inability we all deplore and would see remedied.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 may do much for the comfort of the Jews, but seems likely to do less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their enlargement. Christ is the supreme example of non-violence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indignities heaped upon Him at His tortured death proved once and for all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worldly and temporal sense it can fail hopelessly.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 sufferings of Pastor Niemoeller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been in vain. They have preserved their self-respect intact.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proved that their faith was equal to any suffering.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proved sufficient for melting Herr Hitler’s heart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it is made of a harder material than stone. But the hardest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 yields to sufficient heat. Even so must the hardest heart melt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sufficiency of the heat of non-violence. And there is no limit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capacity of non-violence to generate heat.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action is a resultant of a multitude of forces even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nature. There is no waste of energy. So we learn in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mechanics. This is equally true of human actions. The difference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one case we generally know the forces at work,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do, we can mathematically foretell the resultant.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actions, they result from a concurrence of forces of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no knowledge. But our ignorance must not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cause of disbelief in the power of these forces. Rather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 cause for greater faith. And non-violence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mightiest force in the world and also the most elusive in its working,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the greatest exercise of faith. Even as we believe in God in </w:t>
      </w:r>
      <w:r>
        <w:rPr>
          <w:rFonts w:ascii="Times" w:hAnsi="Times" w:eastAsia="Times"/>
          <w:b w:val="0"/>
          <w:i w:val="0"/>
          <w:color w:val="000000"/>
          <w:sz w:val="22"/>
        </w:rPr>
        <w:t>faith, so have we to believe in non-violence in faith.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Herr Hitler is but one man enjoying no more than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span of life. He would be a spent force if he had not the backing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people. I do not despair of his responding to human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caused by him. But I must refuse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 as a nation have no heart or markedly less than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nations of the earth. They will some day or other rebel against their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Carl von Ossietzky (1889-1938), German pacifist and writer. He was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enemy of the State and imprisoned. While in jail he was awarded the Nobel Prize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Peace. Hitler was so enraged that he prohibited Germans thenceforth from </w:t>
      </w:r>
      <w:r>
        <w:rPr>
          <w:rFonts w:ascii="Times" w:hAnsi="Times" w:eastAsia="Times"/>
          <w:b w:val="0"/>
          <w:i w:val="0"/>
          <w:color w:val="000000"/>
          <w:sz w:val="18"/>
        </w:rPr>
        <w:t>accepting such awards.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adored hero, if he does not wake up betimes. And when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we shall find that the sufferings of the Pastor and his </w:t>
      </w:r>
      <w:r>
        <w:rPr>
          <w:rFonts w:ascii="Times" w:hAnsi="Times" w:eastAsia="Times"/>
          <w:b w:val="0"/>
          <w:i w:val="0"/>
          <w:color w:val="000000"/>
          <w:sz w:val="22"/>
        </w:rPr>
        <w:t>fellow-workers had not a little to do with the awakening.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armed conflict may bring disaster to German arms;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German heart even as the last defeat did not. It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>Hitler vowed to wreak vengeance on the victors. And what a ven-</w:t>
      </w:r>
      <w:r>
        <w:rPr>
          <w:rFonts w:ascii="Times" w:hAnsi="Times" w:eastAsia="Times"/>
          <w:b w:val="0"/>
          <w:i w:val="0"/>
          <w:color w:val="000000"/>
          <w:sz w:val="22"/>
        </w:rPr>
        <w:t>geance it is! My answer, therefore, must be the answer that Step-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henson gave to his fellow-workers who had despaired of ever filling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 pit that made the first railway possible. He asked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of little faith to have more faith and go on filling the pit.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bottomless, it must be filled. Even so I do not despair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Herr Hitler’s or the German heart has not yet melted.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 for more suffering and still more till the melting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to the naked eye. And even as the Pastor has covered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glory, a single Jew bravely standing up and refusing to bow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Hitler’s decrees will cover himself with glory and lead the way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 of the fellow Jews.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non-violence is not merely a personal virtue.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social virtue to be cultivated like the other virtues. Surely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regulated by the expression of non-violence in its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dealings. What I ask for is an extension of it on a larger, national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international scale.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unprepared to find the view expressed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that the example of Christ proved once and for all that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and temporal sense it can fail hopelessly!! Though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be Christian in the sectarian sense, the example of Jesus’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is a factor in the composition of my undying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which rules all my actions, worldly and temporal.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are hundreds of Christians who believe likewise.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and died in vain if he did not teach us to regulate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life by the eternal Law of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510. TELEGRAM TO SUPERINTENDENT, TELEGRAPH </w:t>
      </w:r>
      <w:r>
        <w:rPr>
          <w:rFonts w:ascii="Times" w:hAnsi="Times" w:eastAsia="Times"/>
          <w:b w:val="0"/>
          <w:i/>
          <w:color w:val="000000"/>
          <w:sz w:val="24"/>
        </w:rPr>
        <w:t>OFFICE, MADRAS</w:t>
      </w:r>
    </w:p>
    <w:p>
      <w:pPr>
        <w:autoSpaceDN w:val="0"/>
        <w:autoSpaceDE w:val="0"/>
        <w:widowControl/>
        <w:spacing w:line="258" w:lineRule="exact" w:before="98" w:after="38"/>
        <w:ind w:left="10" w:right="0" w:firstLine="49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3, 1939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SOGA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DREISLER</w:t>
            </w:r>
          </w:p>
        </w:tc>
      </w:tr>
      <w:tr>
        <w:trPr>
          <w:trHeight w:hRule="exact" w:val="268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METHODIST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MISSIONARY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HOME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22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CLUB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BACK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ROAD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BYCULLA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BOMBAY.</w:t>
      </w:r>
    </w:p>
    <w:p>
      <w:pPr>
        <w:autoSpaceDN w:val="0"/>
        <w:autoSpaceDE w:val="0"/>
        <w:widowControl/>
        <w:spacing w:line="274" w:lineRule="exact" w:before="38" w:after="0"/>
        <w:ind w:left="550" w:right="0" w:firstLine="5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TELEGRAM TO C. RAJAGOPALACHARI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384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CONVEY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38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4,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HEARTFELT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CONDOLENCE </w:t>
            </w:r>
          </w:p>
        </w:tc>
        <w:tc>
          <w:tcPr>
            <w:tcW w:type="dxa" w:w="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6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UNTIMELY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DEMISE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MR.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RAMAN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8" w:lineRule="exact" w:before="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BEREAVED FAMILY. SETH JAMNALAL BAJAJ JOINS.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512. TELEGRAM TO KRISHNASWAMY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7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REDIRECTED.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CANDIDATE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INELIGIBLE</w:t>
            </w:r>
          </w:p>
        </w:tc>
      </w:tr>
      <w:tr>
        <w:trPr>
          <w:trHeight w:hRule="exact" w:val="26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SECURE 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AUTHORITATIVE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RULING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PROVINCIAL COMMITTEE.</w:t>
      </w:r>
    </w:p>
    <w:p>
      <w:pPr>
        <w:autoSpaceDN w:val="0"/>
        <w:tabs>
          <w:tab w:pos="5810" w:val="left"/>
        </w:tabs>
        <w:autoSpaceDE w:val="0"/>
        <w:widowControl/>
        <w:spacing w:line="27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Raman Menon died on January 3. Jamnalal Bajaj arrived in Bardoli, where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was, on January 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whether producers and weavers of uncertified khadi </w:t>
      </w:r>
      <w:r>
        <w:rPr>
          <w:rFonts w:ascii="Times" w:hAnsi="Times" w:eastAsia="Times"/>
          <w:b w:val="0"/>
          <w:i w:val="0"/>
          <w:color w:val="000000"/>
          <w:sz w:val="18"/>
        </w:rPr>
        <w:t>were eligible to stand for election as delegates to Tripura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SHUAIB QURESHI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SHUAIB,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Zakir Husain was with me for four or five days.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conversations I learnt that the aid that was given to the Jamia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Millia by Bhopal had been stopped. Is there any reason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except the pressure on the purse? If there is not,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think of some retrenchment for the sake of the Jamia.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a felt want. It seems to be the only institution manned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which has selfsacrificing workers who are staunch Muslims </w:t>
      </w:r>
      <w:r>
        <w:rPr>
          <w:rFonts w:ascii="Times" w:hAnsi="Times" w:eastAsia="Times"/>
          <w:b w:val="0"/>
          <w:i w:val="0"/>
          <w:color w:val="000000"/>
          <w:sz w:val="22"/>
        </w:rPr>
        <w:t>and equally staunch nationalists.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that I have disburdened myself of the load that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weighing on me, I leave the matter in your safe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Gulnar and baby are doing well.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6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HUAIB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URESHI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AHEB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RANCHHODLAL PATWARI</w:t>
      </w:r>
    </w:p>
    <w:p>
      <w:pPr>
        <w:autoSpaceDN w:val="0"/>
        <w:autoSpaceDE w:val="0"/>
        <w:widowControl/>
        <w:spacing w:line="224" w:lineRule="exact" w:before="128" w:after="0"/>
        <w:ind w:left="49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6,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BROTHER,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. What you write is quite true.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test is yet to come.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shown your letter to Sardar. He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Bombay. However, he has left word that your fear is out of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going to Ahmedabad is not in the programme.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Salutations from</w:t>
      </w:r>
    </w:p>
    <w:p>
      <w:pPr>
        <w:autoSpaceDN w:val="0"/>
        <w:autoSpaceDE w:val="0"/>
        <w:widowControl/>
        <w:spacing w:line="266" w:lineRule="exact" w:before="22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4123. Also C.W. 2789.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Rajkot Satyagraha;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Ranchhodlal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Patwari”, 2-12-1938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69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TELEGRAM TO PATTOM THANU PILLAI</w:t>
      </w:r>
    </w:p>
    <w:p>
      <w:pPr>
        <w:autoSpaceDN w:val="0"/>
        <w:autoSpaceDE w:val="0"/>
        <w:widowControl/>
        <w:spacing w:line="264" w:lineRule="exact" w:before="128" w:after="0"/>
        <w:ind w:left="49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7,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DEMONSTRATIONS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CANCELLED 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66"/>
        </w:trPr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LAUNCHED. DELIGHTED PROSECUTIONS WITHDRAWN.</w:t>
            </w:r>
          </w:p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Pattom Thanu Pillai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TELEGRAM TO G. RAMACHANDRAN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WHY NOTHING FROM YOU?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517. TELEGRAM TO G. D. BIRLA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1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30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JAMNALALJI’S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JAIPUR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</w:t>
            </w:r>
          </w:p>
        </w:tc>
      </w:tr>
      <w:tr>
        <w:trPr>
          <w:trHeight w:hRule="exact" w:val="300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REFERENCE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DATED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OCTOBER</w:t>
            </w:r>
          </w:p>
        </w:tc>
      </w:tr>
      <w:tr>
        <w:trPr>
          <w:trHeight w:hRule="exact" w:val="300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TWELFTH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ADVISING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REMAINING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SIKAR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PRISONERS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RELEASED 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THIRTEENTH.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NAME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MENTIONED</w:t>
            </w:r>
          </w:p>
        </w:tc>
      </w:tr>
      <w:tr>
        <w:trPr>
          <w:trHeight w:hRule="exact" w:val="30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CHALLENGED.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ANY OBJECTION? WIRE BARDOLI.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Acting President R. Sankar’s telegram dated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 1939, informing Gandhiji of the launching of a prohibition campaign.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the same sheet on which the telegram to Pattom Thanu </w:t>
      </w:r>
      <w:r>
        <w:rPr>
          <w:rFonts w:ascii="Times" w:hAnsi="Times" w:eastAsia="Times"/>
          <w:b w:val="0"/>
          <w:i w:val="0"/>
          <w:color w:val="000000"/>
          <w:sz w:val="18"/>
        </w:rPr>
        <w:t>Pillai, the preceding item, was drafted.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Pilani.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518. DRAFT OF PRESS STATEMENT FOR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 have been going the round as to what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about the ban on my entry into Jaipur State—my birth-place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ancestral home. The ban is as much a surprise to me as to my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life has been passed in the interests of peace in all walks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Whatever else non-violence may be with Congressmen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and I try as much as it is in my power to live up to it. I am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States. I have always maintained a friendly attitude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always believed the States to be capable of responding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awakening that has taken place in India. I am now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correspondence with a view to find out the secret lying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ban. The wording of the order in no sense applies to me.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in haste. I have no desire to embarrass the Jaipur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But if every honourable effort to have the ban removed </w:t>
      </w:r>
      <w:r>
        <w:rPr>
          <w:rFonts w:ascii="Times" w:hAnsi="Times" w:eastAsia="Times"/>
          <w:b w:val="0"/>
          <w:i w:val="0"/>
          <w:color w:val="000000"/>
          <w:sz w:val="22"/>
        </w:rPr>
        <w:t>fails the public may depend upon my doing my duty.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present and immediate object is to afford through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relief to the famine-stricken in Jaipur State.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 will not be allowed to disturb the would-be donors.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all eventualities. Indeed my main reason for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Jaipur was to devise measures for famine relief.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second immediate concern is to try to secure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nine prisoners during the recent crisis in Sikar. One of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and eight are still awaiting trial. I had good grounds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they would come in for general amnesty.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them that I shall leave no stone unturned to secure their release </w:t>
      </w:r>
      <w:r>
        <w:rPr>
          <w:rFonts w:ascii="Times" w:hAnsi="Times" w:eastAsia="Times"/>
          <w:b w:val="0"/>
          <w:i w:val="0"/>
          <w:color w:val="000000"/>
          <w:sz w:val="22"/>
        </w:rPr>
        <w:t>while I am still free.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3077</w:t>
      </w:r>
    </w:p>
    <w:p>
      <w:pPr>
        <w:autoSpaceDN w:val="0"/>
        <w:autoSpaceDE w:val="0"/>
        <w:widowControl/>
        <w:spacing w:line="220" w:lineRule="exact" w:before="15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was in Gandhiji’s hand.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Jaipur Rajya Praja Mandal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519. DRAFT OF LETTER FOR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OUNCIL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attached order dated 16th December last was served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28th of the same month at Sawai Madhopur whilst I was on my </w:t>
      </w:r>
      <w:r>
        <w:rPr>
          <w:rFonts w:ascii="Times" w:hAnsi="Times" w:eastAsia="Times"/>
          <w:b w:val="0"/>
          <w:i w:val="0"/>
          <w:color w:val="000000"/>
          <w:sz w:val="22"/>
        </w:rPr>
        <w:t>way to Jaipur.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came as a painful surprise to me. At the station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 hour’s chat with Mr.F.S.Young,I.G.P.,who was persuading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commit a breach of the order. I did not need much persuasion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a discussion with Gandhiji, of the possibility of such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served on me, he had advised me not to break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but to consider the whole situation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before taking any final step.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I suspended my journey and proceeded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conferred with friends and fellow-workers and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Gandhiji, I have come to the conclusion that on the 1st of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 should commit a breach of the order unless, before then, it is </w:t>
      </w:r>
      <w:r>
        <w:rPr>
          <w:rFonts w:ascii="Times" w:hAnsi="Times" w:eastAsia="Times"/>
          <w:b w:val="0"/>
          <w:i w:val="0"/>
          <w:color w:val="000000"/>
          <w:sz w:val="22"/>
        </w:rPr>
        <w:t>unconditionally revoked.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know that a public appeal was issued by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November last on behalf of the Jaipur Rajya Praja Mandal,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President, that as famine had overtaken Shekhawati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areas, relief work was to be undertaken by the Mandal to the ex-</w:t>
      </w:r>
      <w:r>
        <w:rPr>
          <w:rFonts w:ascii="Times" w:hAnsi="Times" w:eastAsia="Times"/>
          <w:b w:val="0"/>
          <w:i w:val="0"/>
          <w:color w:val="000000"/>
          <w:sz w:val="22"/>
        </w:rPr>
        <w:t>clusion of all other activity. They were also aware that on a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report having appeared to the effect that civil disobedience was </w:t>
      </w:r>
      <w:r>
        <w:rPr>
          <w:rFonts w:ascii="Times" w:hAnsi="Times" w:eastAsia="Times"/>
          <w:b w:val="0"/>
          <w:i w:val="0"/>
          <w:color w:val="000000"/>
          <w:sz w:val="22"/>
        </w:rPr>
        <w:t>to be started in Jaipur I had issued a flat contradiction.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had happened on or before the 16th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to warrant the passing of the order in anticipation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>seeking to enter Jaipur State. I note that on the same date a notifi-</w:t>
      </w:r>
      <w:r>
        <w:rPr>
          <w:rFonts w:ascii="Times" w:hAnsi="Times" w:eastAsia="Times"/>
          <w:b w:val="0"/>
          <w:i w:val="0"/>
          <w:color w:val="000000"/>
          <w:sz w:val="22"/>
        </w:rPr>
        <w:t>cation was published in the State Gazette to the effect that “an emer-</w:t>
      </w:r>
      <w:r>
        <w:rPr>
          <w:rFonts w:ascii="Times" w:hAnsi="Times" w:eastAsia="Times"/>
          <w:b w:val="0"/>
          <w:i w:val="0"/>
          <w:color w:val="000000"/>
          <w:sz w:val="22"/>
        </w:rPr>
        <w:t>gency has arisen which makes it necessary to provide against insti-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was prepared and twice revised by Gandhiji. The first draft in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hand is available in G.N, 3076.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gation to illegal refusal to the payment of certain liabilities”. Seeing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order against my entry was passed the same day, it is reason-</w:t>
      </w:r>
      <w:r>
        <w:rPr>
          <w:rFonts w:ascii="Times" w:hAnsi="Times" w:eastAsia="Times"/>
          <w:b w:val="0"/>
          <w:i w:val="0"/>
          <w:color w:val="000000"/>
          <w:sz w:val="22"/>
        </w:rPr>
        <w:t>able to assume that in the opinion of the authorities I would be conn-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ected with the feared movement of illegal refusal of taxes. Surely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had any fear of my leading such a movement,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at least ascertained from me as to the truth or otherwise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in their possession. They knew me sufficiently to feel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I would not conceal the truth from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authorities know I rendered help to them also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crisis in Sikar consistently with my obligations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know that my offices were used entirely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surprise may therefore be better imagined than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it when I learnt from the order that “your (my) presence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likely to lead to a breach of the peace”,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“it is considered necessary in the public interest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public tranquillity to prohibit your (my) entry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Jaipur State.” I have no hesitation in saying that the notice belies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my public career.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I have been described as of Wardha. I hope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slip. For the Jaipur State, surely I am of Jaipur. I do not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>of Jaipur because I have interests in Wardha and elsewhere.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a serious question for my co-workers and me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our position in the State.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Praja Mandal was started in July of 1931 and reorganized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November 1936. It has a constitution. It has many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>men of Jaipur State as its members. It has hitherto carried on its 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vities within the four corners of the Jaipur law and submitted even to </w:t>
      </w:r>
      <w:r>
        <w:rPr>
          <w:rFonts w:ascii="Times" w:hAnsi="Times" w:eastAsia="Times"/>
          <w:b w:val="0"/>
          <w:i w:val="0"/>
          <w:color w:val="000000"/>
          <w:sz w:val="22"/>
        </w:rPr>
        <w:t>irksome and illiberal restrictions regarding meetings and processions.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order served on me has opened the eyes of the Mandal.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come to the conclusion that it must resort to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civil liberty is not guaranteed and meetings and processions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of associations are not allowed without let or hindrance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they observe strict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define the scope of our activity. There is no mistake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goal. We want responsible government under the aegis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Maharaja. We must therefore tell the people what it is and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to deserve it. But we do not propose to offer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>dience for it. We must, however, seek the redress of the grievances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classes of the people; we must carry on constructive and educative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 The Mandal has no desire whatsoever to preach non-pay-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taxes at this stage. If we secure the co-ope-ration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essentially peaceful and life-building activi-ties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admitted grievances there never need be any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non-payment of taxes. But should it unfortunately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necessity, the Mandal will give the State authorities ample notice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do so. For the Mandal stands for open, honourable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non-violent methods. Therefore, what I am pleading for is full </w:t>
      </w:r>
      <w:r>
        <w:rPr>
          <w:rFonts w:ascii="Times" w:hAnsi="Times" w:eastAsia="Times"/>
          <w:b w:val="0"/>
          <w:i w:val="0"/>
          <w:color w:val="000000"/>
          <w:sz w:val="22"/>
        </w:rPr>
        <w:t>liberty to the Mandal to carry on its perfectly legitimate and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activities without let or hindrance. If, however, this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is not granted before the 31st day of this month,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be compelled to attempt to enter the State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and the Mandal will hold itself free to take such steps as it may </w:t>
      </w:r>
      <w:r>
        <w:rPr>
          <w:rFonts w:ascii="Times" w:hAnsi="Times" w:eastAsia="Times"/>
          <w:b w:val="0"/>
          <w:i w:val="0"/>
          <w:color w:val="000000"/>
          <w:sz w:val="22"/>
        </w:rPr>
        <w:t>deem necessary for self-expression consistent with human dignity.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to do less will be to commit civil suicide. I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of State will not put an unbearable strain upon my loyalty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of the members of the Mandal.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393-6; also G.N. 3076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F. MARY BARR</w:t>
      </w:r>
    </w:p>
    <w:p>
      <w:pPr>
        <w:autoSpaceDN w:val="0"/>
        <w:autoSpaceDE w:val="0"/>
        <w:widowControl/>
        <w:spacing w:line="224" w:lineRule="exact" w:before="128" w:after="0"/>
        <w:ind w:left="49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your letters are business letters, but business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business is the service of God’s creatures, become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Therefore there need be no apology for your letters being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letters.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think of any woman who will suit the purpose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by you.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brought a party of 18 persons. I called it a world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miniature.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quite a formal thing, let me reciprocate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wishes for this year.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Mira.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6074. Also C.W. 3404. Courtesy: F. Mary  Barr</w:t>
      </w:r>
    </w:p>
    <w:p>
      <w:pPr>
        <w:autoSpaceDN w:val="0"/>
        <w:autoSpaceDE w:val="0"/>
        <w:widowControl/>
        <w:spacing w:line="240" w:lineRule="exact" w:before="5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on “Interview to Timoothy Tingfang Lew”, 31-12-1938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BALWANTSINHA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getting on? What are you doing? Are you keeping </w:t>
      </w:r>
      <w:r>
        <w:rPr>
          <w:rFonts w:ascii="Times" w:hAnsi="Times" w:eastAsia="Times"/>
          <w:b w:val="0"/>
          <w:i w:val="0"/>
          <w:color w:val="000000"/>
          <w:sz w:val="22"/>
        </w:rPr>
        <w:t>cheerful? Tell me everything.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PRABHU DAYAL VIDYARTHI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 DAYAL,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hope your feet are all right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regarding what you had said about Basti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has been fully investigated. I even received a reply from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about it when we return. I will show you the letter if it is lying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11688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STATEMENT TO THE PRESS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 of Major R. L. Bazalgette,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Political Agent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States, is most unfortunate and comes as a rude shock. I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sympathy to the bereaved family. I hope that the subedar,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the deceased, will recover from the wounds. The Praja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is expected to carry on the strictest investigation and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of the murder. It should be a warning to all workers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Bazalgette was killed by a mob in Rampur State in Orissa on January 5, </w:t>
      </w:r>
      <w:r>
        <w:rPr>
          <w:rFonts w:ascii="Times" w:hAnsi="Times" w:eastAsia="Times"/>
          <w:b w:val="0"/>
          <w:i w:val="0"/>
          <w:color w:val="000000"/>
          <w:sz w:val="18"/>
        </w:rPr>
        <w:t>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careful in conducting mass agitations. They should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departure from non-violence is bound to harm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for freedom, whether in the States or all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524. UNCERTIFIED DEALERS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Tamil Nad Spinners’ Association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 complaint which he has received from the Kerala Branch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The complaint gives conclusive proof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merchants of Tiruppur are dumping cloth under description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‘shuddha </w:t>
      </w:r>
      <w:r>
        <w:rPr>
          <w:rFonts w:ascii="Times" w:hAnsi="Times" w:eastAsia="Times"/>
          <w:b w:val="0"/>
          <w:i w:val="0"/>
          <w:color w:val="000000"/>
          <w:sz w:val="22"/>
        </w:rPr>
        <w:t>khadi’ and even making use of the name of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Two labels have been sent by the Secretary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affixed to the cloth thus sold, and the labels show the names of ‘S. </w:t>
      </w:r>
      <w:r>
        <w:rPr>
          <w:rFonts w:ascii="Times" w:hAnsi="Times" w:eastAsia="Times"/>
          <w:b w:val="0"/>
          <w:i w:val="0"/>
          <w:color w:val="000000"/>
          <w:sz w:val="22"/>
        </w:rPr>
        <w:t>Mariasusai Chettiar, Khaddar Store, Tiruppur’ and ‘M. K. Chidamba-</w:t>
      </w:r>
      <w:r>
        <w:rPr>
          <w:rFonts w:ascii="Times" w:hAnsi="Times" w:eastAsia="Times"/>
          <w:b w:val="0"/>
          <w:i w:val="0"/>
          <w:color w:val="000000"/>
          <w:sz w:val="22"/>
        </w:rPr>
        <w:t>ram Chettiar and Brother A. Palaniappa Mudaliar, Khaddar Store, 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ruppur’, and the description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‘shuddha </w:t>
      </w:r>
      <w:r>
        <w:rPr>
          <w:rFonts w:ascii="Times" w:hAnsi="Times" w:eastAsia="Times"/>
          <w:b w:val="0"/>
          <w:i w:val="0"/>
          <w:color w:val="000000"/>
          <w:sz w:val="22"/>
        </w:rPr>
        <w:t>khadi, certified by A.I.S. A’.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S. Mariasusai Chettiar has never been certified by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dealing in khadi, and A. Palaniappa Mudaliar was decertified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 ago. Such deception can certainly be punished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Indian Penal Code. It would, however, be much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as well as for the public if the public demand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thus exploited, and if merchants who have not been certified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such business, or at least abstain from fraudulently using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the Spinners’ Association.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8,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14-1-1939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525. SARDAR PRITHVI SINGH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Prithvi Singh writes to me to say that he is keeping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his requirements are being supplied by the authorities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as the case may be. I am in constant correspondence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tells me that many friends are desirous of meeting him.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thank them all but also to tell them that they need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go all the way to Rawalpindi to meet him. And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do wish to do so, they should not feel disappointed if they are not</w:t>
      </w:r>
    </w:p>
    <w:p>
      <w:pPr>
        <w:autoSpaceDN w:val="0"/>
        <w:autoSpaceDE w:val="0"/>
        <w:widowControl/>
        <w:spacing w:line="218" w:lineRule="exact" w:before="29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appeared under “Notes”.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given a date. The visiting days generally remain full.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all friends desiring to visit him to correspond with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might guide them. Whilst I convey this wish to the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and whilst Pyarelal, or Mahadev as soon as he is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full work, will gladly make arrangements, this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only in a few cases. For nothing will be possible without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with the authorities. This means taxing work to which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helping me are hardly equal in the present state of my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9,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TRAVANCORE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Travancore Christian friend writes: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great misunderstanding about you among the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circles of Travancore that you are absolutely against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Christians, and this has originated since you have begun to insist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of the memorial to the Maharaja. The trend of public opinion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expressed to me by many friends is something like this: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influence of the Travancore Maharani and Sir C. P. Ramaswami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Iyer you are wrongly made to understand that the present movement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is only a rising of the Christians for absolute supremacy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of Travancore. It is with this impression in the background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that you are today working against the Travancore movement. Besides,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the famous temple-entry proclamation, Sir C. P. Ramaswami Iyer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agreat service to the Hindu community as a whole, and therefore you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save him from any blemish and personal charges, whatever be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shortcomings. It is with this end in view that you are so strongly pressing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Congress to withdraw the memorial. Otherwise there is no reason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adopt one policy for Rajkot and another for Travancore. For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Rajkot Vallabhbhai Patel and many others have made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charges against the Dewan, and recently Vallabhbhai even threatened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start another fight for the removal of the present Dewan. You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 of all this. While in the case of Travancore, even though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impossible for you to understand the situation on the spot being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off, you simply dictate terms on the memorial question and keep mum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unjust actions of the Government. Even after the memorial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withdrawn the leaders are kept in prison and arrests are being continued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numbers, and peopleare terrorized all over the State even 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is almost dead. All this you view in silence without uttering a word.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further evidence of your partiality in siding with the Travancore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communications, more strongly worded,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me. It might clear the atmosphere a little if I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charges. My conscience is quite clear. I claim that in no other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have I taken so much interest as in the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for the simple reason that I was pressed to do so by Shri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who belongs to the Sabarmati Ashram and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wisdom, courage, sincerity and non-violence I have very great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threw himself into the struggle after receiving my consent.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there were all sections interested in the struggle. It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instance that I requested Shrimati Rajkumari Amrit Kaur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and do what was possible by way of negotiation.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against the mixing up of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with the charges against the Dewan.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equally insistent that the leaders need not withdraw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realized the soundness of my advice, for they had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brunt of public opposition, if there was any. They could not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could speak with conviction. I told them too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justified in prosecuting the charges, if they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dismissal the only issue, as they well might. But if they insisted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government, there was no meaning in proceeding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charges. It would divide the country’s attention, and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their time and resources would be employed in 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charges. Whereas, if they got responsible government,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bound to if they were united and strong in their faith in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and truth, they would have control over all the Dewans,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future. The charges have been withdrawn, therefore,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leaders, as I see from the acting President’s statement just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me, were fully convinced of the advisability of with-drawing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comparison with Rajkot is ignorant. I never guided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there. There was no occasion for my guidance. The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no need of it. If he needed it, it was always at his disposal.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question there of dismissal of the Dewan. The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refused to have anything to do with the charges, if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for responsible government. Of course all sorts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opposed the struggle came under his lash, but that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making dismissal of an official a plank in the struggle.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my guidance in the Travancore struggle has never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lacking. But the critics should understand that I am not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I advise when I am referred to. Nor need or can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all my work be before the public gaze. Much of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behind the curtain. It is not therefore secret. I have nothing to hide.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many things need to be done silently, even secretly (in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the word), in the interest of the cause.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let my critics understand that I am not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Dewan retaining his office. If I have been in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Dewan, it has been only for the sake of the cause, pleading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justice. And as for the Maharani, I have never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Her Highness throughout the struggle.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 have always been above partisanship. I know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Christians and non-Christians in terms of politics. I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religion, and then, too, I hold the Christian religion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religions in the same respect as my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9,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THE BAN ON JAMNALALJI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ban on Jamnalalji makes curious reading. Here it is:</w:t>
      </w:r>
    </w:p>
    <w:p>
      <w:pPr>
        <w:autoSpaceDN w:val="0"/>
        <w:autoSpaceDE w:val="0"/>
        <w:widowControl/>
        <w:spacing w:line="188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AJAJ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18"/>
        </w:rPr>
        <w:t>(C. P.)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it has been made to appear to the Jaipur Government that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presence and activities within the Jaipur State are likely to lead to a breach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peace, it is considered necessary in the public interest and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maintenance of public tranquillity to prohibit your entry within the Jaipur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are, therefore, required not to enter Jaipur territory until further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orders.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By order of the Council of State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M.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LTAF </w:t>
      </w:r>
      <w:r>
        <w:rPr>
          <w:rFonts w:ascii="Times" w:hAnsi="Times" w:eastAsia="Times"/>
          <w:b w:val="0"/>
          <w:i w:val="0"/>
          <w:color w:val="000000"/>
          <w:sz w:val="18"/>
        </w:rPr>
        <w:t>A. K</w:t>
      </w:r>
      <w:r>
        <w:rPr>
          <w:rFonts w:ascii="Times" w:hAnsi="Times" w:eastAsia="Times"/>
          <w:b w:val="0"/>
          <w:i w:val="0"/>
          <w:color w:val="000000"/>
          <w:sz w:val="14"/>
        </w:rPr>
        <w:t>HERIE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Secretary, Council of State, Jaipur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last person whose presence anywhere can be a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ever been known as a peacemaker. He has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happiest relations with the official world. His worth was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that he was awarded the title of Rai Bahadur in 1916 or </w:t>
      </w:r>
      <w:r>
        <w:rPr>
          <w:rFonts w:ascii="Times" w:hAnsi="Times" w:eastAsia="Times"/>
          <w:b w:val="0"/>
          <w:i w:val="0"/>
          <w:color w:val="000000"/>
          <w:sz w:val="22"/>
        </w:rPr>
        <w:t>thereabouts. This he returned during the non-co-operation days. He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best known merchants in the commercial world.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besides being a commercial magnate. Though an ardent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he has never been known as “an agitator”.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in constructive work and social reform. True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of his convictions and has more than once staked his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He is never afraid of prison. Obviously the description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served upon Jamnalalji is false and wholly inapplicable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will be probably urged that the wording is a mere formality,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without it the order could not be legally served upon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 so, it proves conclusively that persons like Jamnalalji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meant by the law to be affected by it. It is an abuse,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of the law to keep a person like Jamnalalji out of Jaipur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humorous part of it all is that Jamnalalji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order as “of Wardha”. As a matter of fact he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Jaipur State, has property there, and has many relations residing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such an order that Jamnalalji has submitted wholly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There was a rumour that he might be arrested if he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Jaipur. He had therefore consulted me as to his duty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was served on him. His co-workers of Jaipur had held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defy any such order there and then. I held a contrary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cause to regret my opinion. The order, I reasoned,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mad act. Mad people should not be taken at their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given time to cool down. I understand that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were made in anticipation of the arrest. There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been a kind of disappointment when the arresting party </w:t>
      </w:r>
      <w:r>
        <w:rPr>
          <w:rFonts w:ascii="Times" w:hAnsi="Times" w:eastAsia="Times"/>
          <w:b w:val="0"/>
          <w:i w:val="0"/>
          <w:color w:val="000000"/>
          <w:sz w:val="22"/>
        </w:rPr>
        <w:t>discovered that they were not to have their prey.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lost nothing by waiting and reasoning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telling them that they have acted wrongly and hastily.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responsible man and Jaipur subject, it was perhaps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time to reconsider their decision. If they do not,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decides, as he must, to defy the order, he will do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moral strength and prestige. And it is moral strength that </w:t>
      </w:r>
      <w:r>
        <w:rPr>
          <w:rFonts w:ascii="Times" w:hAnsi="Times" w:eastAsia="Times"/>
          <w:b w:val="0"/>
          <w:i w:val="0"/>
          <w:color w:val="000000"/>
          <w:sz w:val="22"/>
        </w:rPr>
        <w:t>counts in non-violent action.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known that the Maharaja is merely a tool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Ministers who are all outsiders and some of them English.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of the people or the country. They are, as it were, </w:t>
      </w:r>
      <w:r>
        <w:rPr>
          <w:rFonts w:ascii="Times" w:hAnsi="Times" w:eastAsia="Times"/>
          <w:b w:val="0"/>
          <w:i w:val="0"/>
          <w:color w:val="000000"/>
          <w:sz w:val="22"/>
        </w:rPr>
        <w:t>imposed upon them. Jaipur talent is at a discount, though before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of Letter for Jamnalal Bajaj”, 7-1-1939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came, Jaipur was somehow or other able to hold its 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State. I had reason to remark last week on the sorry figure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Dewan cut in Rajkot during his very brief term of office.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the act of the Jaipur Council consisting of outsiders is a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irresponsibility and ineptitude. The externment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however great, may appear to be insignificant. But events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it was a foolish and costly affair, if not much more.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may not know that there is a Praja Mandal in Jaipur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working under Jamnalalji's inspiration for the past six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its present President. The Mandal is a strong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responsible men as its members and has a good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to its credit. The Mandal will have to do its duty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 is not removed. For the ban is, it is said, a precursor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even the constructive and constitutional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Mandal. The authorities cannot brook the growing influence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which aims at responsible government in Jaipur under the aegis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Maharaja, no matter by means howsoever honourable.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precursor also of a ruthless policy of stopping all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having political ambition in any shape or form. And rumour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 that it is a concerted policy on the part of the Rajputana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true only of Jaipur or all the other States, it is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ominous, and Jamnalalji and the people of Jaipur are in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resist it with all the strength at their command,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consistently with the Congress creed of non-violence and truth.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9,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14-1-1939</w:t>
      </w:r>
    </w:p>
    <w:p>
      <w:pPr>
        <w:autoSpaceDN w:val="0"/>
        <w:autoSpaceDE w:val="0"/>
        <w:widowControl/>
        <w:spacing w:line="292" w:lineRule="exact" w:before="270" w:after="5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528. TELEGRAM TO AKBAR HYDARI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274" w:space="0"/>
            <w:col w:w="323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32"/>
        <w:ind w:left="1676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1939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274" w:space="0"/>
            <w:col w:w="32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1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RELEASES.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RECEIVED.</w:t>
      </w:r>
    </w:p>
    <w:p>
      <w:pPr>
        <w:autoSpaceDN w:val="0"/>
        <w:tabs>
          <w:tab w:pos="5810" w:val="left"/>
        </w:tabs>
        <w:autoSpaceDE w:val="0"/>
        <w:widowControl/>
        <w:spacing w:line="214" w:lineRule="exact" w:before="9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C.W. 10094. Courtesy: Government of Andhra Pradesh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photostat of the telegram was displayed at the Gandhi Darshan Exhibition </w:t>
      </w:r>
      <w:r>
        <w:rPr>
          <w:rFonts w:ascii="Times" w:hAnsi="Times" w:eastAsia="Times"/>
          <w:b w:val="0"/>
          <w:i w:val="0"/>
          <w:color w:val="000000"/>
          <w:sz w:val="18"/>
        </w:rPr>
        <w:t>held in New Delhi in 1969-70.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730" w:val="left"/>
          <w:tab w:pos="6430" w:val="left"/>
        </w:tabs>
        <w:autoSpaceDE w:val="0"/>
        <w:widowControl/>
        <w:spacing w:line="324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529. LETTER TO JAMNALAL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G.’s telegram has been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sent by registered mail.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626" w:space="0"/>
            <w:col w:w="2890" w:space="0"/>
          </w:cols>
          <w:docGrid w:linePitch="360"/>
        </w:sectPr>
      </w:pPr>
    </w:p>
    <w:p>
      <w:pPr>
        <w:autoSpaceDN w:val="0"/>
        <w:autoSpaceDE w:val="0"/>
        <w:widowControl/>
        <w:spacing w:line="382" w:lineRule="exact" w:before="0" w:after="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consented. The letter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626" w:space="0"/>
            <w:col w:w="28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530. AUNDH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startling things in the Aundh constitution.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 am concerned with only two things—the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vote and the courts of justice.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myself hitherto sworn by simple adult franchise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illiterate as the literate. My observation of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 has altered my opinion. I have come round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that a literacy test is necessary for two reasons. The vote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regarded as a privilege and therefore carry some qualifi-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The simplest qualification is a literacy test. And if the ministry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under the literacy franchise is sincere and solicitous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disqualified illiterates, the much desired literacy would come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Aundh constitution has made primary education free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compulsory. I have been assured by Appasaheb that he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illiteracy is driven out from Aundh State inside of six months. I hope,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there will be no opposition in Aundh to the literacy test.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important departure from the ordinary practice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making of justice in the lower court free and incredibly simple. </w:t>
      </w:r>
      <w:r>
        <w:rPr>
          <w:rFonts w:ascii="Times" w:hAnsi="Times" w:eastAsia="Times"/>
          <w:b w:val="0"/>
          <w:i w:val="0"/>
          <w:color w:val="000000"/>
          <w:sz w:val="22"/>
        </w:rPr>
        <w:t>What would, however, displease critics is not the freeness or the simpli-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as such but the abolition of intermediate courts and the fate of </w:t>
      </w:r>
      <w:r>
        <w:rPr>
          <w:rFonts w:ascii="Times" w:hAnsi="Times" w:eastAsia="Times"/>
          <w:b w:val="0"/>
          <w:i w:val="0"/>
          <w:color w:val="000000"/>
          <w:sz w:val="22"/>
        </w:rPr>
        <w:t>litigants and persons charged with offences being made to depend on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 a hand other than Gandhiji’s.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G. D. Birla”, 7-1-1939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letter to President, Council of State,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Jaipur;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of Letter for Jamnalal Bajaj”, 7-1-1939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 Court presided over by one person. In a population of 75,000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multiplicity of judges would be both unnecessary and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right type of person is chosen as the Chief Judge, he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deal out unadulterated justice as a bench of highly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judges. This simplification contemplates abolition of the cumbrous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and the use of tomes of law books including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>law reports used in British law-courts.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10,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461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11,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observing silence for the last three days and hence I </w:t>
      </w:r>
      <w:r>
        <w:rPr>
          <w:rFonts w:ascii="Times" w:hAnsi="Times" w:eastAsia="Times"/>
          <w:b w:val="0"/>
          <w:i w:val="0"/>
          <w:color w:val="000000"/>
          <w:sz w:val="22"/>
        </w:rPr>
        <w:t>can do justice to correspondence.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enclosed is about Sanjiva Kamat.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Shanker’s letter is enclosed for your information.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have already written to Nanavati. After careful thinking,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instructed him to pass the night in Segaon and the day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need him in the tour, he may remain with you all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>I consider your need more important.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coming there will be delayed.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NOTE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always been my firm view (and it still holds complete sway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me) that in every province, except for one or two selected leaders, </w:t>
      </w:r>
      <w:r>
        <w:rPr>
          <w:rFonts w:ascii="Times" w:hAnsi="Times" w:eastAsia="Times"/>
          <w:b w:val="0"/>
          <w:i w:val="0"/>
          <w:color w:val="000000"/>
          <w:sz w:val="22"/>
        </w:rPr>
        <w:t>all the others should observe silence. When this is not possible, they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 a hand other than Gandhiji’s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out at meetings carefully considered, short, simple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Everybody should remember that the people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power in their hands now. In such circumstances no </w:t>
      </w:r>
      <w:r>
        <w:rPr>
          <w:rFonts w:ascii="Times" w:hAnsi="Times" w:eastAsia="Times"/>
          <w:b w:val="0"/>
          <w:i w:val="0"/>
          <w:color w:val="000000"/>
          <w:sz w:val="22"/>
        </w:rPr>
        <w:t>thoughtless word should escape the lips of the people’s leaders.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Mahadev. Have I changed my policy?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what has happened has happened. We should take 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that class. He will be paying Vamanchand’s wages today,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he? Not to start a separate class at present will perhaps be better.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discuss this matter when I come. I am afraid of internal disputes.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letter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608" w:space="0"/>
            <w:col w:w="29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yesterday.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608" w:space="0"/>
            <w:col w:w="29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enclosed is for Shriman.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KRISHNACHANDRA</w:t>
      </w:r>
    </w:p>
    <w:p>
      <w:pPr>
        <w:autoSpaceDN w:val="0"/>
        <w:autoSpaceDE w:val="0"/>
        <w:widowControl/>
        <w:spacing w:line="264" w:lineRule="exact" w:before="18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1939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a minute to spare. Even this I am writing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powerful aid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purification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heart. In this external measures are to a certain extent helpful.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can go on even unconsciously, which means that when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is engrossed in prayer he is not conscious of praying. It is like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D. B. Kalelkar”, 11-1-1939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in deep slumber not being aware that he is asleep.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scope includes Krishnanama also. Even the plying of charkha </w:t>
      </w:r>
      <w:r>
        <w:rPr>
          <w:rFonts w:ascii="Times" w:hAnsi="Times" w:eastAsia="Times"/>
          <w:b w:val="0"/>
          <w:i w:val="0"/>
          <w:color w:val="000000"/>
          <w:sz w:val="22"/>
        </w:rPr>
        <w:t>can be regarded as Ramanama. Only so much for today.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4309. Also S.G. 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SRI PRAKASA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SRI PRAKASA,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Why an invitation to tea on the occasion of your father’s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pleting 70 years? I was very pained to receive your letter.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between tea and snacks and your father’s religious life? I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two very contradictory.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this auspicious day is meant for religious activity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thanksgiving. And whatever is to be done, why should it be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side? Is there no public life in Kashi? Would not the public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spirit I shall be there.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11162. Courtesy: Sri Krishna Nath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536. DISCUSSION WITH TOYOHIKO KAGAWA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14,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for his talk with Gandhiji.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reputation has preceded you, Dr. Kagawa.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these words Gandhiji stood up to greet Dr. Kagawa. . . . The preliminary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questions were about the drought in South India and famines and the co-operative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Was the movement flourishing in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I can’t say that it is flourishing. It is going on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“Dr. Kagawa’s Visit”. Kagawa, a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reformer, evangelist and author, had come to India to attend the Tambaram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manuscript of Mahadev Desai’s Diary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somehow. It was initiated by the British Government. It did not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within, but was superimposed upon the people. It is managed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a certain stereotyped pattern and has therefore no room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growth according to the exigencies of time. Whereas I know you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big co-operative movement.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KAGAWA</w:t>
      </w:r>
      <w:r>
        <w:rPr>
          <w:rFonts w:ascii="Times" w:hAnsi="Times" w:eastAsia="Times"/>
          <w:b w:val="0"/>
          <w:i w:val="0"/>
          <w:color w:val="000000"/>
          <w:sz w:val="18"/>
        </w:rPr>
        <w:t>: Yes, it is growing every day. There are 3,50,000 producers’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co-operatives organized by themselves. There are national health insurance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co-operatives, harvest insurance co-operatives and storage co-operatives.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What is the feeling of people in Japan about the war?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I am rather a heretic in Japan. Rather than I express my views, I would like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learn from you what you would do if you were in my position.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It would be presumptuous for me to express my views.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No, I would like very much to know what you would do.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 would declare my heresies and be shot. I would put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co-operatives and all your work in one scale, and put the honour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nation in the other, and if you found that the honour was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sold, I should ask you to declare your views against Japan and in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doing make Japan live through your death. But, for this, inner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conviction is necessary. I do not know that I should be able to do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have said if I were in your position, but I must give you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opinion since you have asked for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The conviction is there. But friends have been asking me to desist.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Well, don’t listen to friends when the Friend inside you says,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‘Do this.’ And friends, however good, can sometimes well deceive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argue otherwise. They would ask you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same appeal was made to me when I took the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jail. But I did not listen to friends with the result that I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 of freedom when I was confined within the four solid walls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prison. I was inside a dark cell, but I felt that I could see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from within those walls, and nothing from outside.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Have you some irrigation co-operatives in India?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think so. Of course you have all these things.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marvellous things, and we have many things to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how can we understand this swallowing alive of China,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drugging her with poison and so many other horrid things that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a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What War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Pandit Jawaharlal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me. How could you have committed all these atrocities?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your great poet calls it a war of humanity and a blessing to </w:t>
      </w:r>
      <w:r>
        <w:rPr>
          <w:rFonts w:ascii="Times" w:hAnsi="Times" w:eastAsia="Times"/>
          <w:b w:val="0"/>
          <w:i w:val="0"/>
          <w:color w:val="000000"/>
          <w:sz w:val="22"/>
        </w:rPr>
        <w:t>China!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Kagawa is a student of religions. He wanted to know how Gandhiji’s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 teaching could be reconciled 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said it could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be discussed in a brief interview, but he would ask him to read his introduction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where he had answered the question. The answer had just come to him as part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his experience, and the interpretation was, as he thought, not laboured in any way.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told you recite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>daily?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we finish the entire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reading once every week.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at the end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Krishna recommends violence.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think so. I am also fighting. I should not be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if I were fighting violently. The message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Krishna speaks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balanced state of mind, of mental equipoise. In 19 verses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of the 2nd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explains how this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achieved. It can be achieved, he tells us, after killing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passions. It is not possible to kill your brother after having killed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passions. I should like to see that man dealing death—who has </w:t>
      </w:r>
      <w:r>
        <w:rPr>
          <w:rFonts w:ascii="Times" w:hAnsi="Times" w:eastAsia="Times"/>
          <w:b w:val="0"/>
          <w:i w:val="0"/>
          <w:color w:val="000000"/>
          <w:sz w:val="22"/>
        </w:rPr>
        <w:t>no passions, who is indifferent to pleasure and pain, who is undis-</w:t>
      </w:r>
      <w:r>
        <w:rPr>
          <w:rFonts w:ascii="Times" w:hAnsi="Times" w:eastAsia="Times"/>
          <w:b w:val="0"/>
          <w:i w:val="0"/>
          <w:color w:val="000000"/>
          <w:sz w:val="22"/>
        </w:rPr>
        <w:t>turbed by the storms that trouble mortal man. The whole thing is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cribed in language of beauty that is unsurpassed. These verses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fight Krishna speaks of is a spiritual fight.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But there was actual fighting then, and your interpretation is your own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peculiar interpretation.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may be mine,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 mine </w:t>
      </w:r>
      <w:r>
        <w:rPr>
          <w:rFonts w:ascii="Times" w:hAnsi="Times" w:eastAsia="Times"/>
          <w:b w:val="0"/>
          <w:i w:val="0"/>
          <w:color w:val="000000"/>
          <w:sz w:val="22"/>
        </w:rPr>
        <w:t>it has no value.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To the common mind it sounds as though it was actual fighting.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You must read the whole thing dispassionately in its true con-</w:t>
      </w:r>
      <w:r>
        <w:rPr>
          <w:rFonts w:ascii="Times" w:hAnsi="Times" w:eastAsia="Times"/>
          <w:b w:val="0"/>
          <w:i w:val="0"/>
          <w:color w:val="000000"/>
          <w:sz w:val="22"/>
        </w:rPr>
        <w:t>text. After the first mention of fighting, there is no mention of fight-</w:t>
      </w:r>
      <w:r>
        <w:rPr>
          <w:rFonts w:ascii="Times" w:hAnsi="Times" w:eastAsia="Times"/>
          <w:b w:val="0"/>
          <w:i w:val="0"/>
          <w:color w:val="000000"/>
          <w:sz w:val="22"/>
        </w:rPr>
        <w:t>ing at all. The rest is a spiritual discourse.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Has anybody interpreted it like you?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The fight is there, but the fight as it is going on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Pandavas and Kauravas are the forces of good and evil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is the war between Jekyll and Hyde, God and Satan,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human breast. The internal evidence in support of this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pretation is there in the work itself and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is a minute part. It is not a history of war between two fami-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lies, but the history of man— the history of the spiritual struggle of </w:t>
      </w:r>
      <w:r>
        <w:rPr>
          <w:rFonts w:ascii="Times" w:hAnsi="Times" w:eastAsia="Times"/>
          <w:b w:val="0"/>
          <w:i w:val="0"/>
          <w:color w:val="000000"/>
          <w:sz w:val="22"/>
        </w:rPr>
        <w:t>man. I have sound reasons for my interpretation.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why I say it is your interpretation.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that is nothing. The question is whether it is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interpretation, whether it carries conviction. If it does,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whether it is mine or XYZ’s. If it does not, it has no value 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mine.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To my mind Arjuna’s ideas are wonderful. Krishna has found some excuse for </w:t>
      </w:r>
      <w:r>
        <w:rPr>
          <w:rFonts w:ascii="Times" w:hAnsi="Times" w:eastAsia="Times"/>
          <w:b w:val="0"/>
          <w:i w:val="0"/>
          <w:color w:val="000000"/>
          <w:sz w:val="18"/>
        </w:rPr>
        <w:t>him, and it was natural and necessary before Christianity.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interpretation is even historically wrong. For 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long before the Christian era, and he preached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But Arjuna’s views seem to me to be superior to Krishna’s.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according to you the disciple was greater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master 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 agree with what you say, with your teaching of non-violence.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again, bearing your interpretation in mind. . . 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Kagawa again turned to his great theme—agriculture and cooperation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has studied carefully. “You get famine once in every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years,” he said.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We get it every year, famine is our constant friend.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Then you should have more tree culture, more trees for fuel and for cattle </w:t>
      </w:r>
      <w:r>
        <w:rPr>
          <w:rFonts w:ascii="Times" w:hAnsi="Times" w:eastAsia="Times"/>
          <w:b w:val="0"/>
          <w:i w:val="0"/>
          <w:color w:val="000000"/>
          <w:sz w:val="18"/>
        </w:rPr>
        <w:t>fodder. Rice and barley are not enough, you need more protein trees.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No. We need a change in the method of government!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great pity that Dr. Kagawa had to go away to Bombay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evening. . . . Even for a detailed discussion of his co-operative programme he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stayed longer with the leading men in India. But Gandhiji appealed to him on a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ground.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you leave India without seeing Santiniketan?</w:t>
      </w:r>
    </w:p>
    <w:p>
      <w:pPr>
        <w:autoSpaceDN w:val="0"/>
        <w:autoSpaceDE w:val="0"/>
        <w:widowControl/>
        <w:spacing w:line="290" w:lineRule="exact" w:before="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 have read the Poet’s poems, and I love them.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But you have to love the Poet.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I can repeat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Gitanjali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day, I can see the Poet every day and do I </w:t>
      </w:r>
      <w:r>
        <w:rPr>
          <w:rFonts w:ascii="Times" w:hAnsi="Times" w:eastAsia="Times"/>
          <w:b w:val="0"/>
          <w:i w:val="0"/>
          <w:color w:val="000000"/>
          <w:sz w:val="18"/>
        </w:rPr>
        <w:t>not love him? Maybe he is greater than his poems.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Sometimes the reverse is the truth, but in the case of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infinitely greater than his great poems. Now, another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included Pondicherry in your programme ?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modern India, you must see both Santiniketan and Aurobindo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Ghose’s Ashram. I wonder who your tour advisers are. I wish you had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me your adviser in this matter!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 No. You are a good guide for life.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Kagawa asked what other books Gandhiji read every day.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he said there was supposed to be enough blood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thunder,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“but not for me”.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Kagawa said he too loved it for the story of Sita—the </w:t>
      </w:r>
      <w:r>
        <w:rPr>
          <w:rFonts w:ascii="Times" w:hAnsi="Times" w:eastAsia="Times"/>
          <w:b w:val="0"/>
          <w:i w:val="0"/>
          <w:color w:val="000000"/>
          <w:sz w:val="18"/>
        </w:rPr>
        <w:t>ideal of chastity.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there are other fine things also in that unique poem.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read the original which is great. But the Hindi rendering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a great devotee is the scripture for the masses of India.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India Tulsi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inspiration of many a home </w:t>
      </w:r>
      <w:r>
        <w:rPr>
          <w:rFonts w:ascii="Times" w:hAnsi="Times" w:eastAsia="Times"/>
          <w:b w:val="0"/>
          <w:i w:val="0"/>
          <w:color w:val="000000"/>
          <w:sz w:val="22"/>
        </w:rPr>
        <w:t>for four centuries.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Kagawa discussed Shankaracharya and Ramanuja, and Gandhiji expressed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predilection for the former, and for his direct and marvellously logical way.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reverted again to his itinerary and expressed his great regret that Rev. Hodge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had been in charge of it had, out of his partiality for him (Gandhiji), included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Bardoli, but not Santiniketan! [He said:]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 Calcutta and not Santiniketan! It is a great pity.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are going to Gosaba. Well Gosaba is Gosaba, but </w:t>
      </w:r>
      <w:r>
        <w:rPr>
          <w:rFonts w:ascii="Times" w:hAnsi="Times" w:eastAsia="Times"/>
          <w:b w:val="0"/>
          <w:i w:val="0"/>
          <w:color w:val="000000"/>
          <w:sz w:val="22"/>
        </w:rPr>
        <w:t>Santiniketan is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21-1-1939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JAIPUR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authorities will not be happy until they have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patriots to their senses. For they have now banned the Jaipur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Rajya Praja Mandal of which Jamnalalji is the President. Jamnalalji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for publication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President of the Jaipur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of State. The readers will find it elsewhere in these columns.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should induce withdrawal of the order. But evidently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Council, which I erroneously described as entirely composed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outsiders in my last week’s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which I understand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four members from the State, is intent upon wiping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every activity whether social, humanitarian or other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Jamnalalji or his co-workers are connected.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newest method of dealing with people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do not like. I can only hope against hope that the Jaipur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will shrink from precipitating an all-India crisis. For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three reasons which might well give the Jaipur question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Jamnalalji is himself an institution. He is, moreover,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Working Committee of the Congress and its Treasurer.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being adopted in Jaipur is too drastic to be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desperate struggle. If it goes unchallenged, it may mean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death-blow to every activity in the States when it is even remotely </w:t>
      </w:r>
      <w:r>
        <w:rPr>
          <w:rFonts w:ascii="Times" w:hAnsi="Times" w:eastAsia="Times"/>
          <w:b w:val="0"/>
          <w:i w:val="0"/>
          <w:color w:val="000000"/>
          <w:sz w:val="22"/>
        </w:rPr>
        <w:t>connected with the legitimate political aspirations of their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curious thing about Jaipur is that the real ruler is a</w:t>
      </w:r>
    </w:p>
    <w:p>
      <w:pPr>
        <w:autoSpaceDN w:val="0"/>
        <w:autoSpaceDE w:val="0"/>
        <w:widowControl/>
        <w:spacing w:line="22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of Letter for Jamnalal Bajaj”, 7-1-1939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Ban on Jamnalalji”, 14-1-1939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high-placed Englishman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the Maharaja. Can it be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wishes of the central authority? If he does,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of the recent declarations? If he does not, may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initiate policies that may in the end spell disaster to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itself? I understand that the Jaipur treasure chest is over-full.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happened, it could stand a prolonged boycott by the people,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assuming that the modern weapons of destruction do not tame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into submission. It is time for the Princes and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evolve a common policy of action. Or is the Jaipur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the common policy of action, as some tell me it is?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it is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16,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538. DRINKING METHYLATED SPIRITS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letter deserves the attention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engaged in prohibition work.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16, 1938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21-1-1 939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539. VIOLENCE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NON-VIOLENCE</w:t>
      </w:r>
    </w:p>
    <w:p>
      <w:pPr>
        <w:autoSpaceDN w:val="0"/>
        <w:autoSpaceDE w:val="0"/>
        <w:widowControl/>
        <w:spacing w:line="260" w:lineRule="exact" w:before="1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India there is a duel going 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non-violence and that of violence. Violence like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has an outlet, rushes forward furiously with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Non-violence cannot act madly. It is the essence of 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it is set going, no amount of violence can crush it. For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play, it requires unsullied purity and an unquenchable faith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leaders. Therefore, if non-violence seems to fail in the duel,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because the leaders lack the purity or the faith or both. There </w:t>
      </w:r>
      <w:r>
        <w:rPr>
          <w:rFonts w:ascii="Times" w:hAnsi="Times" w:eastAsia="Times"/>
          <w:b w:val="0"/>
          <w:i w:val="0"/>
          <w:color w:val="000000"/>
          <w:sz w:val="22"/>
        </w:rPr>
        <w:t>seems, however, to be reason to believe that non-violence will triumph</w:t>
      </w:r>
    </w:p>
    <w:p>
      <w:pPr>
        <w:autoSpaceDN w:val="0"/>
        <w:autoSpaceDE w:val="0"/>
        <w:widowControl/>
        <w:spacing w:line="220" w:lineRule="exact" w:before="2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W. Beauchamp St. John, Prime Minister of Jaipur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It stated that with the introduction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drink addicts had started drinking diluted methylated spirit and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>that its sale should be controlled.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violence. Things seem to be shaping so that the workers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for themselves the futility of violence.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well-known public worker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4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States’ method of dealing with satyagraha seems to be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British method. The methods adopted in some States are too inhuman </w:t>
      </w:r>
      <w:r>
        <w:rPr>
          <w:rFonts w:ascii="Times" w:hAnsi="Times" w:eastAsia="Times"/>
          <w:b w:val="0"/>
          <w:i w:val="0"/>
          <w:color w:val="000000"/>
          <w:sz w:val="18"/>
        </w:rPr>
        <w:t>and brutal. Will non-violence succeed against such brutal methods ?.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carefully read and re-read your views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murder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Political Agent of Orissa States. I was rather pained to find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made no reference to the terrible atrocities committed on the poor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of Orissa. . . . If the mob was wrong in using violence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Agent, was the latter justified in firing on the mob and thus </w:t>
      </w:r>
      <w:r>
        <w:rPr>
          <w:rFonts w:ascii="Times" w:hAnsi="Times" w:eastAsia="Times"/>
          <w:b w:val="0"/>
          <w:i w:val="0"/>
          <w:color w:val="000000"/>
          <w:sz w:val="18"/>
        </w:rPr>
        <w:t>provoking them to violence?. . .</w:t>
      </w:r>
    </w:p>
    <w:p>
      <w:pPr>
        <w:autoSpaceDN w:val="0"/>
        <w:autoSpaceDE w:val="0"/>
        <w:widowControl/>
        <w:spacing w:line="240" w:lineRule="exact" w:before="40" w:after="0"/>
        <w:ind w:left="550" w:right="4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fail to understand why you as the greatest apostle of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should not have also conveyed a warning to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of the Government of India, and especially the Eastern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Agency, that they should not adopt brutal methods in dealing with the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subjects’ fights? I feel that the Eastern States Agency has been most brutal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States subjects’ fights, and murder of the Political Agent is </w:t>
      </w:r>
      <w:r>
        <w:rPr>
          <w:rFonts w:ascii="Times" w:hAnsi="Times" w:eastAsia="Times"/>
          <w:b w:val="0"/>
          <w:i w:val="0"/>
          <w:color w:val="000000"/>
          <w:sz w:val="18"/>
        </w:rPr>
        <w:t>the climax of the brutal repression carried on by the Eastern States Agency. . .</w:t>
      </w:r>
    </w:p>
    <w:p>
      <w:pPr>
        <w:autoSpaceDN w:val="0"/>
        <w:autoSpaceDE w:val="0"/>
        <w:widowControl/>
        <w:spacing w:line="240" w:lineRule="exact" w:before="0" w:after="0"/>
        <w:ind w:left="55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And if we are to show sympathy for the loss of life of the Political Agent,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about the two persons who died on the spot as a result, possibly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police violence?. . 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right of self-defence is there and so is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rebellion. But after deep deliberation the Congress has abjured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and that for valid reasons. Non-violence is not worth much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worsted in the face of the greatest provocation. Its true test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capacity for standing any amount of provocation. If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eye-witnesses of the rapes and if the witnesses were non-violent,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alive? If the rapes became known after the event, of what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violence ? The non-violent method is still open. The men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or they may be brought up before the bar of public opinion,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any. To expose the criminals to mob fury would be bar-</w:t>
      </w:r>
      <w:r>
        <w:rPr>
          <w:rFonts w:ascii="Times" w:hAnsi="Times" w:eastAsia="Times"/>
          <w:b w:val="0"/>
          <w:i w:val="0"/>
          <w:color w:val="000000"/>
          <w:sz w:val="22"/>
        </w:rPr>
        <w:t>barity.</w:t>
      </w:r>
    </w:p>
    <w:p>
      <w:pPr>
        <w:autoSpaceDN w:val="0"/>
        <w:autoSpaceDE w:val="0"/>
        <w:widowControl/>
        <w:spacing w:line="266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about the murder of the late Political Agent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Orissa States is irrelevant to the issue. I was not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adjudge the merits of the action of the ruler and the Political Agent on </w:t>
      </w:r>
      <w:r>
        <w:rPr>
          <w:rFonts w:ascii="Times" w:hAnsi="Times" w:eastAsia="Times"/>
          <w:b w:val="0"/>
          <w:i w:val="0"/>
          <w:color w:val="000000"/>
          <w:sz w:val="22"/>
        </w:rPr>
        <w:t>the one hand and the people’s action on the other. It was  enough  for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7-1-1939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the time to condemn in unqualified terms the murder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Agent not merely as a mark of sympathy, though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deserved, but as an act of gross indiscipline and breach of the funda-</w:t>
      </w:r>
      <w:r>
        <w:rPr>
          <w:rFonts w:ascii="Times" w:hAnsi="Times" w:eastAsia="Times"/>
          <w:b w:val="0"/>
          <w:i w:val="0"/>
          <w:color w:val="000000"/>
          <w:sz w:val="22"/>
        </w:rPr>
        <w:t>mental Congress policy. The misdeeds of the rulers have been ex-</w:t>
      </w:r>
      <w:r>
        <w:rPr>
          <w:rFonts w:ascii="Times" w:hAnsi="Times" w:eastAsia="Times"/>
          <w:b w:val="0"/>
          <w:i w:val="0"/>
          <w:color w:val="000000"/>
          <w:sz w:val="22"/>
        </w:rPr>
        <w:t>posed often enough in these columns. But they have not been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 for the purpose of drawing the wrath of the people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doers, but for the sole purpose of showing the people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them non-violently. Things were shaping themselves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Orissa. I can quote chapter and verse in support of this assertion.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murder has disturbed the even course of the movement. Ranpur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howling wilderness. The people, both innocent and guilty,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hiding. They have deserted their homes in order to escape repression.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will not be merely the actually guilty persons who will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technique of frightfulness in some shape or other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applied and the whole of India has to be helpless witness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know no other way of dealing with murders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especially when they are Europeans. The non-violent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slowly educating them to know the new way. But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 the argument. The proof of the pudding is in the eating.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are being tried out in India. The workers have to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>choice. I know that India’s freedom is possible only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Those workers in the Congress who think or act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are wronging themselves and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16,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unable to write a single letter during these exacting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Today I worked 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after 5 p. m. Now I have a minute </w:t>
      </w:r>
      <w:r>
        <w:rPr>
          <w:rFonts w:ascii="Times" w:hAnsi="Times" w:eastAsia="Times"/>
          <w:b w:val="0"/>
          <w:i w:val="0"/>
          <w:color w:val="000000"/>
          <w:sz w:val="22"/>
        </w:rPr>
        <w:t>or two before going to the evening prayer.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pay Jurab as you suggest. He will be worth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and more, if he gives you full satisfaction.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your recent letters have been hopeful. Had they been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I would have made time to send you, if it was only a line.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been writing to you daily. So you know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health. So far as the feel goes, it is excellent.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are fast shaping themselves. You will see the coming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to show you what is happening.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now having the food you need.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Devdas and Laxmi are here just now. Ramdas came in yester-</w:t>
      </w:r>
      <w:r>
        <w:rPr>
          <w:rFonts w:ascii="Times" w:hAnsi="Times" w:eastAsia="Times"/>
          <w:b w:val="0"/>
          <w:i w:val="0"/>
          <w:color w:val="000000"/>
          <w:sz w:val="22"/>
        </w:rPr>
        <w:t>day. He leaves tomorrow for Poona. Kallenbach lands on Saturday.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numberless visitors here. There is no such thing as the </w:t>
      </w:r>
      <w:r>
        <w:rPr>
          <w:rFonts w:ascii="Times" w:hAnsi="Times" w:eastAsia="Times"/>
          <w:b w:val="0"/>
          <w:i w:val="0"/>
          <w:color w:val="000000"/>
          <w:sz w:val="22"/>
        </w:rPr>
        <w:t>quiet of Segaon. But Sardar protects me against intruders.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looking none too well. Premabehn came in today. </w:t>
      </w:r>
      <w:r>
        <w:rPr>
          <w:rFonts w:ascii="Times" w:hAnsi="Times" w:eastAsia="Times"/>
          <w:b w:val="0"/>
          <w:i w:val="0"/>
          <w:color w:val="000000"/>
          <w:sz w:val="22"/>
        </w:rPr>
        <w:t>Mridula has been here for the past four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report about Agakhan’s visit. He wants 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to settle with Jinnah if it is at all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6424. Courtesy: Mirabehn. Also G.N. 10010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NOTE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24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should be credited to the Harijan fund and a receipt sent to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SIR W. BEAUCHAMP ST. JOHN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first thought was to publish the accompanying letter pur-</w:t>
      </w:r>
      <w:r>
        <w:rPr>
          <w:rFonts w:ascii="Times" w:hAnsi="Times" w:eastAsia="Times"/>
          <w:b w:val="0"/>
          <w:i w:val="0"/>
          <w:color w:val="000000"/>
          <w:sz w:val="22"/>
        </w:rPr>
        <w:t>porting to describe your attitude with regard to the ban on Seth Jam-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nalalji’s entry into Jaipur State. But on second thoughts I felt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would be better served by sending you a copy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Chudgar’s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and inviting your opinion on it. My purpose is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Barrister and legal adviser of Rao Rama of Sikar;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88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promote harmony between the Princes and the people who are obli-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ged in one way or the other to come in contact with them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wherever possible by friendly negotiation. And 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necessity of writing to you, whatever may be your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Chudgar’s letter, I would like to suggest to you that the bans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Seth Jamnalalji and his organization might be removed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endangering the peace of Jaipur State. Indeed, I feel that peace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endangered by the bans.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EAUCHAMP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852" w:space="0"/>
            <w:col w:w="26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852" w:space="0"/>
            <w:col w:w="26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EWAN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AIPUR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397-8. Also C.W. 7809. Courtesy: G. </w:t>
      </w:r>
      <w:r>
        <w:rPr>
          <w:rFonts w:ascii="Times" w:hAnsi="Times" w:eastAsia="Times"/>
          <w:b w:val="0"/>
          <w:i w:val="0"/>
          <w:color w:val="000000"/>
          <w:sz w:val="18"/>
        </w:rPr>
        <w:t>D. Birla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543. LETTER TO JOHN HAYNES HOLMES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6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1939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newspaper cutting.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 is a misrepresentation of the purpose of my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even from the cabled summary. But when you read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discover what a cruel misrepresentation it is.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OLMES</w:t>
      </w:r>
    </w:p>
    <w:p>
      <w:pPr>
        <w:autoSpaceDN w:val="0"/>
        <w:autoSpaceDE w:val="0"/>
        <w:widowControl/>
        <w:spacing w:line="266" w:lineRule="exact" w:before="34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Brown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C. W. 11074. Courtesy: Roger W. Holmes and Francis L.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Sir Beauchamp’s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1879-1954; American clergyman; founder-member of American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Liberties Union and the National Association for the Advancement of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People; editor of </w:t>
      </w:r>
      <w:r>
        <w:rPr>
          <w:rFonts w:ascii="Times" w:hAnsi="Times" w:eastAsia="Times"/>
          <w:b w:val="0"/>
          <w:i/>
          <w:color w:val="000000"/>
          <w:sz w:val="18"/>
        </w:rPr>
        <w:t>Unity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author of </w:t>
      </w:r>
      <w:r>
        <w:rPr>
          <w:rFonts w:ascii="Times" w:hAnsi="Times" w:eastAsia="Times"/>
          <w:b w:val="0"/>
          <w:i/>
          <w:color w:val="000000"/>
          <w:sz w:val="18"/>
        </w:rPr>
        <w:t>My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books on religion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reference, it appears, is to the article “The Jews”, dated November 20, </w:t>
      </w:r>
      <w:r>
        <w:rPr>
          <w:rFonts w:ascii="Times" w:hAnsi="Times" w:eastAsia="Times"/>
          <w:b w:val="0"/>
          <w:i w:val="0"/>
          <w:color w:val="000000"/>
          <w:sz w:val="18"/>
        </w:rPr>
        <w:t>1938 and the criticism it generated in Germany;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Jews” , “Reply to German </w:t>
      </w:r>
      <w:r>
        <w:rPr>
          <w:rFonts w:ascii="Times" w:hAnsi="Times" w:eastAsia="Times"/>
          <w:b w:val="0"/>
          <w:i w:val="0"/>
          <w:color w:val="000000"/>
          <w:sz w:val="18"/>
        </w:rPr>
        <w:t>Critics”, and “Some Questions Answered”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CHANDAN PAREKH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forwarding the letter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H. Nanabhai has also met me. He has left Dakshinamurti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letter. Thus H. has agreed to the first alternative. He 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firm about his innocence. But since he has left Dakshina-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murti and withdrawn himself from women’s education,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to be done.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946. Courtesy: Satish D.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RAVINDRA R. PATEL</w:t>
      </w:r>
    </w:p>
    <w:p>
      <w:pPr>
        <w:autoSpaceDN w:val="0"/>
        <w:autoSpaceDE w:val="0"/>
        <w:widowControl/>
        <w:spacing w:line="26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RAVINDRA,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had enough of that place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all thought of making money you can embrace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 country. I shall consider it a success.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AMRITLAL V. THAKKAR</w:t>
      </w:r>
    </w:p>
    <w:p>
      <w:pPr>
        <w:autoSpaceDN w:val="0"/>
        <w:autoSpaceDE w:val="0"/>
        <w:widowControl/>
        <w:spacing w:line="224" w:lineRule="exact" w:before="16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cheque for Rs. 5,000 was sent to you from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Shri Jasaram writes that it was meant for khadi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may therefore be remitted to Dr. Gopichand. I hope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the same person for Harijan work when I go again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Frontier Province.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just now your letter about Orissa. It is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Sardar to go there. Rajendra Babu will certainly go. He is doing </w:t>
      </w:r>
      <w:r>
        <w:rPr>
          <w:rFonts w:ascii="Times" w:hAnsi="Times" w:eastAsia="Times"/>
          <w:b w:val="0"/>
          <w:i w:val="0"/>
          <w:color w:val="000000"/>
          <w:sz w:val="22"/>
        </w:rPr>
        <w:t>that work from here also. Will you be able to spare 15 days for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hibition in Khandesh? Dr. Gilder has promised to get 12 shops closed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you come. If you can, come immediately. Send a telegram.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BALWANTSINHA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your old letter. Your handwriting is better than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still much scope for improvement. Do not cram the 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full. There should always be a margin on the left side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should be spaced well. The pen should be finely pointed.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a vow that you will effect these improvements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mother cow. You know the importance of vows, don’t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you have sent could not but be good.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never any doubt about your sincerity and your unselfishness.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are at peace. Make yourself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knowledge of Hindi.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LOVE A UNIVERSAL VIRTUE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Christian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article “The Jews”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evoked considerable comment of varying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nature. I propose to confine myself to the criticism that the love that Jesus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taught was a personal, not a social or collective, virtue.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deny that Jesus’ way of life was meant for all—collectively no less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individually—is surely to deny the basic truth of the religion of Christ.</w:t>
      </w:r>
    </w:p>
    <w:p>
      <w:pPr>
        <w:autoSpaceDN w:val="0"/>
        <w:autoSpaceDE w:val="0"/>
        <w:widowControl/>
        <w:spacing w:line="220" w:lineRule="exact" w:before="2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Jews”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utterly dissatisfied with the existing order; the hypocrisy and pride of </w:t>
      </w:r>
      <w:r>
        <w:rPr>
          <w:rFonts w:ascii="Times" w:hAnsi="Times" w:eastAsia="Times"/>
          <w:b w:val="0"/>
          <w:i w:val="0"/>
          <w:color w:val="000000"/>
          <w:sz w:val="18"/>
        </w:rPr>
        <w:t>the Scribes and Pharisees riled him sufficiently for him to call them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‘generation of vipers’ and ‘whited sepulchres’; he openly protested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bribery and corruption when he ‘upset the tables of the money-changers’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them of having made his house ‘a den of thieves’; he denounced the sin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untouchability by dining with outcastes and speaking words of comfort to </w:t>
      </w:r>
      <w:r>
        <w:rPr>
          <w:rFonts w:ascii="Times" w:hAnsi="Times" w:eastAsia="Times"/>
          <w:b w:val="0"/>
          <w:i w:val="0"/>
          <w:color w:val="000000"/>
          <w:sz w:val="18"/>
        </w:rPr>
        <w:t>prostitutes.</w:t>
      </w:r>
    </w:p>
    <w:p>
      <w:pPr>
        <w:autoSpaceDN w:val="0"/>
        <w:autoSpaceDE w:val="0"/>
        <w:widowControl/>
        <w:spacing w:line="240" w:lineRule="exact" w:before="40" w:after="0"/>
        <w:ind w:left="55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preaching roused the anger of the people because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and universal; otherwise why should those in authority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cared to arrest and condemn to the extreme penalty of the law a man in whom </w:t>
      </w:r>
      <w:r>
        <w:rPr>
          <w:rFonts w:ascii="Times" w:hAnsi="Times" w:eastAsia="Times"/>
          <w:b w:val="0"/>
          <w:i w:val="0"/>
          <w:color w:val="000000"/>
          <w:sz w:val="18"/>
        </w:rPr>
        <w:t>even the judge who tried him could find no ‘sin’?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sensed in his teachings a power which, if exercised by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in them, would surely cause to fall the whole framework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society. To ‘turn the other cheek’ to him who smites you on one, to love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enemy, to rejoice in suffering, to love your neighbour as yourself,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beam from your own eye before pointing to the mote in another’s, to pray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those who persecute you, to forgive the offender until seventy times seven,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serve the poor, to leave all and follow Jesus, are of the essence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 gospel for which he lived and died. That he asked his disciples to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see this message by virtue of their own example, that the disciples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felt the call to recreate a new order, bears ample evidence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formation, through their martyrdom, of the early Church which is termed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the body of Christ. One of the most beautiful passages in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Testament, the 13th Chapter of </w:t>
      </w:r>
      <w:r>
        <w:rPr>
          <w:rFonts w:ascii="Times" w:hAnsi="Times" w:eastAsia="Times"/>
          <w:b w:val="0"/>
          <w:i/>
          <w:color w:val="000000"/>
          <w:sz w:val="18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>Corinthians,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written by St. Paul at a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Church of Corinth was torn by internal dissensions. The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therein was the message for collective action. The ‘Church Militant’,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called, is surely the emblem of Christian society trying to war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powers of evil by means of love which ‘conquers all things’.</w:t>
      </w:r>
    </w:p>
    <w:p>
      <w:pPr>
        <w:autoSpaceDN w:val="0"/>
        <w:autoSpaceDE w:val="0"/>
        <w:widowControl/>
        <w:spacing w:line="240" w:lineRule="exact" w:before="40" w:after="0"/>
        <w:ind w:left="55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while it may be convenient, because of the lack of courage and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us, to set aside the central teaching of the religion of Christ as a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for personal conduct, it is a dangerous doctrine which has brought the </w:t>
      </w:r>
      <w:r>
        <w:rPr>
          <w:rFonts w:ascii="Times" w:hAnsi="Times" w:eastAsia="Times"/>
          <w:b w:val="0"/>
          <w:i w:val="0"/>
          <w:color w:val="000000"/>
          <w:sz w:val="18"/>
        </w:rPr>
        <w:t>so-called Christian nations to a sorry pass today.</w:t>
      </w:r>
    </w:p>
    <w:p>
      <w:pPr>
        <w:autoSpaceDN w:val="0"/>
        <w:autoSpaceDE w:val="0"/>
        <w:widowControl/>
        <w:spacing w:line="240" w:lineRule="exact" w:before="40" w:after="0"/>
        <w:ind w:left="55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the result of non-violence is not always visible to the naked </w:t>
      </w:r>
      <w:r>
        <w:rPr>
          <w:rFonts w:ascii="Times" w:hAnsi="Times" w:eastAsia="Times"/>
          <w:b w:val="0"/>
          <w:i w:val="0"/>
          <w:color w:val="000000"/>
          <w:sz w:val="18"/>
        </w:rPr>
        <w:t>eye. That the way of love—for what is non-violence except boundless love—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easy to pursue is only too true. But to rule love out as a social virtue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deny the existence of not only the religion of Jesus but of all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 of the world and to give way to fear which is the ruling passion in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 today.</w:t>
      </w:r>
    </w:p>
    <w:p>
      <w:pPr>
        <w:autoSpaceDN w:val="0"/>
        <w:autoSpaceDE w:val="0"/>
        <w:widowControl/>
        <w:spacing w:line="240" w:lineRule="exact" w:before="40" w:after="0"/>
        <w:ind w:left="55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on a national or international scale has not yet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tried; where it has been tried by Gandhiji it has met with success.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Europe, by subordinating her mind to the doctrine that ‘Might is Right’, </w:t>
      </w:r>
      <w:r>
        <w:rPr>
          <w:rFonts w:ascii="Times" w:hAnsi="Times" w:eastAsia="Times"/>
          <w:b w:val="0"/>
          <w:i w:val="0"/>
          <w:color w:val="000000"/>
          <w:sz w:val="18"/>
        </w:rPr>
        <w:t>giving a direct lie to the teaching of Jesus ? This is the question before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4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Christendom today. Does the greatest measure of freedom consist in being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resist force with the weapons of force, or may it not be that its highest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eternal form will be born out of the blood willingly shed by one nation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nations?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 cross that liftest up my head,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may not ask to flee from thee,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lay in dust, life’s glory dead.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from the ground there blossoms red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that shall endless be.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should convince honest doubters that the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taught and practised was not a mere personal virtue, but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essentially a social and collective virtue. Buddha taught and prac-</w:t>
      </w:r>
      <w:r>
        <w:rPr>
          <w:rFonts w:ascii="Times" w:hAnsi="Times" w:eastAsia="Times"/>
          <w:b w:val="0"/>
          <w:i w:val="0"/>
          <w:color w:val="000000"/>
          <w:sz w:val="22"/>
        </w:rPr>
        <w:t>tised the same thing six hundred years before Jesus.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20,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AKBAR HYDARI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wires and your letter of the 5th instant,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 which came later. The two documents were redirected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and then I had to see the State Congress friends before I </w:t>
      </w:r>
      <w:r>
        <w:rPr>
          <w:rFonts w:ascii="Times" w:hAnsi="Times" w:eastAsia="Times"/>
          <w:b w:val="0"/>
          <w:i w:val="0"/>
          <w:color w:val="000000"/>
          <w:sz w:val="22"/>
        </w:rPr>
        <w:t>could reply. Hence the delay which please forgive.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I must thank you for the friendly tone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 Nothing else and nothing less was expected of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letter has not given me satisfaction.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relevant to my request was the statement issued by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calling off civil disobedience and its language.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left nothing more to be desired, the immediate result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the discharge of the prisoners who had offered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>dience from within and as members of the State Congress.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Shri Kashinathrao Vaidya’s statement was irrelevant.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manifesto was not before him. Had he known the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implications of the manifesto, he should not have courted imprison-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of Statement for Hyderabad State Congress”, 26-12-1938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at all. But his case needs to be condoned by the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manifesto. Perusal of Shri Kashinathrao Vaidya’s statement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 the impression created by your letter. His statement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mild and subdued. There is no threat in it. He has endeavoured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calmly to argue the position of the State Congress and brought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to the date of his conviction. It is noteworthy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fact of suspension and exhorted the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to desist from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Aryan League and the Hindu Mahasabha activities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confused with that of the State Congress. There never was any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amalgamation on the part of the State 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me to find out what Sardar Patel, Shri Deo or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said or did? As a matter of fact I have not even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the Sardar though I am living with him at present.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 share your letter with him, only he has his work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him as I have mine. But I could find out what they said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was relevant to my purpose or to the argument.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me to, I shall gladly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were quite right in dismissing from your mind the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that I had secretly advised anyone against the attempt to reach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between Hindus and Muslims. Baba it was who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Narasingh Rao with him. Maulvi Bahadur Yar Jung was also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party. But he could not come. They had come to a standstill.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advised them to proceed no further but await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Azad’s advice and be guided by him. Maulana Saheb is now in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“Bande Mataram”. Some students did come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“Bande Mataram” was no religious prayer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 perfect right to say it in their rooms or their prayer room.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too that by proper representation they would get redress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till they had the redress they should remain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unless they could go elsewhere. I have seen the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>issued by the Osmania University authorities. It has not given me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faction. I do think that this is a matter you should set right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If I have erred, not having all the facts before me,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correct me. But, of course, this question stands on its own foot-</w:t>
      </w:r>
      <w:r>
        <w:rPr>
          <w:rFonts w:ascii="Times" w:hAnsi="Times" w:eastAsia="Times"/>
          <w:b w:val="0"/>
          <w:i w:val="0"/>
          <w:color w:val="000000"/>
          <w:sz w:val="22"/>
        </w:rPr>
        <w:t>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interested myself in it. The students are not under my </w:t>
      </w:r>
      <w:r>
        <w:rPr>
          <w:rFonts w:ascii="Times" w:hAnsi="Times" w:eastAsia="Times"/>
          <w:b w:val="0"/>
          <w:i w:val="0"/>
          <w:color w:val="000000"/>
          <w:sz w:val="22"/>
        </w:rPr>
        <w:t>guidance. And I told those who came to me that I had no time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study their question, important though I admitted it to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drunkards and the like have sought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informants say that if such people have courted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unauthorized and had nothing to do with the State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I have now covered all the points in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argument has any substance in it, I repeat the request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discharge of all the State Congress prisoners and for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State Congress to pursue such activities, political or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constitutional.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finds you in the possession of the best of health.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6846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ashamed of your letter to Banker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enclose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me. Is your notion of agency so low and the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so poor as to make you write what you have done? I would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let khadi die in Sind than be treated with such contempt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betrayed into showing. Surely your other work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to khadi. I do not want you to retort that Choithram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Jairamdas did worse than you had contemplated. Then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>evil of necessity.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deeply hurt.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930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Banker, Secretary, 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all works of art whether brief or long.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getting on so well with John. If you will be patient,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Pathan grows on you. He is an admirable fellow—open if </w:t>
      </w:r>
      <w:r>
        <w:rPr>
          <w:rFonts w:ascii="Times" w:hAnsi="Times" w:eastAsia="Times"/>
          <w:b w:val="0"/>
          <w:i w:val="0"/>
          <w:color w:val="000000"/>
          <w:sz w:val="22"/>
        </w:rPr>
        <w:t>he once trusts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my health. I am taking all the care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 am taking the rest that is possible. B. P. is under control. Jumpy,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fear, it will remain unless I lead the forest life and cease all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But that would be wrong. I must discover the art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though full of activity to the end. I shall never completely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having dissipated so much of my life in youth. We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thankful for what God vouchsafes of the rest of my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6425. Courtesy: Mirabehn. Also G.N. 10020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letter was sent to you yesterday. Everyone here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distressed to hear that you will have to go. Music that was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a permanent feature will now be discontinued. No one likes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It also makes me unhappy. If your health permits,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You should walk down at 6 in the morning every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partaking of milk and fruit. You can easily be with Kakasaheb at 7.15.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start work at 7.30 and go on till 5 or 4.30 and reach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6 or 6.30 every evening. If you can do this, both the purposes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served. The exertion is not too much for a healthy man.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 lived at a distance of 7 miles from my office and used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come back either on foot or on bicycle.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overburden you. Think it over. Show this letter to Kakasaheb and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right. Think about other things having in mind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to go to Kakasaheb is a firm one. I do not think that Kaka-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wants you with him all the 24 hours. But if it is so,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arise. Or even if he desires you to tour with him, then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doing any work in Segaon. I have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dim light.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else must be going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A NOTE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20,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to take away the girl [after the wedding].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they will have to fast, perform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, etc. Do not,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keep them there. Send them away directly, if they stay 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ceremony. Let them spend a night or two at Wardha and give them </w:t>
      </w:r>
      <w:r>
        <w:rPr>
          <w:rFonts w:ascii="Times" w:hAnsi="Times" w:eastAsia="Times"/>
          <w:b w:val="0"/>
          <w:i/>
          <w:color w:val="000000"/>
          <w:sz w:val="22"/>
        </w:rPr>
        <w:t>kheer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eat.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10988. Courtesy: Ramakrishna Bajaj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TELEGRAM TO BALKRISHNA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ALKRISHNA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>RATAP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4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     GIVING     ALL     ATTENTION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GUIDED     BY      MEHTAB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 is written on the back of a letter from Bombay dated January 20, </w:t>
      </w:r>
      <w:r>
        <w:rPr>
          <w:rFonts w:ascii="Times" w:hAnsi="Times" w:eastAsia="Times"/>
          <w:b w:val="0"/>
          <w:i w:val="0"/>
          <w:color w:val="000000"/>
          <w:sz w:val="18"/>
        </w:rPr>
        <w:t>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telegram, had described the sufferings of the refugees in </w:t>
      </w:r>
      <w:r>
        <w:rPr>
          <w:rFonts w:ascii="Times" w:hAnsi="Times" w:eastAsia="Times"/>
          <w:b w:val="0"/>
          <w:i w:val="0"/>
          <w:color w:val="000000"/>
          <w:sz w:val="18"/>
        </w:rPr>
        <w:t>Dhenkanal satyagraha camp.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Harekrushna Mahtab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JAIRAMDAS DOULATRAM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write but ask someone else to write. Somehow I </w:t>
      </w:r>
      <w:r>
        <w:rPr>
          <w:rFonts w:ascii="Times" w:hAnsi="Times" w:eastAsia="Times"/>
          <w:b w:val="0"/>
          <w:i w:val="0"/>
          <w:color w:val="000000"/>
          <w:sz w:val="22"/>
        </w:rPr>
        <w:t>feel it is wrong to go to Hyderabad. Mothers are often more affectio-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 than wise. But if not to fulfil her wishes disturbs you,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go to Hyderabad. Is Indore not possible?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Matheran? Nasik or Deolali are good. So is Sinhagadh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Dinsha Mehta’s help there. How I wish you could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up your mind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9253. Courtesy: Jairamdas Doulatram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now received your letter. Since I am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I can answer it. If the reason for stopping you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sentimental, then it is certainly better for you to go to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going there, Manilal will certainly be helped. You are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Sita. I am not. She will certainly learn at least something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Hence my opinion is this: if your services are not essential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Akola you may gladly go to South Africa. It is your duty.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stayed on, write to Manilal and know his views. This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Sita read the book she has received?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CHANDAN PAREKH</w:t>
      </w:r>
    </w:p>
    <w:p>
      <w:pPr>
        <w:autoSpaceDN w:val="0"/>
        <w:autoSpaceDE w:val="0"/>
        <w:widowControl/>
        <w:spacing w:line="224" w:lineRule="exact" w:before="16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Did I send you the money or not? Kanu is </w:t>
      </w:r>
      <w:r>
        <w:rPr>
          <w:rFonts w:ascii="Times" w:hAnsi="Times" w:eastAsia="Times"/>
          <w:b w:val="0"/>
          <w:i w:val="0"/>
          <w:color w:val="000000"/>
          <w:sz w:val="22"/>
        </w:rPr>
        <w:t>not here. I do recollect that I had already instructed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H.’s letters Iying with me. You may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them. Now we do not need to make them public. He left both Dak-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shinamurti and women’s education. That was exactly what we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do. Let me know what impression these letters make on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need not write to H. However, if you still feel like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write and send the letter to me. If I think it proper I shall forward </w:t>
      </w:r>
      <w:r>
        <w:rPr>
          <w:rFonts w:ascii="Times" w:hAnsi="Times" w:eastAsia="Times"/>
          <w:b w:val="0"/>
          <w:i w:val="0"/>
          <w:color w:val="000000"/>
          <w:sz w:val="22"/>
        </w:rPr>
        <w:t>it. Now the H. episode should not trouble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 yourself in your study. Be careful about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Take long walks. Do you get fruit? Abstain from spices and oil.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handwriting. There is scope for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Gujarati. There certainly is in the English. Keep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sweet letter from Shankar was in acknowledgement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receipt of the money.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947. Courtesy: Satish D. Kalelkar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PURUSHOTTAM K. JERAJANI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you have given for selling to the Government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price is not a valid one. We can reduce the price for everyone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a large order, as executing it will also cost less.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written, it is all right. I have made the suggestion for future </w:t>
      </w:r>
      <w:r>
        <w:rPr>
          <w:rFonts w:ascii="Times" w:hAnsi="Times" w:eastAsia="Times"/>
          <w:b w:val="0"/>
          <w:i w:val="0"/>
          <w:color w:val="000000"/>
          <w:sz w:val="22"/>
        </w:rPr>
        <w:t>guidance. Discuss with Shankerlal the merits and demerits of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suggestion. Ultimately in the face of your experience, my own opi-</w:t>
      </w:r>
      <w:r>
        <w:rPr>
          <w:rFonts w:ascii="Times" w:hAnsi="Times" w:eastAsia="Times"/>
          <w:b w:val="0"/>
          <w:i w:val="0"/>
          <w:color w:val="000000"/>
          <w:sz w:val="22"/>
        </w:rPr>
        <w:t>nion will be of only secondary importance to 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10840. Courtesy: Purushottam </w:t>
      </w:r>
      <w:r>
        <w:rPr>
          <w:rFonts w:ascii="Times" w:hAnsi="Times" w:eastAsia="Times"/>
          <w:b w:val="0"/>
          <w:i w:val="0"/>
          <w:color w:val="000000"/>
          <w:sz w:val="18"/>
        </w:rPr>
        <w:t>K. Jerajani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SIR W. BEAUCHAMP ST. JOHN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1939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 to my letter of the 18th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your version of the interview, if you repudiated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Chudgar’s version. The matter is too important to be dropped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gladly publish your version together with Shri Chudgar’s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so wish.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EAUCHAMP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EWAN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AIPUR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</w:p>
    <w:p>
      <w:pPr>
        <w:autoSpaceDN w:val="0"/>
        <w:autoSpaceDE w:val="0"/>
        <w:widowControl/>
        <w:spacing w:line="220" w:lineRule="exact" w:before="92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Birla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Panchven Putrako Bapuke Ashirvad,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399. Also C. W. 7809. Courtesy: G. D.</w:t>
            </w:r>
          </w:p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N. R. MALKANI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8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Mahadev is out of work. And the cashier Kanu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boyish to shoulder the burden. He is a good boy but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without attention to one’s duty is of no value. I gave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Chandwani’s cheque to be sent to you as soon as it came. He forgot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it. Then went on leave. On asking him today, he shamelessly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forgot all about it. The fault is mine, not his. I have trained him </w:t>
      </w:r>
      <w:r>
        <w:rPr>
          <w:rFonts w:ascii="Times" w:hAnsi="Times" w:eastAsia="Times"/>
          <w:b w:val="0"/>
          <w:i w:val="0"/>
          <w:color w:val="000000"/>
          <w:sz w:val="22"/>
        </w:rPr>
        <w:t>badly.</w:t>
      </w:r>
    </w:p>
    <w:p>
      <w:pPr>
        <w:autoSpaceDN w:val="0"/>
        <w:autoSpaceDE w:val="0"/>
        <w:widowControl/>
        <w:spacing w:line="220" w:lineRule="exact" w:before="2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Kanu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forgive. You will find the cheque herewith.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it, if you cannot give undivided attention to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work. I must be faithful to Chandwani.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 on this work do not look to me for the monthly payment.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I shall send you money for three months in any case.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931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SUSHILA GANDHI</w:t>
      </w:r>
    </w:p>
    <w:p>
      <w:pPr>
        <w:autoSpaceDN w:val="0"/>
        <w:autoSpaceDE w:val="0"/>
        <w:widowControl/>
        <w:spacing w:line="224" w:lineRule="exact" w:before="16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could read Manilal’s letter fully only yesterday. I am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it. It seems to have come direct. On reading that letter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leave by the first available steamer. I cancel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yesterday. This is the first letter from Manilal which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Ordinary letters from you both are drab and empty.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reflect the life of the writer. I like this letter so much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 back. Ba is of the opinion that you should immediately go to </w:t>
      </w:r>
      <w:r>
        <w:rPr>
          <w:rFonts w:ascii="Times" w:hAnsi="Times" w:eastAsia="Times"/>
          <w:b w:val="0"/>
          <w:i w:val="0"/>
          <w:color w:val="000000"/>
          <w:sz w:val="22"/>
        </w:rPr>
        <w:t>Manilal. I do think about the needs of Akola.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4892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MANUBEHN S. MASHRUWALA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be all right if I do not write but dictate a letter to you? I </w:t>
      </w:r>
      <w:r>
        <w:rPr>
          <w:rFonts w:ascii="Times" w:hAnsi="Times" w:eastAsia="Times"/>
          <w:b w:val="0"/>
          <w:i w:val="0"/>
          <w:color w:val="000000"/>
          <w:sz w:val="22"/>
        </w:rPr>
        <w:t>dictated one to Sharda yesterday. Grandmother was angry and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“Manu pines for a letter from you and you have no time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her.” You know better whether you pine or not, but you can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 You never write about yourself nor about Surendra.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1574. Courtesy: Manubehn </w:t>
      </w:r>
      <w:r>
        <w:rPr>
          <w:rFonts w:ascii="Times" w:hAnsi="Times" w:eastAsia="Times"/>
          <w:b w:val="0"/>
          <w:i w:val="0"/>
          <w:color w:val="000000"/>
          <w:sz w:val="18"/>
        </w:rPr>
        <w:t>S.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RAMIBEHN K. PAREKH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handwriting after many months—or is it years?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happy if you kept on writing. Even if I do not write, being </w:t>
      </w:r>
      <w:r>
        <w:rPr>
          <w:rFonts w:ascii="Times" w:hAnsi="Times" w:eastAsia="Times"/>
          <w:b w:val="0"/>
          <w:i w:val="0"/>
          <w:color w:val="000000"/>
          <w:sz w:val="22"/>
        </w:rPr>
        <w:t>too busy, you must. Hope you and the children are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DAHYABHAI M.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letter. Your action cannot be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morally. You cannot be considered a cultivator. It can be said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conspired to be listed as a cultivator. But you did not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in your action and so nothing remains to be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It would perhaps be proper if you withdrew from the Board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earliest. You may seek some lawyer who can legally interpret such </w:t>
      </w:r>
      <w:r>
        <w:rPr>
          <w:rFonts w:ascii="Times" w:hAnsi="Times" w:eastAsia="Times"/>
          <w:b w:val="0"/>
          <w:i w:val="0"/>
          <w:color w:val="000000"/>
          <w:sz w:val="22"/>
        </w:rPr>
        <w:t>matters and act according to his advice. That seems the best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intend to reply to the complainant.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such intricacies.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about Ramjibhai.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about leather and dead animals. Write again </w:t>
      </w:r>
      <w:r>
        <w:rPr>
          <w:rFonts w:ascii="Times" w:hAnsi="Times" w:eastAsia="Times"/>
          <w:b w:val="0"/>
          <w:i w:val="0"/>
          <w:color w:val="000000"/>
          <w:sz w:val="22"/>
        </w:rPr>
        <w:t>if the matter is important.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2710. Courtesy: Dahyabhai M.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second thoughts I feel that you should give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Jairamdas to read. Then let me know what he thinks.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worried about him. He is very shy. So he will not ask for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is enclosed. You will understand his situation from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question at all of taking his time. it will be good if Jivaraj, </w:t>
      </w:r>
      <w:r>
        <w:rPr>
          <w:rFonts w:ascii="Times" w:hAnsi="Times" w:eastAsia="Times"/>
          <w:b w:val="0"/>
          <w:i w:val="0"/>
          <w:color w:val="000000"/>
          <w:sz w:val="22"/>
        </w:rPr>
        <w:t>Bharucha, etc., also go.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can I say? Ba is of course unhappy.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you to come soon. I do not want that. I want you to stay 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work there. You must visit your brothers also. You are crazy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able to live away from me. Anyway, do what you think best.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say about my suspicion? I cannot free myself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alone can do that. It came of itself and it will disappear of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to be. If you can become stable and discharge your duties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is bound to disappear. You will continue to get an </w:t>
      </w:r>
      <w:r>
        <w:rPr>
          <w:rFonts w:ascii="Times" w:hAnsi="Times" w:eastAsia="Times"/>
          <w:b w:val="0"/>
          <w:i w:val="0"/>
          <w:color w:val="000000"/>
          <w:sz w:val="22"/>
        </w:rPr>
        <w:t>occasional letter.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your brother is better. I understand about the . .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Delhi.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Dr. Gopichand wants to work in the neighbourhood of Delhi, </w:t>
      </w:r>
      <w:r>
        <w:rPr>
          <w:rFonts w:ascii="Times" w:hAnsi="Times" w:eastAsia="Times"/>
          <w:b w:val="0"/>
          <w:i w:val="0"/>
          <w:color w:val="000000"/>
          <w:sz w:val="22"/>
        </w:rPr>
        <w:t>he may.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harm in the Harijan Ashram contributing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towards the construction of the prayer hall?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agreeable. It does not require any deliberation.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good. Here I have more than enough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THE STATES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liberty within the States is entering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History is going to repeat itself. Talcher and Dhenkanal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the way in repression. It is no small matter that 26,000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75,000 all told have migrated from Talcher to British Orissa.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Ranga has published harrowing details of the sufferings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refugees. His narrative is supported by Thakkar Bapa, the great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and philanthropist, who responds to the call of distress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from what quarter it comes. They have been in exile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 had hoped that they would have returned to their homes. 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seems to be no peace for these people as yet.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for Orissa alone to tackle the relief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Orissa has not much money to spare.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Marwadi Relief Society will take up the relief work bearing in mind </w:t>
      </w:r>
      <w:r>
        <w:rPr>
          <w:rFonts w:ascii="Times" w:hAnsi="Times" w:eastAsia="Times"/>
          <w:b w:val="0"/>
          <w:i w:val="0"/>
          <w:color w:val="000000"/>
          <w:sz w:val="22"/>
        </w:rPr>
        <w:t>that labour should be found for the refugees.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Ranpur has murdered a political agent.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police and</w:t>
      </w:r>
    </w:p>
    <w:p>
      <w:pPr>
        <w:autoSpaceDN w:val="0"/>
        <w:autoSpaceDE w:val="0"/>
        <w:widowControl/>
        <w:spacing w:line="220" w:lineRule="exact" w:before="2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Obscure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7-1-1939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are having a merry time at the expense of innocent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hope the Government of Orissa will firmly handle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not let the Imperial Power deal with the situation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chooses. The Imperial Power loses its head when it loses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class in the circumstances attending the unfortunate murder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Bazalgette. This murder should show us that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gained by the people by such acts.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will not tolerate even the education of the Jaipurians to </w:t>
      </w:r>
      <w:r>
        <w:rPr>
          <w:rFonts w:ascii="Times" w:hAnsi="Times" w:eastAsia="Times"/>
          <w:b w:val="0"/>
          <w:i w:val="0"/>
          <w:color w:val="000000"/>
          <w:sz w:val="22"/>
        </w:rPr>
        <w:t>ask and fit themselves for responsible government and would prese-</w:t>
      </w:r>
      <w:r>
        <w:rPr>
          <w:rFonts w:ascii="Times" w:hAnsi="Times" w:eastAsia="Times"/>
          <w:b w:val="0"/>
          <w:i w:val="0"/>
          <w:color w:val="000000"/>
          <w:sz w:val="22"/>
        </w:rPr>
        <w:t>ntly bury alive one of its foremost sons.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advisers of the Thakore Saheb of Rajkot think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him eat his own words and commit a breach of his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solemnly made to his people. The Resident of the Western States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this breach, if evidence in my possession is to be relied upon.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the Congress and Sardar are anathema. Ground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in Rajkot for fomenting quarrels between Hindus and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 and the people in general and the Bhayats. None of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quarrelled. It is to be hoped that the Muslims and the Bhayats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prove enemies of their own deliverance. The reformers’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clear. They must avoid all clash. They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at the hands of their own people if the occasion arose.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tried with marvellous success the weapon of non-violent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ration. They can enforce it fully and simply sit still.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paymasters, and the Prince and the officials are their servants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the will of their masters. This is literally true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and enlightened people who know the art of thinking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>acting as of one mind.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urge the people in the other States to hasten slowly.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is theirs if they will have patience and self-restraint.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knit themselves together and have a consciousness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They should not have internal dissensions. They must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combat the maxim of irresponsibility—divide and rule. It is </w:t>
      </w:r>
      <w:r>
        <w:rPr>
          <w:rFonts w:ascii="Times" w:hAnsi="Times" w:eastAsia="Times"/>
          <w:b w:val="0"/>
          <w:i w:val="0"/>
          <w:color w:val="000000"/>
          <w:sz w:val="22"/>
        </w:rPr>
        <w:t>easy enough if the reformers master the technique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Travancoreans had better be on their guard. I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in my possession to show that attempts are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divisions between Hindus and Christians and Ezhawas.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have responsible government, they must forget that they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different communities. They must learn that they are one and </w:t>
      </w:r>
      <w:r>
        <w:rPr>
          <w:rFonts w:ascii="Times" w:hAnsi="Times" w:eastAsia="Times"/>
          <w:b w:val="0"/>
          <w:i w:val="0"/>
          <w:color w:val="000000"/>
          <w:sz w:val="22"/>
        </w:rPr>
        <w:t>indivisible political unit, and they must attain control over all forces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They must take full responsibility for peace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without the aid of the police, if they are to win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non-violent means. Meetings and processions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propaganda among ignorant masses. They are not necessary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awakened to a sense of their duty as citizens. Swaraj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awakened, not for the sleepy and the ignorant.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23,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INTERNAL DECAY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 and that of co-workers is largely taken up in wading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complaints about corruption among Congressmen.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typical letter received is from a Bombay Congressman: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Tripuri Congress delegates’ elections took place last Sunday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Bombay. The voting was to start at 8 a. m. in the morning. I reached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 at nearly 8.45 a. m., but to my consternation I found that I had already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impersonated in the short span of forty-five minutes. Scores of others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the same experience. I tried to trace the source, and though (as expected)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not trace the miscreant I found that this impersonation business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regularly organized and practised on a mass scale as soon as the polling had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started. Naturally those who came even half an hour late were disappointed,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having been impersonated meanwhile.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suggestions have been made to you to abate this nuisance, but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humble opinion unless we introduce the system of asking the prospective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voters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produce their membership cards </w:t>
      </w:r>
      <w:r>
        <w:rPr>
          <w:rFonts w:ascii="Times" w:hAnsi="Times" w:eastAsia="Times"/>
          <w:b w:val="0"/>
          <w:i w:val="0"/>
          <w:color w:val="000000"/>
          <w:sz w:val="18"/>
        </w:rPr>
        <w:t>to be duly stamped by the issuing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officers before slips are issued to them, nothing will do the trick . . . 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suggestion is quite sound.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every voter had to produce an identification card before </w:t>
      </w:r>
      <w:r>
        <w:rPr>
          <w:rFonts w:ascii="Times" w:hAnsi="Times" w:eastAsia="Times"/>
          <w:b w:val="0"/>
          <w:i w:val="0"/>
          <w:color w:val="000000"/>
          <w:sz w:val="22"/>
        </w:rPr>
        <w:t>being allowed to register his vote.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purpose, however, in reproducing the correspondent’s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merely to draw attention to the impersonation in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>the method of dealing with it. The letter is a pointer. Besides imper-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sonation there is the wholesale tampering with the Congress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 bogus names. These registers have as much value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 containing counterfeit coins though it is claimed to contain </w:t>
      </w:r>
      <w:r>
        <w:rPr>
          <w:rFonts w:ascii="Times" w:hAnsi="Times" w:eastAsia="Times"/>
          <w:b w:val="0"/>
          <w:i w:val="0"/>
          <w:color w:val="000000"/>
          <w:sz w:val="22"/>
        </w:rPr>
        <w:t>rupees. Strife at Congress elections is becoming a common occur-</w:t>
      </w:r>
      <w:r>
        <w:rPr>
          <w:rFonts w:ascii="Times" w:hAnsi="Times" w:eastAsia="Times"/>
          <w:b w:val="0"/>
          <w:i w:val="0"/>
          <w:color w:val="000000"/>
          <w:sz w:val="22"/>
        </w:rPr>
        <w:t>rence. The indiscipline of Congressmen is on the increase everywhere.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extract from the letter is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make irresponsible, even violent, speeches. Many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instructions. Bihar is a notable example. Kisans of Bihar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Congressmen. Their leaders are Congress-men.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live in perpetual dread of kisan risings and kisan marches.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two days ago I had a wire from Khandesh of a contem-plated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to the Collector’s bungalow by kisans headed by a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worker. Such instances can be multiplied.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Rome’s decline began long before it fell. The Congress,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nursed for over fifty years by the best brains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fall the moment it has begun to decay. It need not fall at all, if </w:t>
      </w:r>
      <w:r>
        <w:rPr>
          <w:rFonts w:ascii="Times" w:hAnsi="Times" w:eastAsia="Times"/>
          <w:b w:val="0"/>
          <w:i w:val="0"/>
          <w:color w:val="000000"/>
          <w:sz w:val="22"/>
        </w:rPr>
        <w:t>the corruption is handled in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greatest work before the Congress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this fourfold process of decay. We are yet far from our goal.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no nearer it if we are not sure of our means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implications. When the real time comes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wanting. If I was called upon to lead, say, an army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I should be unable to shoulder the burden. This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to make. But I should be guilty of cowardice and worse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make it. Though there is non-violence enough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there is not enough among those who have to organize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Even as a banker cannot run a bank if he has nothing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chest, so can a general not lead a battle if he has no soldiers on whom </w:t>
      </w:r>
      <w:r>
        <w:rPr>
          <w:rFonts w:ascii="Times" w:hAnsi="Times" w:eastAsia="Times"/>
          <w:b w:val="0"/>
          <w:i w:val="0"/>
          <w:color w:val="000000"/>
          <w:sz w:val="22"/>
        </w:rPr>
        <w:t>he can rely implicitly.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Congressman blame me for thinking aloud.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in the Congress, I have not ceased to be of it.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expect me to give the call when in my opinion the time for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come. What is more, if God so wills it, I feel I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energy in me to lead a battle much more strenuous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 have fought. But there are Saharas in the way.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Congressmen can see, touch and handle.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harmed by my having lifted the curtain and exposing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uglinesses to the public gaze. It would be harmed if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I hid it from the public.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present condition of the Congress I see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and red ruin in front of the country. Shall we face the harsh </w:t>
      </w:r>
      <w:r>
        <w:rPr>
          <w:rFonts w:ascii="Times" w:hAnsi="Times" w:eastAsia="Times"/>
          <w:b w:val="0"/>
          <w:i w:val="0"/>
          <w:color w:val="000000"/>
          <w:sz w:val="22"/>
        </w:rPr>
        <w:t>truth at Tripuri?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23,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‘WHAT A MAN OF GOD!’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much-travelled Miss Muriel Lester, my East End hostess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Round Table days, who is in the Frontier Province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writing this, having met Badshah Khan, thus writes of him: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I have got to know Khan Abdul Ghaffar Khan, I feel there is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to be another such honour in my life so far as meeting wonderful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goes. He is an Old Testament prince with the New Testament gentleness. What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man of God ! Thank you for making it possible for us to know him.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taking us tomorrow to Utmanzai. It will be a pleasure to see Mira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published this private testimony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to be the exaggeration of an unbalanced mind.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Muriel Lester readily sees the bright side of those whom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meets. It is not a fault but a virtue. There is no one without faults,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men of God. They are men of God not because they are faultless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they know their own faults, they strive against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hide them and are ever ready to correct themselves.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who prides himself in calling himself a servant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devout Muslim who never misses his prayers and fasts.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Koran is the most liberal I have known.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choice of one from among the workers whose services I had </w:t>
      </w:r>
      <w:r>
        <w:rPr>
          <w:rFonts w:ascii="Times" w:hAnsi="Times" w:eastAsia="Times"/>
          <w:b w:val="0"/>
          <w:i w:val="0"/>
          <w:color w:val="000000"/>
          <w:sz w:val="22"/>
        </w:rPr>
        <w:t>offered him for introducing spinning, etc., among Khudai Khidmat-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gars. He deliberately chose Mirabai, Madeleine Slade. She was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living under the same roof as Khan Saheb and is now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rooms adjoining Khan Saheb’s residence where she conducts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She writes to me almost daily. I am glad to be able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letters, though she does not spare those whom she loves, bear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Lester’s first impression of this noble fakir.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officials have no use for him. They fear him and distrust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mind this distrust so much if it did not hamper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>did not harm India and England and therefore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23,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ISLAMIC CULTURE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great Muslim asked me what appeared to me strange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the other day. Strange, because I should have thought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who knows me, and this great Muslim knew me, could answer </w:t>
      </w:r>
      <w:r>
        <w:rPr>
          <w:rFonts w:ascii="Times" w:hAnsi="Times" w:eastAsia="Times"/>
          <w:b w:val="0"/>
          <w:i w:val="0"/>
          <w:color w:val="000000"/>
          <w:sz w:val="22"/>
        </w:rPr>
        <w:t>them for me. Here is the dialogue: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you the same to Muslims now that you used to be in South Africa—their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friend, father and guide?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never claimed the privilege of being father to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South Africa. But I certainly was their guide and friend. (I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state in passing that I was addressed as Bhai— brother—by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others.) I am absolutely the same as I was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years ago. I regard Muslims like other Indians as blood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entitled to the same rights and privileges as any other Indian.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 do you cherish their culture as you would cherish your own Hindu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culture?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 I do. I cannot do otherwise, as I believe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great religions to be as true as my own. India is the richer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cultures that Islam and Christianity brought with them. I regard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antagonisms as a passing phase.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Let me be plain. I do not believe in Akbar’s dream. He aimed at fusing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religions into one and producing a new faith. Do you have some such aim?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what Akbar dreamt. I do not aim at any fusion.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religion has its own contribution to make to human evolution.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great faiths of the world as so many branches of a tree, </w:t>
      </w:r>
      <w:r>
        <w:rPr>
          <w:rFonts w:ascii="Times" w:hAnsi="Times" w:eastAsia="Times"/>
          <w:b w:val="0"/>
          <w:i w:val="0"/>
          <w:color w:val="000000"/>
          <w:sz w:val="22"/>
        </w:rPr>
        <w:t>each distinct from the other though having the same source.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would like you to tell me what you mean by Hindustani. Do you favour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 dictionary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anticipated you. I understand that Maulvi Abdul Haq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has produced a dictionary which has taken all the Urdu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to be found in the Benares Hindi Lexicon and Hindi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Osmania Lexicon. I have recommended to the Congress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the Maulvi Saheb’s dictionary. And for new words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 board composed of Maulana Abul Kalam Azad and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Babu.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the Border Tribes? You know they are being crushed under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heel. Will you favour their relations with India being regulated by the Frontier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most decidedly. I have been moving in that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publicly stated more than once that India has to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them and not regard them as her natural enemies.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to go in their midst myself and secure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for Badshah Khan.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other questions also asked, but they are not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interest as the ones I have dealt with. And they are not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controversy so far as I know. I should like to add here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lost my faith in communal unity. My life is still dedicated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political pact has to come, it will never satisfy me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unity. And a heart unity is inconceivable without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as the basis of permanent friendship or brotherhood.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23,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ANORIA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TIME              RESERVED.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210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1939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but what a letter! You bite even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distance! Why should I worry about you? God takes care of 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you could not meet Mridulabehn. I am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>reading was 160/94 at noon.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both your letters. The articles will be published in</w:t>
      </w: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myself asked for them—hadn’t I? I was only awaiting </w:t>
      </w:r>
      <w:r>
        <w:rPr>
          <w:rFonts w:ascii="Times" w:hAnsi="Times" w:eastAsia="Times"/>
          <w:b w:val="0"/>
          <w:i w:val="0"/>
          <w:color w:val="000000"/>
          <w:sz w:val="22"/>
        </w:rPr>
        <w:t>the second. I hope your daughter-in-law is well. Ba is all right.</w:t>
      </w:r>
    </w:p>
    <w:p>
      <w:pPr>
        <w:autoSpaceDN w:val="0"/>
        <w:autoSpaceDE w:val="0"/>
        <w:widowControl/>
        <w:spacing w:line="220" w:lineRule="exact" w:before="6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AMESHWARI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EHRU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AKPATTAM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7987. Also C.W. 3083.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INTERVIEW TO “THE TIMES OF INDIA”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1939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the correspondent’s question as to what Gandhiji meant by saying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last week’s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that an all-India crisis would occur if the Jaipur authorities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persisted in prohibiting the entry of Seth Jamnalal Bajaj into the State,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Seth Jamnalal is an all-India man, though a subject of Jaipur.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member of the Congress Working Committee, and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admittedly a man of peace. He is the president of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working and has been allowed to work in Jaipur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years. Its activities have always been open. It contains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workers who are sober by disposition and who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constructive work, both among men and women. There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affairs in Jaipur a distinguished politico-military officer.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shaping the policy of the State in connection with the ban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Jamnalalji and his association, the Jaipur Rajya Praja Mandal.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18-3-1939, 1-4-1939, 15-4-1939, </w:t>
      </w:r>
      <w:r>
        <w:rPr>
          <w:rFonts w:ascii="Times" w:hAnsi="Times" w:eastAsia="Times"/>
          <w:b w:val="0"/>
          <w:i w:val="0"/>
          <w:color w:val="000000"/>
          <w:sz w:val="18"/>
        </w:rPr>
        <w:t>29-4-1939, 6-5-1939 and 20-5-1939.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Sir Beauchamp St. John, Prime Minister of Jaipur,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acting without at least the tacit approval of the Central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rity, without whose consent he could not become the Prime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>of an important State like Jaipur.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action of the Jaipur authorities precipitates a first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crisis, it is impossible for the Indian National Congress,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India, to stand by and look on with indifference whilst Jamnalalji,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 offence whatsoever, is imprisoned and members of the Praja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are dealt with likewise. The Congress will be neglecting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if, having power, it shrank from using it and allowed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Jaipur to be crushed for want of support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This is the sense in which I have said that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>Jaipur, or say Rajkot, might easily lead to an all-India crisis.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non-intervention by the Congress was,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 perfect piece of statesmanship when the people of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awakened. That policy would be cowardice when there is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awakening among the people of the States and a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a long course of suffering for the vindication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rights. If once this is recognized, the struggle for liberty,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takes place, is the struggle for all India. Whenever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thinks it can usefully intervene, it must intervene.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a further question how the Congress as an institution and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Ministries in the various provinces were justified in precipitating a crisis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an issue which exclusively concerned a State,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in a particular district in British India the Collector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butchered the people of that district, is or is not the Congress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>in intervening and precipitating an all-India crisis? If the answer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‘yes’, then it applies to Jaipur also for examining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in terms of intervention. If there had been no non-inter-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vention resolution by the Congress, this question really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arisen. Therefore, unthinking people very often blame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that constitutionally Indian States were foreign States.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that blame at all. I was wandering about in the States and I </w:t>
      </w:r>
      <w:r>
        <w:rPr>
          <w:rFonts w:ascii="Times" w:hAnsi="Times" w:eastAsia="Times"/>
          <w:b w:val="0"/>
          <w:i w:val="0"/>
          <w:color w:val="000000"/>
          <w:sz w:val="22"/>
        </w:rPr>
        <w:t>knew as a matter of fact that the people of the States were not ready.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they became ready, the legal, constitutional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>artificial boundary was destroyed. This is a tremendous moral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Constitutionalism, legality and such other things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within their respective spheres, but they become a drag upon </w:t>
      </w:r>
      <w:r>
        <w:rPr>
          <w:rFonts w:ascii="Times" w:hAnsi="Times" w:eastAsia="Times"/>
          <w:b w:val="0"/>
          <w:i w:val="0"/>
          <w:color w:val="000000"/>
          <w:sz w:val="22"/>
        </w:rPr>
        <w:t>human progress immediately the human mind has broken these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bonds and flies higher. That is precisely what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eyes. Without any spur from any outside agency I saw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that there must be intervention by the Congress of the type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today. And it will go on from stage to stage,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the moral force that it has become—in other words,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lives up to its policy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People say that I have changed my view, that I say today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different from what I said years ago. The fact of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conditions have changed. I am the same. My words and deeds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by prevailing conditions. There has been a gradual evolu-tion </w:t>
      </w:r>
      <w:r>
        <w:rPr>
          <w:rFonts w:ascii="Times" w:hAnsi="Times" w:eastAsia="Times"/>
          <w:b w:val="0"/>
          <w:i w:val="0"/>
          <w:color w:val="000000"/>
          <w:sz w:val="22"/>
        </w:rPr>
        <w:t>in my environment and I react to it as a satyagrahi.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correspondent next drew Gandhiji’s attention to recent developments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Rajkot and in Baroda, where the minorities were protesting against the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dictation. Gandhiji said in reply that he was unperturbed by those developments.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liberty cannot possibly be withdrawn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because there are at the moment so-called communal splits.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history is repeating itself and the power that is losing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becoming desperate and fomenting trouble and dissension within,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to drag on its existence by means of these dissensions.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know how to work the non-violent technique, the powers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acting in this manner will be confounded and the people will rise </w:t>
      </w:r>
      <w:r>
        <w:rPr>
          <w:rFonts w:ascii="Times" w:hAnsi="Times" w:eastAsia="Times"/>
          <w:b w:val="0"/>
          <w:i w:val="0"/>
          <w:color w:val="000000"/>
          <w:sz w:val="22"/>
        </w:rPr>
        <w:t>victorious.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in Rajkot, for instance, have everything to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Rajkot securing liberty. They are today depending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sweet will, not of the Rulers, but of the advisers of the Rulers;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they will share power with the people because they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But I really do not believe that there is real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in Rajkot. They have enjoyed the best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know this from personal experience myself.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months’ brief but brilliant struggle there was no dissension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the Hindus and the Muslims in Rajkot. Though many Mus-lims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court imprisonment, the Muslims as a community remained at </w:t>
      </w:r>
      <w:r>
        <w:rPr>
          <w:rFonts w:ascii="Times" w:hAnsi="Times" w:eastAsia="Times"/>
          <w:b w:val="0"/>
          <w:i w:val="0"/>
          <w:color w:val="000000"/>
          <w:sz w:val="22"/>
        </w:rPr>
        <w:t>the back of the agitation.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do not understand this unfortunate squabble in Baroda.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 yet too paralysed to get a full grasp of the situation.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what can Maharashtrians lose if there is self-rule in Baroda?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powerful enough to assert themselves. It is not as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crushed by the so-called Gujarati majority, and if the majority gets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share of the crumbs of office, that should not be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non-participation by the Maharashtrians in the struggle for liberty.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though I have not been able to fathom the bottom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quarrel, I have no misgivings so long as the reformers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and do not harbour any ill will against the Maharashtrians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action. The question dwindles into insignificance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is concerned when it is remembered that against its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2,500,000 there are only a few thousands of Maharashtrians, mostly </w:t>
      </w:r>
      <w:r>
        <w:rPr>
          <w:rFonts w:ascii="Times" w:hAnsi="Times" w:eastAsia="Times"/>
          <w:b w:val="0"/>
          <w:i w:val="0"/>
          <w:color w:val="000000"/>
          <w:sz w:val="22"/>
        </w:rPr>
        <w:t>to be found in Baroda city itself.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January 25, 1939,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28-1-1939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ARDOLI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cheque for £100. It is for the repairs of the library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building—is it not? Why should you be afraid of the astrological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prediction ? Now it is certainly time for me to leave the world.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 if you hear the news of my demise tomorrow. Both of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my work. You should shine as my heir.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inheritance. Money is something that comes and goes, but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virtues those are your inheritance. Add to them and be happy. </w:t>
      </w:r>
      <w:r>
        <w:rPr>
          <w:rFonts w:ascii="Times" w:hAnsi="Times" w:eastAsia="Times"/>
          <w:b w:val="0"/>
          <w:i w:val="0"/>
          <w:color w:val="000000"/>
          <w:sz w:val="22"/>
        </w:rPr>
        <w:t>All are sharers in this inheritance.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4893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SUSHILA GANDHI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does you justice. It came to my hand at 6.30.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7.50 now. I only think of your good. How can I claim to be a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otherwise? It is wrong for you to stay back for fear of your dreams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forecasts coming true. One should not deviate from one’s duty </w:t>
      </w:r>
      <w:r>
        <w:rPr>
          <w:rFonts w:ascii="Times" w:hAnsi="Times" w:eastAsia="Times"/>
          <w:b w:val="0"/>
          <w:i w:val="0"/>
          <w:color w:val="000000"/>
          <w:sz w:val="22"/>
        </w:rPr>
        <w:t>even if the forecast is trustworthy. What does it matter if I or anybody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Akola dies when you are not here? If your presence here is nece-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ssary for some service, it becomes your duty to stay back. Otherwise,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place is by Manilal. You are his wife,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vamangini, </w:t>
      </w:r>
      <w:r>
        <w:rPr>
          <w:rFonts w:ascii="Times" w:hAnsi="Times" w:eastAsia="Times"/>
          <w:b w:val="0"/>
          <w:i w:val="0"/>
          <w:color w:val="000000"/>
          <w:sz w:val="22"/>
        </w:rPr>
        <w:t>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the left side of the body. You are his better half. Your place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 Manilal is. Go without hesitation and with a light heart. That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enclosed is for Manilal.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LORD LINLITHGOW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Confidential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clear reply of the 4th inst. in reply to mine of the 23rd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 emboldens me to bring to your notice certain happenings as I </w:t>
      </w:r>
      <w:r>
        <w:rPr>
          <w:rFonts w:ascii="Times" w:hAnsi="Times" w:eastAsia="Times"/>
          <w:b w:val="0"/>
          <w:i w:val="0"/>
          <w:color w:val="000000"/>
          <w:sz w:val="22"/>
        </w:rPr>
        <w:t>see them.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Orissa things seem to be worst.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Public opinion there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>strong as elsewhere and the most unfortunate murder of Major Bazal-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gette in Ranpur has complicated the situation. The Orissa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has been officially admitted, has rendered every assistance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This unfortunate event apart, out of a total population of 75,000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 in Talcher, 26,000 have been compelled by sufferings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>indescribable to migrate to British Orissa.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 the clear duty of the Resident to see that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this migration is investigated and redress given to the people.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 in Kathiawad, as far as I can see,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of Rajkot break his solemn pact with his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form of an official Notification.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struggle has, therefore, been resumed in Rajkot.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Prime Minister of Jaipur is said to have vowed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crush Seth Jamnalalji, a well-known banker, philanthropist and social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reformer, and socio-political organization of which he is the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Their crime consists in aiming at responsible government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States”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States”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Jaipur under the aegis of the Maharaja.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take it that the Central Government cannot escape responsi-</w:t>
      </w:r>
      <w:r>
        <w:rPr>
          <w:rFonts w:ascii="Times" w:hAnsi="Times" w:eastAsia="Times"/>
          <w:b w:val="0"/>
          <w:i w:val="0"/>
          <w:color w:val="000000"/>
          <w:sz w:val="22"/>
        </w:rPr>
        <w:t>bility, if the information given herein is trustworthy.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the people of the States have to fight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rulers who by themselves cannot resist their people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combat the unseen and all too powerful hand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present this awful problem to you. I call it awful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do not know how far it will commit both the Central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rity and the Congress which has a moral duty by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I can understand the treaty obligations of the Paramount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States against danger from without and anarchy within.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corollary equally true, that if the States suppress their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have also to be protected by the Paramount Power? Can a </w:t>
      </w:r>
      <w:r>
        <w:rPr>
          <w:rFonts w:ascii="Times" w:hAnsi="Times" w:eastAsia="Times"/>
          <w:b w:val="0"/>
          <w:i w:val="0"/>
          <w:color w:val="000000"/>
          <w:sz w:val="22"/>
        </w:rPr>
        <w:t>State suppress free speech, meetings and the like, and expect the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Power to help it in doing so, if the afflicted people carry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agitation for the natural freedom to which every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 in decent society is entitled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expect any reply to my letter unless there is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me. I know how every moment of your time is occupied.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 to know, as I do know, that my letters receive your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attention.</w:t>
      </w:r>
    </w:p>
    <w:p>
      <w:pPr>
        <w:autoSpaceDN w:val="0"/>
        <w:autoSpaceDE w:val="0"/>
        <w:widowControl/>
        <w:spacing w:line="220" w:lineRule="exact" w:before="6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40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a printed copy: Lord Linlithgow Papers.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pp. </w:t>
      </w:r>
      <w:r>
        <w:rPr>
          <w:rFonts w:ascii="Times" w:hAnsi="Times" w:eastAsia="Times"/>
          <w:b w:val="0"/>
          <w:i w:val="0"/>
          <w:color w:val="000000"/>
          <w:sz w:val="18"/>
        </w:rPr>
        <w:t>401-2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JAMES A. H. MILLS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 P.),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MILLS,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18th inst.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you disown all responsibility for what appeared in the Press there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more to be said about it, though he is still unable to understand how such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 misrepresentation of what you reported could take place. He is sorry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got that cutting with him to send to you but surely, you will be able to procure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yourself and have a look at it. Anyway, Gandhiji desires me to say that if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 he will outlive all propaganda that ignorance or malice may set on foot against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autoSpaceDE w:val="0"/>
        <w:widowControl/>
        <w:spacing w:line="220" w:lineRule="exact" w:before="118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A. H. 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JIBUTI</w:t>
      </w:r>
    </w:p>
    <w:p>
      <w:pPr>
        <w:sectPr>
          <w:type w:val="continuous"/>
          <w:pgSz w:w="9360" w:h="12960"/>
          <w:pgMar w:top="544" w:right="1402" w:bottom="468" w:left="1440" w:header="720" w:footer="720" w:gutter="0"/>
          <w:cols w:num="2" w:equalWidth="0">
            <w:col w:w="4022" w:space="0"/>
            <w:col w:w="249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4"/>
        <w:ind w:left="0" w:right="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sectPr>
          <w:type w:val="nextColumn"/>
          <w:pgSz w:w="9360" w:h="12960"/>
          <w:pgMar w:top="544" w:right="1402" w:bottom="468" w:left="1440" w:header="720" w:footer="720" w:gutter="0"/>
          <w:cols w:num="2" w:equalWidth="0">
            <w:col w:w="4022" w:space="0"/>
            <w:col w:w="249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CHANDAN PAREKH</w:t>
      </w:r>
    </w:p>
    <w:p>
      <w:pPr>
        <w:autoSpaceDN w:val="0"/>
        <w:autoSpaceDE w:val="0"/>
        <w:widowControl/>
        <w:spacing w:line="224" w:lineRule="exact" w:before="16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Kanu to send you Rs. 30. I am sorry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overlooked.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it for certain that H. would not have left had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for the episode in which you figured. Do not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your first letter. You wanted that H.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education. That has been done. To do anything more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cruelty. Your purpose is served. I do not hold you guilty. You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justice from me, did you not ? If I hand over the papers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others and if they hold you guilty, will you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verdict? Are you so foolish? But that is the meaning of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that you will accept the verdict if they hold you guilty.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lacks wisdom. When I have acquitted you, what more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you to do? But I have done more for you. I pronounced you </w:t>
      </w:r>
      <w:r>
        <w:rPr>
          <w:rFonts w:ascii="Times" w:hAnsi="Times" w:eastAsia="Times"/>
          <w:b w:val="0"/>
          <w:i w:val="0"/>
          <w:color w:val="000000"/>
          <w:sz w:val="22"/>
        </w:rPr>
        <w:t>not guilty and made H. give up Dakshinamurti and women’s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What more would you gain by making him accept his guilt?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is punished but he is never forced to confess the guilt.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really exhibiting your foolishness. Have you or have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the right to call you foolish? Write your reply with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you insist, I shall certainly give trouble to Jamnalalji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advise you to forget about H. and absorb yourself in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you do not find the food suitable, cook yourself. It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15 minutes in a cooker.</w:t>
      </w:r>
    </w:p>
    <w:p>
      <w:pPr>
        <w:autoSpaceDN w:val="0"/>
        <w:autoSpaceDE w:val="0"/>
        <w:widowControl/>
        <w:spacing w:line="220" w:lineRule="exact" w:before="6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948. Courtesy: Satish D. Kalelkar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my letter. Your question is pertinent.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is not to be found in what happened. We must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it happened. There is plenty of violence in the Aryan League.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counteract it? The substance of what you say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are more given to the gospel of violence. What is the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person to do when two violent parties fight? When he is power-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do anything he should pray, keep away from the conflict and </w:t>
      </w:r>
      <w:r>
        <w:rPr>
          <w:rFonts w:ascii="Times" w:hAnsi="Times" w:eastAsia="Times"/>
          <w:b w:val="0"/>
          <w:i w:val="0"/>
          <w:color w:val="000000"/>
          <w:sz w:val="22"/>
        </w:rPr>
        <w:t>seek for an opportunity to sacrifice himself.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speak to Devdas.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here do not contain any news of the riot.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anything in </w:t>
      </w:r>
      <w:r>
        <w:rPr>
          <w:rFonts w:ascii="Times" w:hAnsi="Times" w:eastAsia="Times"/>
          <w:b w:val="0"/>
          <w:i/>
          <w:color w:val="000000"/>
          <w:sz w:val="22"/>
        </w:rPr>
        <w:t>The Statesman?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the letter to Kripalani. I gave it to Pyarelal to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him.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2475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582. SPEECH AT MEETING OF PEASANTS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1939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the resolutions you have passed before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Let me congratulate both the parties on it. Sardar has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passed these resolutions with God as your witness.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had some experience of what happens when a man breaks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vow. I do hope that you will fully adhere to these resolutions.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when people do not make such resolutions of their own accord, </w:t>
      </w:r>
      <w:r>
        <w:rPr>
          <w:rFonts w:ascii="Times" w:hAnsi="Times" w:eastAsia="Times"/>
          <w:b w:val="0"/>
          <w:i w:val="0"/>
          <w:color w:val="000000"/>
          <w:sz w:val="22"/>
        </w:rPr>
        <w:t>law compels them to do so, which carries with it some kind of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It is a good thing that you have passed these resolutions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free will. It is not an ordinary thing that the Dublas have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serfs and have become free. Of course, these resolutions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impression that the peasants in this part are big businessmen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these resolutions they have indeed struck a big bargain.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great about paying fair daily wages to the Dublas for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of work whereas formerly they were made to work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owners desired? I am not greatly impressed by it.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any man or woman must get the minimum wage of 8 annas for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work. God willing, such conditions will be created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lifetime. You may find 8 annas a big thing; but it really is not so big. </w:t>
      </w:r>
      <w:r>
        <w:rPr>
          <w:rFonts w:ascii="Times" w:hAnsi="Times" w:eastAsia="Times"/>
          <w:b w:val="0"/>
          <w:i w:val="0"/>
          <w:color w:val="000000"/>
          <w:sz w:val="22"/>
        </w:rPr>
        <w:t>But you have fixed 3 annas as the wages for a woman labourer, where-</w:t>
      </w:r>
      <w:r>
        <w:rPr>
          <w:rFonts w:ascii="Times" w:hAnsi="Times" w:eastAsia="Times"/>
          <w:b w:val="0"/>
          <w:i w:val="0"/>
          <w:color w:val="000000"/>
          <w:sz w:val="22"/>
        </w:rPr>
        <w:t>as you will take the same amount of work from her. Do you think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with an attendance of between 10 and 15 thousand landowners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Halis or Dublas, was held to approve the recommendations made by a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farmers and village workers, formed in the previous year to consider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emancipation of Halis whose status was that of serfs. The committee had made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recommendations: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Every Hali to be emancipated, the wages from 26th January 1939 to be 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4/6 (for males) and as. 3/- (for females); (2) every Hali who has worked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master’s farm for twelve years or more is automatically free from all his debts to him;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such Halis as may have worked for less than twelve years to have credited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a twelfth of the debt for every year that they have worked; (4) an anna per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deducted from the wage, in the case of men, until the debt is repaid; (5)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declared free from debt on expiry of 12 years, whether the debt be paid or not;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every debt to expire with the debtor’s life; (7) a Dubla may engage himself 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 wage of Rs. 80, and Rs. 15 may be deducted from his wage for repayment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debt due if any; (8) a village committee to be appointed to settle all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>pertaining to debts.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people will run away from you? Hence, even while congratu-</w:t>
      </w:r>
      <w:r>
        <w:rPr>
          <w:rFonts w:ascii="Times" w:hAnsi="Times" w:eastAsia="Times"/>
          <w:b w:val="0"/>
          <w:i w:val="0"/>
          <w:color w:val="000000"/>
          <w:sz w:val="22"/>
        </w:rPr>
        <w:t>lating you, I tell you that you have struck a bargain.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insist that you should not take the resolution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literally. Do not think that you can never pay more than 4_ annas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annas. The very fact that you have made them free implies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to work wherever they choose and earn the wages they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significance of this resolution is that they will remain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and your relations will be pure. The fact that a Dubla ceases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serf and becomes a ploughman does not mean that the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plough the land. The plough will belong to the farmer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Dubla will use it for him. But the real ploughman, in fact, is the tiller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land and the ideal condition will be that in which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and the serf become ploughmen. Further, the resolution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even when it has been a good year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bumper crops you will pay only 4_ annas as wages. If you do so,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say that you have not carried out your resolution.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taken the great vow of independence in 1921.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fulfilled the major part of it. What you have done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done in 1921. This means that you delayed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done many years ago. Nevertheless,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>you as this is a meritorious act.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is our basic occupation. But we are not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agriculturists, because our farming does not keep us busy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Nor does it give us enough to eat.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charkha as Annapurna and praise it even today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formerly. Hence, if the farmers want to make progress,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supplement their income by taking to the charkha. Thus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devote all your free time to the charkha.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resolutions will be implemented by both the parties.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19-2-1939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SIR W. BEAUCHAMP ST. JOHN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yours of the 25th inst.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 I cannot sympathize with you in your hesitation.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Shri Chudgar has sent is too valuable not to be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concern was to see that I did not give currency to a report whose </w:t>
      </w:r>
      <w:r>
        <w:rPr>
          <w:rFonts w:ascii="Times" w:hAnsi="Times" w:eastAsia="Times"/>
          <w:b w:val="0"/>
          <w:i w:val="0"/>
          <w:color w:val="000000"/>
          <w:sz w:val="22"/>
        </w:rPr>
        <w:t>accuracy could be successfully challenged.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correspondence with Shri Chudgar and if he adheres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he has given to Seth Jamnalalji, I may feel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>publish it in the interest of the cause of the people of Jaipur.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understood the meaning of “suitable action” to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by you in the event of publication of Shri Chudgar’s version.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pp. 400-1. Also C.W. 7809. Courtesy: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puzzled. I did not say no. I only explained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predicament. You made the suggestion and I accepted it. You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unpredictable. If you are not worried over the lack of my contact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about the refusal from Maulana, why is the letter so full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topic? But I do not wish to get into an argument with you.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you to go to Mridula.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669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TELEGRAM TO BISWANATH DAS</w:t>
      </w:r>
    </w:p>
    <w:p>
      <w:pPr>
        <w:autoSpaceDN w:val="0"/>
        <w:autoSpaceDE w:val="0"/>
        <w:widowControl/>
        <w:spacing w:line="294" w:lineRule="exact" w:before="6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4"/>
        <w:gridCol w:w="934"/>
        <w:gridCol w:w="934"/>
        <w:gridCol w:w="934"/>
        <w:gridCol w:w="934"/>
        <w:gridCol w:w="934"/>
        <w:gridCol w:w="934"/>
      </w:tblGrid>
      <w:tr>
        <w:trPr>
          <w:trHeight w:hRule="exact" w:val="29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THAKKAR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BAPA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TALCHER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REFUGEES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STARVING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SUFFERING.     WANT     MEDICAL     ASSISTANCE.     PLEASE     GIVE       RELIEF.</w:t>
      </w:r>
    </w:p>
    <w:p>
      <w:pPr>
        <w:autoSpaceDN w:val="0"/>
        <w:autoSpaceDE w:val="0"/>
        <w:widowControl/>
        <w:spacing w:line="266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plight of Talcher refugees;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States”, </w:t>
      </w:r>
      <w:r>
        <w:rPr>
          <w:rFonts w:ascii="Times" w:hAnsi="Times" w:eastAsia="Times"/>
          <w:b w:val="0"/>
          <w:i w:val="0"/>
          <w:color w:val="000000"/>
          <w:sz w:val="18"/>
        </w:rPr>
        <w:t>23-1-1939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TELEGRAM TO JANAKIDEVI BAJAJ</w:t>
      </w:r>
    </w:p>
    <w:p>
      <w:pPr>
        <w:autoSpaceDN w:val="0"/>
        <w:autoSpaceDE w:val="0"/>
        <w:widowControl/>
        <w:spacing w:line="26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28,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ANKIDEVI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DON’T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JAIPUR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CERTIFIED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DOCTORS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ME    AS    PERFECTLY     FIT     AND      CHEERFUL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587. DRAFT OF STATEMENT FOR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28, 1939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 of Jaipur is reported to have vowed to crush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Jaipur Rajya Praja Mandal and me. In pursuance of that policy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put out of harm’s way as they may think. Presently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fate will overtake the members of the Mandal. But if we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ourselves and our self-imposed trust, though our bodies may be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 or otherwise injured, our spirits shall be free.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 go into enforced silence let me reiterate what we are figh-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for. Our goal is responsible government under the Maharaja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civil disobedience has not been taken up so as to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to grant us responsible government.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asserting the elementary right that belongs to all societies, to </w:t>
      </w:r>
      <w:r>
        <w:rPr>
          <w:rFonts w:ascii="Times" w:hAnsi="Times" w:eastAsia="Times"/>
          <w:b w:val="0"/>
          <w:i w:val="0"/>
          <w:color w:val="000000"/>
          <w:sz w:val="22"/>
        </w:rPr>
        <w:t>speak and write freely, to assemble in meetings, to take out proces-</w:t>
      </w:r>
      <w:r>
        <w:rPr>
          <w:rFonts w:ascii="Times" w:hAnsi="Times" w:eastAsia="Times"/>
          <w:b w:val="0"/>
          <w:i w:val="0"/>
          <w:color w:val="000000"/>
          <w:sz w:val="22"/>
        </w:rPr>
        <w:t>sions, to form associations, etc., so long as these activities remain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We have been forced to resort to civil disobedience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elementary right has been denied to us. The moment this right is </w:t>
      </w:r>
      <w:r>
        <w:rPr>
          <w:rFonts w:ascii="Times" w:hAnsi="Times" w:eastAsia="Times"/>
          <w:b w:val="0"/>
          <w:i w:val="0"/>
          <w:color w:val="000000"/>
          <w:sz w:val="22"/>
        </w:rPr>
        <w:t>restored civil disobedience should be withdrawn.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there is no question as yet of mass civil disobedience or a </w:t>
      </w:r>
      <w:r>
        <w:rPr>
          <w:rFonts w:ascii="Times" w:hAnsi="Times" w:eastAsia="Times"/>
          <w:b w:val="0"/>
          <w:i w:val="0"/>
          <w:color w:val="000000"/>
          <w:sz w:val="22"/>
        </w:rPr>
        <w:t>no-tax campaign.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Seeing that the Mandal has been virtually declared an illegal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to be issued by Jamnalal Bajaj at the time of his arrest. The draft in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hand is available in G.N. 3078.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let us regard our existing register to be abrogated.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should be opened if possible within the State and without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Those only will become members who know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today even in becoming members of the Mandal.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hoped, however, that there will be a large number of Jaipurians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State or without who will become members of the Mandal </w:t>
      </w:r>
      <w:r>
        <w:rPr>
          <w:rFonts w:ascii="Times" w:hAnsi="Times" w:eastAsia="Times"/>
          <w:b w:val="0"/>
          <w:i w:val="0"/>
          <w:color w:val="000000"/>
          <w:sz w:val="22"/>
        </w:rPr>
        <w:t>and thus at least show their disapproval of the ban.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names, addresses and occupations of these members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and published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affairs of the Mandal will in my absence be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they will exercise all the powers of the Mandal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as if the constitution was in operation. This council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 right to substitute others in their respective places.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civil disobedience the council will whenever necessary seek </w:t>
      </w:r>
      <w:r>
        <w:rPr>
          <w:rFonts w:ascii="Times" w:hAnsi="Times" w:eastAsia="Times"/>
          <w:b w:val="0"/>
          <w:i w:val="0"/>
          <w:color w:val="000000"/>
          <w:sz w:val="22"/>
        </w:rPr>
        <w:t>and be guided by the advice of Gandhiji.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403-4. Also G.N. 3078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588. DISCUSSION WITH REPRESENTATIVES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MUNICIPALITIES AND LOCAL BOARDS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1939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question they asked related to the question of taxation: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is pledged to the policy of reducing the burden of taxation. Yet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Congressmen enter the local boards and municipalities, they required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 for carrying out their programme of beneficent municipal activity. How 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be done without fresh taxation which the people naturally dislike? How is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dilemma to be solved?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were a tax-payer within the jurisdiction of a local board </w:t>
      </w:r>
      <w:r>
        <w:rPr>
          <w:rFonts w:ascii="Times" w:hAnsi="Times" w:eastAsia="Times"/>
          <w:b w:val="0"/>
          <w:i w:val="0"/>
          <w:color w:val="000000"/>
          <w:sz w:val="22"/>
        </w:rPr>
        <w:t>or a municipality, I would refuse to pay a single pie by way of addi-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taxation and advise others to do likewise unless the money we </w:t>
      </w:r>
      <w:r>
        <w:rPr>
          <w:rFonts w:ascii="Times" w:hAnsi="Times" w:eastAsia="Times"/>
          <w:b w:val="0"/>
          <w:i w:val="0"/>
          <w:color w:val="000000"/>
          <w:sz w:val="22"/>
        </w:rPr>
        <w:t>pay is returned fourfold. Those who enter local boards and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palities as people’s representatives go there not to seek honour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mutual rivalries, but to render a service of love,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depend upon money. Ours is a pauper country. If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“Municipal Service and Non-violence”. About 200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municipalities and local boards had met Gandhiji to discuss the </w:t>
      </w:r>
      <w:r>
        <w:rPr>
          <w:rFonts w:ascii="Times" w:hAnsi="Times" w:eastAsia="Times"/>
          <w:b w:val="0"/>
          <w:i w:val="0"/>
          <w:color w:val="000000"/>
          <w:sz w:val="18"/>
        </w:rPr>
        <w:t>various knotty problems relating to their day-to-day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councillors are imbued with a real spirit of service,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themselves into unpaid sweepers, Bhangis and road-makers,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pride in doing so. They will invite their fellow-councillors,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not have come on the Congress ticket, to join them,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faith in themselves and their mission, their example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evoke response. This means that a municipal councillor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whole-timer. He should have no axe of his own to grind.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step would be to map out the entire adult population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of the municipality or the local board. All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make their contribution to municipal activity.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should be maintained. Those who are too poor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contribution but are able-bodied and physically fit,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give their free labour. Real India consists not of a few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and our Presidency towns, but of seven lakhs of villages.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the real problems of India have to be faced and solved.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better roads, better sanitation, better drinking water supply for </w:t>
      </w:r>
      <w:r>
        <w:rPr>
          <w:rFonts w:ascii="Times" w:hAnsi="Times" w:eastAsia="Times"/>
          <w:b w:val="0"/>
          <w:i w:val="0"/>
          <w:color w:val="000000"/>
          <w:sz w:val="22"/>
        </w:rPr>
        <w:t>our villages.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never be able to get through even a fraction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stupendous work if we proceed on a money basis. But India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reserve of manpower. If we can mobilize that, we can </w:t>
      </w:r>
      <w:r>
        <w:rPr>
          <w:rFonts w:ascii="Times" w:hAnsi="Times" w:eastAsia="Times"/>
          <w:b w:val="0"/>
          <w:i w:val="0"/>
          <w:color w:val="000000"/>
          <w:sz w:val="22"/>
        </w:rPr>
        <w:t>transform the entire look of the country in an incredibly short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charkha is a 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excellence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effecting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mobilization of our labour resources. It is a natural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too, which is the soul of all voluntary life-giving corpo-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activity. The popularization of the charkha thus has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any scheme of municipal work, whether it relates to the liqui-</w:t>
      </w:r>
      <w:r>
        <w:rPr>
          <w:rFonts w:ascii="Times" w:hAnsi="Times" w:eastAsia="Times"/>
          <w:b w:val="0"/>
          <w:i w:val="0"/>
          <w:color w:val="000000"/>
          <w:sz w:val="22"/>
        </w:rPr>
        <w:t>dation of rural unemployment and the consequent penury and appa-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lling conditions of existence under which vast sections of our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live, or whether it refers to the amelioration of slum life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shame of our big cities.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presupposes a living faith in the charkha, a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lead to an intelligent study and mastering of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its allied processes. As it is, we today love to kill 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going to cinemas and picture houses or even in idle talk. Pursuits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money without work interest us, but not the charkha.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faith that we shall advance towards our goal of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extent we succeed in universalizing the charkha.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following the plan of work outlined above,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return to the ratepayers whatever taxes they may have paid,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 manifold, in the form of vastly improved services and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amenities, and they will not grudge the levying of addi-</w:t>
      </w:r>
      <w:r>
        <w:rPr>
          <w:rFonts w:ascii="Times" w:hAnsi="Times" w:eastAsia="Times"/>
          <w:b w:val="0"/>
          <w:i w:val="0"/>
          <w:color w:val="000000"/>
          <w:sz w:val="22"/>
        </w:rPr>
        <w:t>tional taxes, too, should that become necessary.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member of the Jambusar Municipality asked: “In our municipality there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17 members, out of whom eight have been returned on the Congress ticket,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remaining nine are non-Congress. They can always outvote us and thwart our plans.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we do?”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should present no problem. If they want to proceed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style and fill up their time with speechifying and 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forth, you need not imitate them, or waste your time like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just put in your appearance at these meetings, but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your time by taking part in idle controversy. Instead,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occupy all your time with useful service of the ratepayers,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wielding the bucket and the broom, by working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spade and the basket, by nursing and rendering medical aid to the sick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ailing, and by teaching the ratepayers who are illiterate,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to read and write. As a result, two things may happen.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opponents will be infected by your example and will align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you and there will be an end to all controversy.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ratepayers will learn to know the sheep from the goats, and 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all the seventeen seats will be filled by Congressmen.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non-violent way of liquidating opposition. It eliminates all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clash and makes our way clear irrespective of what the other party </w:t>
      </w:r>
      <w:r>
        <w:rPr>
          <w:rFonts w:ascii="Times" w:hAnsi="Times" w:eastAsia="Times"/>
          <w:b w:val="0"/>
          <w:i w:val="0"/>
          <w:color w:val="000000"/>
          <w:sz w:val="22"/>
        </w:rPr>
        <w:t>may or may not do.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Since in many places in Gujarat the National Week is being observed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inviting the people to take part in rural uplift or municipal service work, would it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desirable to alter the dates of the celebration so that the week should fall within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bright phase of the moon? This will enable mass operations to continue even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nightfall and economize lighting.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multitude of calendars are at present in vogue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country. But for a national celebration it is desirable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 calendar which is universal. If your civic zeal is not a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show, beginning and ending with the National Week, you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municipal service weeks in addition to the National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dates for these weeks in each place can be fixed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 of the activity suited to that particular place.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“Which form of taxation is better for municipal purposes, direct or indirect?”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 city father from Surat.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Indirect taxation is found to be more popular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ratepayers, because its incidence is not directly felt. But the direct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taxation has more educative value and will be found more handy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object is to make the ratepayers municipal-minded.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friend from Kheda District complained: “We would like to introduce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Wardha scheme of basic education in the primary schools run by local boards.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local bodies are willing, but the Inspectorate and the higher officials of the Education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Department are still old-fashioned in their outlook. They have not developed faith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Wardha principles. How shall we circumvent this handicap ?”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does not surprise me. I should be surprised if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authorities developed faith in the Wardha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all at once. Faith will follow experience. In the mean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where there is a will there is a way.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legal difficulty in the way of the Education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instructing his Director of Public Instruction to help, in every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those who might wish to give effect to the Wardha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 C. P. Ministry has not found any difficulty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Department to fall into line with them. But if a legal or </w:t>
      </w:r>
      <w:r>
        <w:rPr>
          <w:rFonts w:ascii="Times" w:hAnsi="Times" w:eastAsia="Times"/>
          <w:b w:val="0"/>
          <w:i w:val="0"/>
          <w:color w:val="000000"/>
          <w:sz w:val="22"/>
        </w:rPr>
        <w:t>technical difficulty is discovered, it can be removed in a legal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our schemes for adult education, should the aim be to promote the spread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literacy or to impart ‘useful knowledge’? What about the education of women?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primary need of those who are come of age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an avocation, is to know how to read and write.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illiteracy is India’s sin and shame and must be liquidated.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literacy campaign must not begin and end with a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alphabet. It must go hand in hand with the spread of useful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ledge. But municipal bodies should beware of trying to ride two </w:t>
      </w:r>
      <w:r>
        <w:rPr>
          <w:rFonts w:ascii="Times" w:hAnsi="Times" w:eastAsia="Times"/>
          <w:b w:val="0"/>
          <w:i w:val="0"/>
          <w:color w:val="000000"/>
          <w:sz w:val="22"/>
        </w:rPr>
        <w:t>horses at a time, or else they are sure to come a cropper.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illiteracy among the women, its cause is not mere laziness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inertia as in the case of men. A more potent cause is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with which an immemorial tradition has unjustly branded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Man has converted her into a domestic drudge and an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pleasure, instead of regarding her as his helpmate and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! The result is a semi-paralysis of our society. Woman has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called the mother of the race. We owe it to her and to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to undo the great wrong that we have done 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“You have expressed varying opinions on certain subjects at different times,”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a friend from Kapadwanj, Kheda Dist. “These are sometimes exploited by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opponents to oppose our current policies. What should we do under these circums-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tances?”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The contradiction in these cases is only in appearance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capable of being reconciled. A safe rule to follow would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utterance, in order of time, should be given precedence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previous ones. But no utterance of mine, whether late or early,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bind you if it does not appeal to your heart and head.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mean that my standpoint was wrong. But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>to accept a standpoint which you cannot appreciate or assimilate.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to deal with people who commit nuisance by using any and every place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evacuations? They defend the practice on the ground that it is enjoined by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religion. Again, how to cope with the nuisance of flies, mosquitoes, rabid dogs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monkeys, etc.? Their extermination is objected to by some on the ground of ahimsa.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 regard to the first, there are two ways of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problem—the apparently violent, and the non-violent. 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penalty of law against those who may infringe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sanitation. I have used the word ‘apparent’ advisedly. Religious free-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dom, like liberty, becomes licence when it is indulged in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health and safety of others, or in contravention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decency or morality. If you want to claim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absolute liberty for yourselves, you must choose to retire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take to solitude. I call the practice of making evacuations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and everywhere, regardless of the health and convenience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a travesty of ahimsa. Where there is filth, whether physical or </w:t>
      </w:r>
      <w:r>
        <w:rPr>
          <w:rFonts w:ascii="Times" w:hAnsi="Times" w:eastAsia="Times"/>
          <w:b w:val="0"/>
          <w:i w:val="0"/>
          <w:color w:val="000000"/>
          <w:sz w:val="22"/>
        </w:rPr>
        <w:t>moral, there is no ahimsa.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way is to seek out the religious heads of the sects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these insanitary practices and to try to touch their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>reason by patient argument.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nuisance of flies, mosquitoes, street dogs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monkeys, etc., I in my individual capacity may choose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society as a whole cannot afford to do so if it at all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exist. These pests are a result of our misdeeds. If I feed the monkeys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public place and thereby make life impossible for others, it 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commit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society will have no choice but to exterminate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pest that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created. The criterion of ahimsa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attitude behind an act, not the mechanical act by itself.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who lets loose pests on others by indulging in a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sentiment is guilty of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Shrimati Mridulabehn Sarabhai, who is a keen social worker and founder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Jyoti Sangh, an institution for the uplift and emancipation of women at Ahmedabad,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put Gandhiji a few leading questions on the position of women in society: “The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awakening of civil and political consciousness among Indian women has created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conflict between their traditional domestic duties and their duty towards society. If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woman engages in public work, she may have to neglect her children or 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household. How is the dilemma to be solved?”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Basing his reply on a celebrated text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remarked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wrong to run after the ‘distant scene’ to the neglect of the more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 that might have accrued to one naturally. Neglect of present duty was the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destruction. The question was whether it is a woman’s duty to devote all her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work. More often than not a woman’s time is taken up not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performance of essential domestic duties but in catering for the egoistic pleasure of </w:t>
      </w:r>
      <w:r>
        <w:rPr>
          <w:rFonts w:ascii="Times" w:hAnsi="Times" w:eastAsia="Times"/>
          <w:b w:val="0"/>
          <w:i w:val="0"/>
          <w:color w:val="000000"/>
          <w:sz w:val="18"/>
        </w:rPr>
        <w:t>her lord and master and for her own vanities.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me this domestic slavery of women is a symbol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barbarism. In my opinion the slavery of the kitchen is a remnant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barbarism mainly. It is high time that our womankind was freed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incubus. Domestic work ought not to take the whole of a </w:t>
      </w:r>
      <w:r>
        <w:rPr>
          <w:rFonts w:ascii="Times" w:hAnsi="Times" w:eastAsia="Times"/>
          <w:b w:val="0"/>
          <w:i w:val="0"/>
          <w:color w:val="000000"/>
          <w:sz w:val="22"/>
        </w:rPr>
        <w:t>woman’s time.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MRIDULABEHN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At the elections your Congressmen expect all manner of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us, but when we ask them to send out their wives and daughters to join us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work, they bring forth all sorts of excuses and want to keep them close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 within the four domestic walls. What remedy do you suggest?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Send the names of all such antediluvian fossils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2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February 7,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GENERAL SHINDE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29,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GEN. SHINDE,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obliged to you for your letter of the 25th inst.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unity between Maharashtrians and Gujaratis.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whatsoever for a split.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copies of Sardar Vallabhbhai’s speeches at Bhadran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to see them. Sardar is not the man to foment </w:t>
      </w:r>
      <w:r>
        <w:rPr>
          <w:rFonts w:ascii="Times" w:hAnsi="Times" w:eastAsia="Times"/>
          <w:b w:val="0"/>
          <w:i w:val="0"/>
          <w:color w:val="000000"/>
          <w:sz w:val="22"/>
        </w:rPr>
        <w:t>dissensions between the two communities.</w:t>
      </w:r>
    </w:p>
    <w:p>
      <w:pPr>
        <w:autoSpaceDN w:val="0"/>
        <w:autoSpaceDE w:val="0"/>
        <w:widowControl/>
        <w:spacing w:line="24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250" w:val="left"/>
        </w:tabs>
        <w:autoSpaceDE w:val="0"/>
        <w:widowControl/>
        <w:spacing w:line="214" w:lineRule="exact" w:before="7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3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had charged Sardar Patel with fomenting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dissensions between Gujaratis and Maharashtrians by his speeches at Bhadran and </w:t>
      </w:r>
      <w:r>
        <w:rPr>
          <w:rFonts w:ascii="Times" w:hAnsi="Times" w:eastAsia="Times"/>
          <w:b w:val="0"/>
          <w:i w:val="0"/>
          <w:color w:val="000000"/>
          <w:sz w:val="18"/>
        </w:rPr>
        <w:t>Ena and by his Press statements.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MAHARAJA OF MYSORE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29,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MAHARAJA SAHIB,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intended long since to thank you for the woollen shawl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send me through Shri Rangaswami.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relations between the State and the people are happy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reforms will inaugurate an era of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prosperity.</w:t>
      </w:r>
    </w:p>
    <w:p>
      <w:pPr>
        <w:autoSpaceDN w:val="0"/>
        <w:autoSpaceDE w:val="0"/>
        <w:widowControl/>
        <w:spacing w:line="220" w:lineRule="exact" w:before="6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40" w:lineRule="exact" w:before="42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6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AHARAJA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sectPr>
          <w:type w:val="continuous"/>
          <w:pgSz w:w="9360" w:h="12960"/>
          <w:pgMar w:top="686" w:right="1404" w:bottom="468" w:left="1440" w:header="720" w:footer="720" w:gutter="0"/>
          <w:cols w:num="2" w:equalWidth="0">
            <w:col w:w="3592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86" w:right="1404" w:bottom="468" w:left="1440" w:header="720" w:footer="720" w:gutter="0"/>
          <w:cols w:num="2" w:equalWidth="0">
            <w:col w:w="3592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order you? I have already said that you are free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like as I do not know what is in your best interest.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 for me to express any opinion under such circumstances.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 would be for you to do what you think proper.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with that. I write this neither in grief nor in anger,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good at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everyone there is well, including yourself.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592. SPEECH AT MEETING OF PEASANTS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06" w:after="0"/>
        <w:ind w:left="461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ARAD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two opinions that this is an auspicious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we were faced with confiscation of our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they were actually confiscated we declared times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in our speeches that the Government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them, that they would be returned to the owners. And now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have been returned. Do not think that we have been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back by our ceaseless efforts. You would be making a great </w:t>
      </w:r>
      <w:r>
        <w:rPr>
          <w:rFonts w:ascii="Times" w:hAnsi="Times" w:eastAsia="Times"/>
          <w:b w:val="0"/>
          <w:i w:val="0"/>
          <w:color w:val="000000"/>
          <w:sz w:val="22"/>
        </w:rPr>
        <w:t>mistake if you thought so. We have succeeded to the extent we adh-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ered to truth and non-violence. Chitta Patel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remained firm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Varad. He therefore completely fulfilled his pledge.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Chittabhai alone had taken such a pledge. India abounds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it is owing to their merit alone that we have got back our </w:t>
      </w:r>
      <w:r>
        <w:rPr>
          <w:rFonts w:ascii="Times" w:hAnsi="Times" w:eastAsia="Times"/>
          <w:b w:val="0"/>
          <w:i w:val="0"/>
          <w:color w:val="000000"/>
          <w:sz w:val="22"/>
        </w:rPr>
        <w:t>lands.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know how to lose them again should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To believe that restoration of lands means that we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or that we have become fit for it is to commit a sin. It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winning swaraj we have to tread the path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trodden so far. Let us not delude ourselves that nothing remains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now. If we play the game guided by self-interest and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motives, we are bound to lose. I wish to warn you that a greater ordeal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yet to come.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in all humility pray to God that He may bless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 hundredfold of that which He has bestowed on us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so that we may be able to stand more fiery ordeals.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go to jail, to lose our homes and lands. Let us now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courage to go to the scaffold cheerfully or to become ashes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consuming fire. When we have exhibited that courage, swaraj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ours, and no one dare rob us of it. But if we forget the lesson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lose the battle and be bankrupt. I hope and pray that none of </w:t>
      </w:r>
      <w:r>
        <w:rPr>
          <w:rFonts w:ascii="Times" w:hAnsi="Times" w:eastAsia="Times"/>
          <w:b w:val="0"/>
          <w:i w:val="0"/>
          <w:color w:val="000000"/>
          <w:sz w:val="22"/>
        </w:rPr>
        <w:t>us may be found wanting when the supreme test comes.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26-2-1939,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18-2-1939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occasion of restoration of confiscated lands. The text has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Desai’s reports in Gujarati and English under the heading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“Bardoli”.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Gandhi—</w:t>
      </w:r>
      <w:r>
        <w:rPr>
          <w:rFonts w:ascii="Times" w:hAnsi="Times" w:eastAsia="Times"/>
          <w:b w:val="0"/>
          <w:i w:val="0"/>
          <w:color w:val="000000"/>
          <w:sz w:val="18"/>
        </w:rPr>
        <w:t>1915-1948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Chitta Patel had vowed not to enter the British territories until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confiscated lands were restored.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74 : 9 SEPTEMBER, 1938 - 29 JANUARY,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sectPr w:rsidR="00FC693F" w:rsidRPr="0006063C" w:rsidSect="00034616">
      <w:pgSz w:w="9360" w:h="12960"/>
      <w:pgMar w:top="616" w:right="141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