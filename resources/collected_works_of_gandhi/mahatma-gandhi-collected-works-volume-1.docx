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  A CONFESSION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1884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it on a slip of paper and handed it to him myself.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not only did I confess my guilt, but I asked adequate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it, and closed with a request to him not to punish himself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offence. I also pledged myself never to steal in future.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An Autobiography, Pt. 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Ch. VIII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SPEECH AT ALFRED HIGH SCHOOL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RAJKOT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1888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some of you will follow in my footsteps,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return from England you will work wholeheartedly for big </w:t>
      </w:r>
      <w:r>
        <w:rPr>
          <w:rFonts w:ascii="Times" w:hAnsi="Times" w:eastAsia="Times"/>
          <w:b w:val="0"/>
          <w:i w:val="0"/>
          <w:color w:val="000000"/>
          <w:sz w:val="22"/>
        </w:rPr>
        <w:t>reforms in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Kethiawar Times, 12-7-1888</w:t>
      </w:r>
    </w:p>
    <w:p>
      <w:pPr>
        <w:autoSpaceDN w:val="0"/>
        <w:autoSpaceDE w:val="0"/>
        <w:widowControl/>
        <w:spacing w:line="220" w:lineRule="exact" w:before="221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Gandhiji was 15, he had removed a bit of gold from his brother’s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armlet to clear a small debt of the latter. He felt so mortified about his act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to make a confession to his father. Parental forgiveness was granted to him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 of silent tears. The incident left a lasting mark on his mind. In his own </w:t>
      </w:r>
      <w:r>
        <w:rPr>
          <w:rFonts w:ascii="Times" w:hAnsi="Times" w:eastAsia="Times"/>
          <w:b w:val="0"/>
          <w:i w:val="0"/>
          <w:color w:val="000000"/>
          <w:sz w:val="18"/>
        </w:rPr>
        <w:t>words, it was an object-lesson to him in the power of ahimsa.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not being available; his own report of it, as found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18"/>
        </w:rPr>
        <w:t>Autobiography,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reproduced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Mahatma Gandhi : The Early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212, one of the senten-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ces in the confession was : “So, father, your son is now, in your eyes, no better than a </w:t>
      </w:r>
      <w:r>
        <w:rPr>
          <w:rFonts w:ascii="Times" w:hAnsi="Times" w:eastAsia="Times"/>
          <w:b w:val="0"/>
          <w:i w:val="0"/>
          <w:color w:val="000000"/>
          <w:sz w:val="18"/>
        </w:rPr>
        <w:t>common thief.”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given a send-off by his fellow-students of the Alfred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School, Rajkot, when he was leaving for England to study for the Bar.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18"/>
        </w:rPr>
        <w:t>Autobiography,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Pt. I, Ch. XI, he says : “I had written out a few words of thanks.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scarcely stammer them out. I remember how my head reeled and how my whole </w:t>
      </w:r>
      <w:r>
        <w:rPr>
          <w:rFonts w:ascii="Times" w:hAnsi="Times" w:eastAsia="Times"/>
          <w:b w:val="0"/>
          <w:i w:val="0"/>
          <w:color w:val="000000"/>
          <w:sz w:val="18"/>
        </w:rPr>
        <w:t>frame shook as I stood up to read them.”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3.  LETTER TO LAKSHMIDAS GANDHI</w:t>
      </w:r>
    </w:p>
    <w:p>
      <w:pPr>
        <w:autoSpaceDN w:val="0"/>
        <w:autoSpaceDE w:val="0"/>
        <w:widowControl/>
        <w:spacing w:line="244" w:lineRule="exact" w:before="88" w:after="0"/>
        <w:ind w:left="4050" w:right="0" w:firstLine="1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Friday, November 9, 1888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BROTHER,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there has been no letter from you for the last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 weeks. Your silence is due perhaps to your not having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But it was impossible for me to post any letters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London. That you should not have written to me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is indeed surprising. As I am far from home we can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letters. And if I do not get letters I feel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worried. Therefore please drop a postcard every week without fail.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been anxious if you did not have my address.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that you have stopped writing after having written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twice. I joined the Inner Temple on Tuesday last. I will write in detail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hear from you next week. The cold here is now bitter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weather generally does not last long. In spite of the cold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meat or liquor. This fills my heart with joy and thankfulness.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keeping very good health. Please give my respects to </w:t>
      </w:r>
      <w:r>
        <w:rPr>
          <w:rFonts w:ascii="Times" w:hAnsi="Times" w:eastAsia="Times"/>
          <w:b w:val="0"/>
          <w:i w:val="0"/>
          <w:color w:val="000000"/>
          <w:sz w:val="22"/>
        </w:rPr>
        <w:t>mother and sister-in-law.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Vol. I; also from a photostat of the Gujarati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4.  LONDON DIARY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November, 12 1888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led to the intention of proceeding to London? The 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opens about the end of April. Before the intention of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for the sake of study was actually formed, I had a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 in my mind of coming here to satisfy my curiosity of knowing </w:t>
      </w:r>
      <w:r>
        <w:rPr>
          <w:rFonts w:ascii="Times" w:hAnsi="Times" w:eastAsia="Times"/>
          <w:b w:val="0"/>
          <w:i w:val="0"/>
          <w:color w:val="000000"/>
          <w:sz w:val="22"/>
        </w:rPr>
        <w:t>what London was. While I was prosecuting my college studies in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his nephew and co-worker, Chhaganlal Gandhi, was proceeding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time to London in 1909, Gandhiji gave him his “London Diary” The diary filled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120 pages. Chhaganlal Gandhi gave it to Mahadev Desai in 1920. But,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so, he copied out in a notebook about 20 pages of the original. The remaining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100 pages were not continuous writing, but merely a chronicle of incidents during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in London from 1888 to 1891. The original being untraceable, Chhaganlal’s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is reproduced here with minimum editing. Gandhiji wrote the diary in English </w:t>
      </w:r>
      <w:r>
        <w:rPr>
          <w:rFonts w:ascii="Times" w:hAnsi="Times" w:eastAsia="Times"/>
          <w:b w:val="0"/>
          <w:i w:val="0"/>
          <w:color w:val="000000"/>
          <w:sz w:val="18"/>
        </w:rPr>
        <w:t>when he was 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had a chat with Jayshankar Buch. During the chat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me to apply to the Junagadh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 to give me a scholarship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London, I being an inhabitant of Sorath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remember the answer I made to him that day. I suppose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the impossibility of getting the scholarship. From that [time]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 the intention of visiting the land. I was finding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>to reach that end.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13th April, 1888, I left Bhavnagar to enjoy the vacation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After 15 days of vacation, my elder brother and I went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Patwari. On our return my brother said : “We would go to see Mavji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“, and so we went. Mavji Joshi asked me as usual how I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put some questions about my study in Bhavnagar. I plainly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 had hardly any chance of passing my examination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 also added that I found the course very difficult. Hearing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advised my brother to send me as soon as possible to London for </w:t>
      </w:r>
      <w:r>
        <w:rPr>
          <w:rFonts w:ascii="Times" w:hAnsi="Times" w:eastAsia="Times"/>
          <w:b w:val="0"/>
          <w:i w:val="0"/>
          <w:color w:val="000000"/>
          <w:sz w:val="22"/>
        </w:rPr>
        <w:t>being called to the Bar. He said the expense will be only Rs. 5,000.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“Let him take some </w:t>
      </w:r>
      <w:r>
        <w:rPr>
          <w:rFonts w:ascii="Times" w:hAnsi="Times" w:eastAsia="Times"/>
          <w:b w:val="0"/>
          <w:i/>
          <w:color w:val="000000"/>
          <w:sz w:val="22"/>
        </w:rPr>
        <w:t>urad 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he will cook some food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thereby there will be no objection about religion.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 the matter to anybody. Try to get some scholarship.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Junagadh and Porbandar States. See my son Kevalram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if you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getting the pecuniary help and if you have no money, sell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furniture. But anyhow send Mohandas to London. I think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means to keep the reputation of your deceased father.”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family members have great faith in what Mavji Joshi says.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 who is naturally very credulous made a promise to Mavji </w:t>
      </w:r>
      <w:r>
        <w:rPr>
          <w:rFonts w:ascii="Times" w:hAnsi="Times" w:eastAsia="Times"/>
          <w:b w:val="0"/>
          <w:i w:val="0"/>
          <w:color w:val="000000"/>
          <w:sz w:val="22"/>
        </w:rPr>
        <w:t>Joshi to send me to London. Now was the time for my exertions.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very day my brother, notwithstanding his promise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matter secret, told the thing to Khushalbhai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it in case I could observe my religion. The very day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told to Meghjibhai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quite agreed with the proposal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give me Rs. 5,000. I had some faith in what he said. And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matter was disclosed to my dear mother, she reproached me</w:t>
      </w:r>
    </w:p>
    <w:p>
      <w:pPr>
        <w:autoSpaceDN w:val="0"/>
        <w:autoSpaceDE w:val="0"/>
        <w:widowControl/>
        <w:spacing w:line="220" w:lineRule="exact" w:before="5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Former princely States in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district in Saurashtra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Priest family friend and adviser of the Gandhi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Leading lawyer of Kathiwan.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cousin and father of Chhaganlal and Maganlal both of whom </w:t>
      </w:r>
      <w:r>
        <w:rPr>
          <w:rFonts w:ascii="Times" w:hAnsi="Times" w:eastAsia="Times"/>
          <w:b w:val="0"/>
          <w:i w:val="0"/>
          <w:color w:val="000000"/>
          <w:sz w:val="18"/>
        </w:rPr>
        <w:t>worked ‘with him in South Africa.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cousin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being so credulous and she said I would never get any money </w:t>
      </w:r>
      <w:r>
        <w:rPr>
          <w:rFonts w:ascii="Times" w:hAnsi="Times" w:eastAsia="Times"/>
          <w:b w:val="0"/>
          <w:i w:val="0"/>
          <w:color w:val="000000"/>
          <w:sz w:val="22"/>
        </w:rPr>
        <w:t>from him when the time comes, which she thought never will come.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day I was to (go to) Kevalrambhai. I saw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There I had not a satisfactory chat. He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my object but said: “You will have to spend there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10, 000.” This was a great blow to me, and again he said: “You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set aside all your religious prejudices, if any.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eat meat, you must drink. You cannot live without that.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you spend, the cleverer you will be. It is a very important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speak to you frankly. Don’t be offended; but, look here,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very young. There are many temptations in London. You are apt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entrapped by them.” I was partially dejected by this talk.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 man who would, after having formed any intention, leave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easily. He illustrated his statement by giving example of Mr. Gulam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Munshi. I asked him whether he could help me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getting the scholarship. He answered in the negative. He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very gladly do anything except that. I told everything to my </w:t>
      </w:r>
      <w:r>
        <w:rPr>
          <w:rFonts w:ascii="Times" w:hAnsi="Times" w:eastAsia="Times"/>
          <w:b w:val="0"/>
          <w:i w:val="0"/>
          <w:color w:val="000000"/>
          <w:sz w:val="22"/>
        </w:rPr>
        <w:t>brother.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was entrusted with the business of receiving the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dear mother, which I thought was not an arduous task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day or two, my brother and I went to see Mr. Kevalram;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saw us though he was very busy at that time. We had a talk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kind that I had with him a day or two earlier. He advised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to send me to Porbandar. The proposal was agreed to.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returned. I began to introduce the subject to my mother in joke.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joke was turned to reality in no time. Then a day was fixed for </w:t>
      </w:r>
      <w:r>
        <w:rPr>
          <w:rFonts w:ascii="Times" w:hAnsi="Times" w:eastAsia="Times"/>
          <w:b w:val="0"/>
          <w:i w:val="0"/>
          <w:color w:val="000000"/>
          <w:sz w:val="22"/>
        </w:rPr>
        <w:t>my going to Porbandar.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or thrice I prepared to go, but some difficulty came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Once I was to go with Zaverchand, but an hour before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departure a serious accident took place. I was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quarrelling with my friend Sheikh Mehtab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the day of departure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quite engrossed in thinking about the quarrel. He had a musical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at night. I did not enjoy it very well. At about 10.30 p.m.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ended and we all went to see Meghjibhai and Rami. On our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buried in the madcap thoughts of London on one side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of Sheikh Mehtab on the other. Amidst thoughts,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in contact with a carriage. I received some injury.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take the help of anybody  in walking. I think I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>dizzy. Then we entered the house of Meghjibhai. There I again came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Boyhood friend of Gandhiji whom he tried for several years to reform, but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success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contact with a stone unknowingly and received injury. I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senseless. From that [time] I did not know what took place,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 am told by them, I fell flat on the ground after some steps.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myself for 5 minutes. They considered I was dead. But 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 the ground on which I fell was quite smooth. I came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at last and all of them were quite joyful. The mother was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She was very sorry for me, and this caused my delay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that I was quite well. But none would allow me to 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afterwards came to know that my bold and dearest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allowed me to go. But she feared the calumny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At last with great difficulty I was allowed to leave Rajkot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Porbandar after some days. On my way too I had to encounter some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length I reached Porbandar to the joy of all. Lalbhai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Karsondas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come to the Khadi bridge to fetch me home.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had I to do in Porbandar [was to] exact consent from my uncle,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secondly apply to Mr. Lely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render me some pecuniary help,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last, in case of failure to get the State scholarship,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Parmanandbhai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give me some money. The first thing I did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uncle and asked him whether he liked my going to London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Then, naturally, as I had expected, he asked me to enumerate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of going to London. This I did according to my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 said : “Of course, the people of this generation would like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much, but, as for myself, I do not like it. Nevertheless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afterwards.” I was not disappointed by such an answer.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 had the satisfaction to know that at all events he liked it </w:t>
      </w:r>
      <w:r>
        <w:rPr>
          <w:rFonts w:ascii="Times" w:hAnsi="Times" w:eastAsia="Times"/>
          <w:b w:val="0"/>
          <w:i w:val="0"/>
          <w:color w:val="000000"/>
          <w:sz w:val="22"/>
        </w:rPr>
        <w:t>inwardly and his deed proved what I thought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Unfortunately for me, Mr. Lely was not in Porbandar. It is quite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true that misfortunes never come single. After his return from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district where he had gone, he was to go at once on leave. My uncle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advised me to wait for him till the next Sunday. And if he did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up during that time, he said, he would send me where he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be. But it gives me much pleasure to write here that he returned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on Sunday. Then it was settled that I should see him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Monday. It was done accordingly.  For the first time in my life 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 interview with an English gentleman. Formerly I never dared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front them. But thoughts of London made me bold. I had small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Gandhi’s cousin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Gandhi’s elder brother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British Agent in Porbandhar State during the minority of the Prince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Cousin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him in Gujarati. He was quite in a hurry. He saw me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ascending the ladder of the upper storey of his bungalow.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Porbandar State was very poor and could not give me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help. However, he said, I should first graduate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 would see if he could render me any help. Indeed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from him quite disappointed me. I did not expect such a reply </w:t>
      </w:r>
      <w:r>
        <w:rPr>
          <w:rFonts w:ascii="Times" w:hAnsi="Times" w:eastAsia="Times"/>
          <w:b w:val="0"/>
          <w:i w:val="0"/>
          <w:color w:val="000000"/>
          <w:sz w:val="22"/>
        </w:rPr>
        <w:t>from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what I had to do was to ask Parmanandbhai to give me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5,000. He said he would very gladly give them if my uncle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going to London. I thought this to be rather a difficult task,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determined upon exacting his consent. I saw him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doing something, and addressed him thus : “Uncle, now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really think of my going. My chief aim in coming here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your consent.” Then he replied : “I cannot approve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know that I am going on a pilgrimage, and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on my part to say that I like that people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London? However, if your mother and brother like it, I do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to it.” “But then,” I said, “you don’t know that you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Parmanandbhai from rendering me pecuniary help by refusing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my going to London.” Just as I uttered these words, he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angry tone: “Is it so? My dear chap, you don’t know why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He knows that I will never approve of your going and so he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this excuse. But the real thing is that he is never to render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help of the kind. I do not prevent him from doing so.”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our talk. Then I gaily ran off and saw Parmanandbhai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by word related what took place between my uncle and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 was quite angry when he heard this and at the same time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promise to give me Rs. 5,000. I was quite overjoyed when he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promise, and what pleased me more was that he swore by his son.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day I began to think that I would surely go to London.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stayed some days in Porbandar and the more I stayed there the </w:t>
      </w:r>
      <w:r>
        <w:rPr>
          <w:rFonts w:ascii="Times" w:hAnsi="Times" w:eastAsia="Times"/>
          <w:b w:val="0"/>
          <w:i w:val="0"/>
          <w:color w:val="000000"/>
          <w:sz w:val="22"/>
        </w:rPr>
        <w:t>more I was assured of the promise.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here is what took place at Rajkot during my absence.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Sheikh Mehtab who, I should say, is very full of tricks,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Meghjibhai of his promise and forged a letter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in which he wrote that I stood in need of Rs. 5,000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The letter was shown to him and it actually passed for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me. Then, of course, he was quite puffed up and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promise of giving me Rs. 5,000. I was not informed of this </w:t>
      </w:r>
      <w:r>
        <w:rPr>
          <w:rFonts w:ascii="Times" w:hAnsi="Times" w:eastAsia="Times"/>
          <w:b w:val="0"/>
          <w:i w:val="0"/>
          <w:color w:val="000000"/>
          <w:sz w:val="22"/>
        </w:rPr>
        <w:t>until I reached Rajkot.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return again to Porbandar. At length a day was fixed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departure and I bade farewell to my family members and was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for Rajkot, with my brother Karsondas and Meghji’s father,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incarnation of miserliness. Before going to Rajkot,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to sell off my furniture, and discontinue the rent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I did it only in one day and was separated from the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neighbourhood, not without tears from them and my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landlady. I should never forget their kindness and that of Anopram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others. Having done this, I reached Rajkot.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to see Colonel Watson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my departure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He was to come to Rajkot on the 19th June, 1888. Indeed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time for me because I reached Rajkot in the beginning of May.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could not help. My brother entertained very high hopes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Colonel Watson. These days were indeed hard days. I could not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at night, was always attacked by dreams. Some persons dissuaded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going to London and some advised me to do so.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mother too asked me not to go, and what was very strange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infrequently my brother also changed his mind. So I was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suspense. But, as all of them knew that I should not leave off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first begun it, they were silent. During the time, I was asked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 to sound the mind of Meghjibhai about his promise.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was quite disappointing, of course, and from that time he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the part of an enemy. He spoke ill of me before anybody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everybody. But I was quite able to disregard his taunts. My dearest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was quite angry with him for this and sometimes uneasy.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easily console her, and I have the satisfaction to see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consoled her with success and have made her laugh heartily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she, my dear, dear mother, should be shedding tears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At last Colonel Watson came. I saw him. He said: “I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it”, but I never got any help from him. I am sorry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with difficulty that I could take a trivial note of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he said in a peremptory voice, was worth one lac of rupees. </w:t>
      </w:r>
      <w:r>
        <w:rPr>
          <w:rFonts w:ascii="Times" w:hAnsi="Times" w:eastAsia="Times"/>
          <w:b w:val="0"/>
          <w:i w:val="0"/>
          <w:color w:val="000000"/>
          <w:sz w:val="22"/>
        </w:rPr>
        <w:t>Now really it makes me laugh.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 day was fixed for my departure. At first it was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August. The matter was now brought to a crisis. The fact I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England went through the Press. My brother was always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 persons about my going. Now was the time when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>to leave off the intention of going, but I would not do that. Then 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Political Agent of Kathiawar, stationed at Rajkot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saw H. H.  the Thakoresaheb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Rajkot and requested him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some pecuniary help. But no help was obtained therefrom.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time I saw Thakoresaheb and Colonel Watson. I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of introduction from the latter and a photo from the former.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must write that the fulsome flattery which I had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time had quite made me angry. Had it not been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credulous and dearest brother, I would never have resorted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gross flattery. After all, the 10th August came and my </w:t>
      </w:r>
      <w:r>
        <w:rPr>
          <w:rFonts w:ascii="Times" w:hAnsi="Times" w:eastAsia="Times"/>
          <w:b w:val="0"/>
          <w:i w:val="0"/>
          <w:color w:val="000000"/>
          <w:sz w:val="22"/>
        </w:rPr>
        <w:t>brother, Sheikh Mehtab, Mr. Nathubhai, Khushalbhai and I started.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left Rajkot for Bombay. It was Friday night. I was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by my school fellows. I was quite uneasy when I rose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 address.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spoke half of what I had to speak, I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shake. I hope I will not do it again when I return to India.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 further I must write. Many had come to bid me farewell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night. Messrs Kevalram, Chhaganlal (Patwari), Vrajlal,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Harishankar, Amolakh, Manekchand, Latib, Popat, Bhanji, Khimji,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Ramji, Damodar, Meghji, Ramji Kalidas, Naranji, Ranchhoddas,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were among those who came to did farewell. Jatashankar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Vishvanath and others may be added. The first station was Gondal.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 saw Dr. Bhau and took Kapurbhai with us. Nathubhai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Jetpur. At Dhola, Usmanbhai met us and he came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Wadhwan. At Dhola, Messrs Narandas, Pranshankar, Narbheram, </w:t>
      </w:r>
      <w:r>
        <w:rPr>
          <w:rFonts w:ascii="Times" w:hAnsi="Times" w:eastAsia="Times"/>
          <w:b w:val="0"/>
          <w:i w:val="0"/>
          <w:color w:val="000000"/>
          <w:sz w:val="22"/>
        </w:rPr>
        <w:t>Anandrai and Vrajlal had come to bid farewell.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Twenty-first was the day on which I was to leave Bombay.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which I had to withstand in Bombay are indescribable.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caste fellows tried their best to prevent me from proceeding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Almost all of them were in opposition. And at length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Khushalbhai and Patwari himself advised me not to go.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wouldn’t give heed to their advice. Then the sea weather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which delayed my proceeding. My brother and others then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on a sudden I left Bombay on the 4th September 1888.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was very much obliged to Messrs Jagmohandas,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Damodardas and Bechardas. To Shamalji, of course, I owe immense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obligation, and what I owe  to Ranchhodlal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know. It is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more than obligation. Messrs Jagmohandas, Manshankar,</w:t>
      </w:r>
    </w:p>
    <w:p>
      <w:pPr>
        <w:autoSpaceDN w:val="0"/>
        <w:autoSpaceDE w:val="0"/>
        <w:widowControl/>
        <w:spacing w:line="220" w:lineRule="exact" w:before="38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Ruler of the 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Alfred High School, Rajkot”, 4-7-1888.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Ranchhodlal Patwari was very close to Gandhiji with whom he was in corres-</w:t>
      </w:r>
      <w:r>
        <w:rPr>
          <w:rFonts w:ascii="Times" w:hAnsi="Times" w:eastAsia="Times"/>
          <w:b w:val="0"/>
          <w:i w:val="0"/>
          <w:color w:val="000000"/>
          <w:sz w:val="18"/>
        </w:rPr>
        <w:t>pondence. Patwari’s father helped him financially to go to England.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Bechardas, Narayandas Patwari, Dwarkadas, Popatlal, Kashidas,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Ranchhodlal, Modi, Thakore, Ravi Shankar, Pherozeshah, Ratanshah,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Shamalji and some others  came to see me off on board the steamer,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Clyde</w:t>
      </w:r>
      <w:r>
        <w:rPr>
          <w:rFonts w:ascii="Times" w:hAnsi="Times" w:eastAsia="Times"/>
          <w:b w:val="0"/>
          <w:i w:val="0"/>
          <w:color w:val="000000"/>
          <w:sz w:val="22"/>
        </w:rPr>
        <w:t>. Of these, Patwari gave me Rs. 5, Shamalji as many, Modi two,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Kashidas one, Narandas two, and some others whom I forget.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Manshankar gave me a silver chain, and then they all of them bade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farewell for three years and departed. Before finishing this, I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that had it been some other man in the same position which 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in, I dare say he would not have been able to see England.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difficulties which I had to withstand have made England dearer to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 she would have been.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4, 1888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 voyage. It was about 5 p.m. when the ship weighed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anchor. I was very anxious about the voyage but fortunately it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Throughout the voyage I was not at all sea-sick and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vomiting. It was for the first time in my life that I sailed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steamship. I enjoyed the voyage very much. At about 6 o’clock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bell was rung. The steward asked me to go to the table.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go and ate what I had brought with me. I was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at the liberty which Mr. Mazmudar took with me on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He spoke to me in such a manner as if we were very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acquaintances. He had no black coat. So I gave him mine for dinner.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went to the table. From that night I liked him very much.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his keys to me, and I began to look upon him as my elder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from that very night. There was one Maratha doctor with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Aden. He, on the whole, looked like a good man. Thus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 lived upon the sweetmeat and fruits which I had on board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Then Mr. Mazmudar made an agreement with some boys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to cook us food. I would never have been able to make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There was one Abdul Majid who was a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 while we were saloon passengers. We enjoyed our dinner </w:t>
      </w:r>
      <w:r>
        <w:rPr>
          <w:rFonts w:ascii="Times" w:hAnsi="Times" w:eastAsia="Times"/>
          <w:b w:val="0"/>
          <w:i w:val="0"/>
          <w:color w:val="000000"/>
          <w:sz w:val="22"/>
        </w:rPr>
        <w:t>cooked by the boy.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something about the steamship. I liked the arrangements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steamer very much. When we sit in the cabins or saloon, we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cabins and the saloons are a part of the ship. We sometimes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the motion at all. The dexterity of the workmen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sailors was indeed admirable. There were musical instruments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steamer. I every now and then played upon the piano.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cards,  chessboard and draughts on the board.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always played some games at night. The decks are a great </w:t>
      </w:r>
      <w:r>
        <w:rPr>
          <w:rFonts w:ascii="Times" w:hAnsi="Times" w:eastAsia="Times"/>
          <w:b w:val="0"/>
          <w:i w:val="0"/>
          <w:color w:val="000000"/>
          <w:sz w:val="22"/>
        </w:rPr>
        <w:t>relief to the passengers. You are generally tired of sitting in the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cabins. On the decks you get fresh air. You can mix with and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fellow-passengers if you are bold and have got that stuff.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 of the sea when the sky is clear is lovely. On one moonlight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I was watching the sea. I could see the moon reflected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On account of the waves, the moon appeared as if she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 here and there. One dark night when the sky was clear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stars were reflected in the water. The scene around us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at that time. I could not at first imagine what that was.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like so many diamonds. But I knew that a diamond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float. Then I thought that they must be some insects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seen at night. Amidst these reflections I looked at the sky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found that it was nothing but stars reflected in waters.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laughed at my folly. This reflection of the stars gives us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fireworks. Fancy yourself to be standing on the storey of a bungalow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the fireworks performed before you. I very often enjoyed </w:t>
      </w:r>
      <w:r>
        <w:rPr>
          <w:rFonts w:ascii="Times" w:hAnsi="Times" w:eastAsia="Times"/>
          <w:b w:val="0"/>
          <w:i w:val="0"/>
          <w:color w:val="000000"/>
          <w:sz w:val="22"/>
        </w:rPr>
        <w:t>this scene.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days I did not speak a word to the fellow-passengers.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got up at 8 a.m. in the morning, washed my teeth, then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w.c. and took my bath. The arrangement of the English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closets astonished a native passenger. We do not get there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>are obliged to use pieces of paper.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enjoying the sea voyage for about five days, we reached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Aden. During these days not a single piece of land or a mountain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seen by us. All of us were tired of the monotony of the voyage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eager to see land. At last on the morning of the 6th day we saw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land. All looked gay and cheerful. At about 11 a.m. we anchored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Aden. Some boys came with small boats. They were great swimmers.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Europeans threw some money in the waters. They went deep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into the waters and found out the money. I wish I could do so.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a pretty sight. We, after enjoying this sight for about half an hour,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went to see Aden. I must say here that we simply saw the boys finding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the pieces. Ourselves did not throw a single pie. From this day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began to experience the idea of expenses of England. We were three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persons and had to pay two rupees for boat hire. The coast was hardly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a mile’s distance. We reached the coast in 15 minutes. Then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hired a carriage. We intended to go to see the waterworks which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only object of interest in Aden. But, unfortunately, the time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 we could not go there. We saw the Camp of Aden. It was good;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buildings were good. They were generally shops. The construction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buildings was most probably like that of the bungalows in Rajkot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especially the new bungalow of the Political Agent. I could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 well or any place of fresh water there. I am afraid that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tanks are the only place for fresh water. The heat of the sun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excessive. I was quite wet with perspiration. This was because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far from the Red Sea. What astonished me more was that I saw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tree or a green plant. Men rode on mules or asses.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 mules if we liked. The camp is situated on the hill. I heard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boatman, when we returned, that the boys of whom I wrote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sometimes injured. The legs of some and arms of others are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by sea animals. But still the boys, being very poor, sat each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boats in which we dare not sit. Each of us had to pay one rupee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carriage fare. The anchor was weighed at 12 a.m. and we left </w:t>
      </w:r>
      <w:r>
        <w:rPr>
          <w:rFonts w:ascii="Times" w:hAnsi="Times" w:eastAsia="Times"/>
          <w:b w:val="0"/>
          <w:i w:val="0"/>
          <w:color w:val="000000"/>
          <w:sz w:val="22"/>
        </w:rPr>
        <w:t>Aden. But from this day we always saw some land.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evening we entered the Red Sea. We began to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heat. But I don’t think it was so scorching, as is described by some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Indeed it was unbearable in the cabins. You cannot expose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the sun. You will not like to stay even for a few minutes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cabin. But if you are on the deck you are sure to receive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gales of fresh air. At least I did so. Almost all the passengers slept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deck and so did I. The heat of the new morning sun, too,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bear. You are always safe when you are on the deck. This 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generally get for three days. Then we entered the Suez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night. We could see the lamps in the Suez from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The Red Sea was sometimes broad and sometimes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narrow. So narrow that we can see the land on both the sides.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Suez Canal we passed the Hellsgate. Hellsgate is a strip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very narrow, bound on both the sides by hills. It is so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many ships are wrecked at that place. We saw the wreck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in the Red Sea. We stayed at Suez for about half an hour. 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said that we shall receive cold. Some said that you will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after leaving Aden. But it was false. Now I had begun to talk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with the fellow-passengers. They said, after leaving Aden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meat:  but it was not so. For the first time in my life I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 light in the front of our ship. It appeared like moonlight.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part of the ship appeared very beautiful. I think it must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beautiful to a man seeing it, placed on some other place,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enjoy the beauty of our person as others, i.e., we cannot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advantage. The construction of the Suez Canal I am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It is indeed marvellous. I cannot think of the genius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invented it. I don’t know how he would have done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right to say that he has competed with nature. It is not an easy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task to join two seas. Only one ship can pass through the Canal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It requires skilful pilotship. The ship sails at a very low motion.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feel its motion. The water of the Canal is quite dirty.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its depth. It is as broad as the 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Ramnath. You can see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by on both the sides. The part near the Canal is barren.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Canal belongs to the French. Another pilot comes from Ismailia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the ship. The French take a certain sum of money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that passes through the Canal. The income must be very large.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 electric lamp in the ship, there are seen lights at a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20 feet on both sides. These are the lights of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colours. The ship has to pass these rows of lights. It takes about 24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to pass through the Canal. The beauty of the scene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power to describe. You cannot enjoy it unless you see it. Port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terminus of the Canal. Port Said owes its existence to the Suez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Canal. We anchored at Port Said in the evening. The ship was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an hour, but one hour was quite sufficient to see Port Said.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currency was English. Indian money is quite useless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boat-fare is six pence each. A penny is worth one anna.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of the Port Said building is French. Here we get an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French life. There we saw some coffee restaurants. At the first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was a theatre. But it was nothing but a coffee house. [On]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side we drink coffee or soda or tea or any drink, and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 music. Some women are playing fiddle bands. A bottle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lemonade in these cafes, as they are called, will cost you 12 pence,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get for less than a penny in Bombay. Customers are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music gratis. But really it is not so. As soon as the music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finished, a woman, with a plate covered with a handkerchief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comes before every customer. That means that you give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and we are obliged to give something. We visited the cafe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gave 6 pence to the woman. Port Said is nothing but a seat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luxury. There women and men are very cunning. The interpreter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to guide you. But you boldly tell him that you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Port Said is hardly as big as the proper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Rajkot. We left </w:t>
      </w:r>
      <w:r>
        <w:rPr>
          <w:rFonts w:ascii="Times" w:hAnsi="Times" w:eastAsia="Times"/>
          <w:b w:val="0"/>
          <w:i w:val="0"/>
          <w:color w:val="000000"/>
          <w:sz w:val="22"/>
        </w:rPr>
        <w:t>Port Said at 7 p.m.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our fellow-passengers one Mr. Jeffreys was very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He always told me to go to the table, and take something there, </w:t>
      </w:r>
      <w:r>
        <w:rPr>
          <w:rFonts w:ascii="Times" w:hAnsi="Times" w:eastAsia="Times"/>
          <w:b w:val="0"/>
          <w:i w:val="0"/>
          <w:color w:val="000000"/>
          <w:sz w:val="22"/>
        </w:rPr>
        <w:t>but I would not go. He said, after leaving Brindisi you will feel cold,</w:t>
      </w:r>
    </w:p>
    <w:p>
      <w:pPr>
        <w:autoSpaceDN w:val="0"/>
        <w:autoSpaceDE w:val="0"/>
        <w:widowControl/>
        <w:spacing w:line="220" w:lineRule="exact" w:before="34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River near Rajkot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Locality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not so. After 3 days we reached Brindisi at night.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of Brindisi is beautiful. The steamer just touches the coast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descend to the coast by means of a ladder provided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[dark] I could not see Brindisi much. There everyone speaks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Italian. Roads of Brindisi are paved with stones. The streets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sloping. They too are paved. Gas is used for lamps. We saw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Brindisi. It was not so beautiful as the stations of the B. B. &amp; C.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Rly. But the railway carriages were far bigger than ours. The traffic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good. When you land at Brindisi, a man would come and ask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you are a black man: “Sir, there is a beautiful girl of 14, </w:t>
      </w:r>
      <w:r>
        <w:rPr>
          <w:rFonts w:ascii="Times" w:hAnsi="Times" w:eastAsia="Times"/>
          <w:b w:val="0"/>
          <w:i w:val="0"/>
          <w:color w:val="000000"/>
          <w:sz w:val="22"/>
        </w:rPr>
        <w:t>follow me, Sir, and I will take you there, the charge is not high, Sir.”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at once puzzled. But be calm and answer boldly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want her and tell the man to go away and thereby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safe. If you are in any difficulty at once refer to a policeman just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or at once enter a large building which you will surely see.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enter it, read the name on the building and make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all. Thus you will be safe.  This you will be 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at once. Tell the porter there that you are in a difficulty,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at once show you what you should do. If you are bold enough,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porter to take you to the Chief Officer and you will refer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him. By a large building I mean that it must be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Thomas Cook or Henry King or some such other agents.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care of you. Don’t be miserly at that time. Pay the porter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But this means is to be resorted to when you think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any danger. But these buildings you will only see on the coasts.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far away from the coast you are to find out a policeman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case of failure, your conscience is the best dictator. We left </w:t>
      </w:r>
      <w:r>
        <w:rPr>
          <w:rFonts w:ascii="Times" w:hAnsi="Times" w:eastAsia="Times"/>
          <w:b w:val="0"/>
          <w:i w:val="0"/>
          <w:color w:val="000000"/>
          <w:sz w:val="22"/>
        </w:rPr>
        <w:t>Brindisi early in the morning.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about 3 days we reached Malta. The ship anchored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2 p.m. She was to stay there for nearly four hours. Mr.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Majid was to come with us. But somehow or other he was very late.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quite impatient to go. Mr. Mazmudar said: “Shall we go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wait for Mr. Majid?” I said: “Just as you please.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objection.” Then, of course, we went alone. On our return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Majid saw us and said he was very sorry that we went away. Then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Mazumdar said: “It was Gandhi who was impatient and told me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for you.” I was really very much offended by such behaviour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Mazmudar. I did not try to wash off the charge but silently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it. But I know that the charge would have been washed off,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only hinted to Abdul Majid: “Had Mr. Mazmudar really wanted </w:t>
      </w:r>
      <w:r>
        <w:rPr>
          <w:rFonts w:ascii="Times" w:hAnsi="Times" w:eastAsia="Times"/>
          <w:b w:val="0"/>
          <w:i w:val="0"/>
          <w:color w:val="000000"/>
          <w:sz w:val="22"/>
        </w:rPr>
        <w:t>to wait for you, he had better not act according to what I said.” And 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this would have been quite sufficient to convince Mr.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Majid of my having no hand in the doing. But at that time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do anything of the kind. But from that day I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very low opinion about Mr. Mazmudar, and from that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real respect for him. Besides there happened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>things which made me like Mazmudar the less day by 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Malta is an object of interest. There are many things to see.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at our disposal was not sufficient. As I said before,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Mazmudar and myself went to the coast. Here we had received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rogue. We had to suffer a great loss. We took the number of the boat,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see the city we hired a carriage. The rogue was with us.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driving for about half an hour, we reached St. Juan Church.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 was beautifully built. There we saw some skeletons of eminent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They were very old. We gave a shilling to the friend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us over the church. Just opposite the church was a statue of 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Juan. Thence drove to the city. The roads were paved. On both 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pavement were paved walks for men. The island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beautiful. There are many grand buildings. Went to see the Armoury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Hall. This hall was beautifully decorated. There we saw very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paintings. They were not really paintings but embroidered in.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would not perceive that it was embroidered work unless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somebody. In the hall were the arms of old warriors.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[were] worth seeing. Having no record, I do not remember them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helmet which was 30 lb. in weight. The carriage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Napoleon Bonaparte was very beautiful. Having given a tip of 6d.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showed us over the hall we returned. We were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off our hats when we saw the church and the Armoury Hall,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token of respect. Then we went to the shop of the rogue. He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something upon us. But we wouldn’t buy anything. At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Mazmudar bought the views of Malta for 2/6. Here the rogue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us an interpreter and himself did not come with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 was a very good man. He drove us to the orange gardens.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the gardens. I did not like the gardens at all. I like our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park of Rajkot better than the gardens. If there was anything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for me, it was the golden and red fishes in a small enclosure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Thence we returned to the town, went to a hotel. Mr. Mazmudar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 some potatoes and tea. On our way we met an Indian.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Mazmudar being a very bold man spoke to the Indian. On further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it was understood that he was the brother of a man who had a </w:t>
      </w:r>
      <w:r>
        <w:rPr>
          <w:rFonts w:ascii="Times" w:hAnsi="Times" w:eastAsia="Times"/>
          <w:b w:val="0"/>
          <w:i w:val="0"/>
          <w:color w:val="000000"/>
          <w:sz w:val="22"/>
        </w:rPr>
        <w:t>shop in Malta. We at once went to the shop. Mr. Mazmudar had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 chat with the shopkeeper. We made some purchases there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spent two hours in the  shop. So we could not see much of Malta.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saw another church. That too was very beautiful and worth seeing.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to see the opera house but we had no time to do that. We took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leave of the gentleman who gave Mr. Mazmudar his card to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brother in London. On our return, the rogue again met us and came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us at 6 p.m. We reached the coast and paid the rogue, the good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interpreter and the carriageman. We had a quarrel about the fare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boat-man. The result was, of course, in favour of the boatman.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we were cheated a good deal.</w:t>
      </w:r>
    </w:p>
    <w:p>
      <w:pPr>
        <w:autoSpaceDN w:val="0"/>
        <w:autoSpaceDE w:val="0"/>
        <w:widowControl/>
        <w:spacing w:line="246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steamer </w:t>
      </w:r>
      <w:r>
        <w:rPr>
          <w:rFonts w:ascii="Times" w:hAnsi="Times" w:eastAsia="Times"/>
          <w:b w:val="0"/>
          <w:i/>
          <w:color w:val="000000"/>
          <w:sz w:val="22"/>
        </w:rPr>
        <w:t>Clyde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 at 7 p.m. After 3 days’ voyage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Gibraltar at 12 p.m. The ship remained there the whole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good mind to see Gibraltar, so got up early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awakened Mazmudar and asked him whether he would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the shore or not. He said he would. Then I went to Mr. Majid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awoke him. We three went to the shore. The time at our disposal </w:t>
      </w:r>
      <w:r>
        <w:rPr>
          <w:rFonts w:ascii="Times" w:hAnsi="Times" w:eastAsia="Times"/>
          <w:b w:val="0"/>
          <w:i w:val="0"/>
          <w:color w:val="000000"/>
          <w:sz w:val="22"/>
        </w:rPr>
        <w:t>was only 1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/2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hours. It being the dawn of the day all the shops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shut. It is said that Gibraltar being a free port smoking is very cheap.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Gibraltar is built upon a rock. On the top is the fortification which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great sorrow we could not see. The houses are in rows.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from the first row to the second, we are obliged to ascend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steps. I liked it very much. The construction was beautiful. Roads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paved. Having no time we were soon obliged to return. The ship </w:t>
      </w:r>
      <w:r>
        <w:rPr>
          <w:rFonts w:ascii="Times" w:hAnsi="Times" w:eastAsia="Times"/>
          <w:b w:val="0"/>
          <w:i w:val="0"/>
          <w:color w:val="000000"/>
          <w:sz w:val="22"/>
        </w:rPr>
        <w:t>weighed anchor at 8.30 a.m.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three days we reached Plymouth at 11 p.m. Now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time for cold. Each and every passenger said that we would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meat and drink but nothing of the kind happened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it was pretty well cold. We were also told about the storm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see the storm. Really I was very anxious to see it but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It being night we could see nothing of Plymouth. We had dense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fog there. At length the ship left for London. In 24 hours we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London; left the steamer and reached Victoria Hotel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Tilbury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on the 27th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October, 1888, at 4 p.m.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27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OCTOBER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1888, </w:t>
      </w:r>
      <w:r>
        <w:rPr>
          <w:rFonts w:ascii="Times" w:hAnsi="Times" w:eastAsia="Times"/>
          <w:b w:val="0"/>
          <w:i w:val="0"/>
          <w:color w:val="000000"/>
          <w:sz w:val="16"/>
        </w:rPr>
        <w:t>SATURDAY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23</w:t>
      </w:r>
      <w:r>
        <w:rPr>
          <w:rFonts w:ascii="Times" w:hAnsi="Times" w:eastAsia="Times"/>
          <w:b w:val="0"/>
          <w:i w:val="0"/>
          <w:color w:val="000000"/>
          <w:sz w:val="16"/>
        </w:rPr>
        <w:t>RD NOVEMBER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FRIDAY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Mazmudar, Mr. Abdul Majid and I reached the Victoria </w:t>
      </w:r>
      <w:r>
        <w:rPr>
          <w:rFonts w:ascii="Times" w:hAnsi="Times" w:eastAsia="Times"/>
          <w:b w:val="0"/>
          <w:i w:val="0"/>
          <w:color w:val="000000"/>
          <w:sz w:val="22"/>
        </w:rPr>
        <w:t>Hotel. Mr. Abdul Majid told in a dignified air to the porter of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“28th” which was a Sunday. Evidently this is a slip. In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Autobiography, Pt. I, Ch. XIII, Gandhiji says he arrived in London on a Saturday,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fell on October 27.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Victoria Hotel to give our cabman the proper fare. Mr. Abdul Majid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very highly of himself, but let me write here that the 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had put on was perhaps worse than that of the porter.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care of the luggage too, and as if he had been in London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time, stepped into the hotel. I was quite dazzled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splendour of the hotel. I had never in my life seen such pomp.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was simply to follow the two friends in silence.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 lights all over. We were admitted into a room. There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Majid at once went. The manager at once asked him whether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second floor or not. Mr. Majid thinking it below his dignity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about the daily rent said yes. The manager at once gave 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of 6s. each per day and a boy was sent with us. I was all the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smiling within myself. Then we were to go to the second floor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lift. I did not know what it was. The boy at once touched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thought was lock of the door. But as I afterwards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 was the bell and he rang in order to tell the waiter to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lift. The doors were opened and I thought that was a room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to sit for some time. But to my great surprise we were brought </w:t>
      </w:r>
      <w:r>
        <w:rPr>
          <w:rFonts w:ascii="Times" w:hAnsi="Times" w:eastAsia="Times"/>
          <w:b w:val="0"/>
          <w:i w:val="0"/>
          <w:color w:val="000000"/>
          <w:sz w:val="22"/>
        </w:rPr>
        <w:t>to the second floor.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[Incomplete]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 DRAFT OF LETTER TO FREDERICK LELY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68" w:after="0"/>
        <w:ind w:left="497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December, 1888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know me by looking at the note which, you said, when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the opportunity of seeing you, you would preserve.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that time I had requested you to render to me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pecuniary aid as a means to enable me to proceed to England;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unfortunately you were in a hurry to leave; so I had not the sufficient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to say all that I had to say.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at that time very impatient to proceed to England. So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left  India on the 4th of September, 1888, with what little money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that time. What my father left for us three brothers was indeed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little. However, trusting that nearly £666, which was all my brother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with great difficulty spare for me, would be sufficient  for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three years’ stay in London. I left India for receiving legal education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England. I knew while in India that education and living in London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very expensive.  But now from two months’ experience in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sent this to his elder brother, Lakshmidas Gandhi.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London,  I find that they are more so than they appeared to be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live here comfortably and to receive good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require an extra help of £400. I am a native of Porbandar and </w:t>
      </w:r>
      <w:r>
        <w:rPr>
          <w:rFonts w:ascii="Times" w:hAnsi="Times" w:eastAsia="Times"/>
          <w:b w:val="0"/>
          <w:i w:val="0"/>
          <w:color w:val="000000"/>
          <w:sz w:val="22"/>
        </w:rPr>
        <w:t>as such that is the only place I can look up to for such help.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late rule of H. H. the Rana Saheb,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was given to education. But we can naturally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education must be encouraged under the English Administration. </w:t>
      </w:r>
      <w:r>
        <w:rPr>
          <w:rFonts w:ascii="Times" w:hAnsi="Times" w:eastAsia="Times"/>
          <w:b w:val="0"/>
          <w:i w:val="0"/>
          <w:color w:val="000000"/>
          <w:sz w:val="22"/>
        </w:rPr>
        <w:t>I am one who can take advantage of such encouragement.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therefore, that you may please render 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help and thereby confer great and much-needed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>on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my brother Laxmidas Gandhi to receive [it] and </w:t>
      </w:r>
      <w:r>
        <w:rPr>
          <w:rFonts w:ascii="Times" w:hAnsi="Times" w:eastAsia="Times"/>
          <w:b w:val="0"/>
          <w:i w:val="0"/>
          <w:color w:val="000000"/>
          <w:sz w:val="22"/>
        </w:rPr>
        <w:t>am sending him a note to see you in person if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Trusting you will be induced to grant my request.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best respects,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beg to remain,</w:t>
      </w:r>
    </w:p>
    <w:p>
      <w:pPr>
        <w:autoSpaceDN w:val="0"/>
        <w:tabs>
          <w:tab w:pos="5710" w:val="left"/>
        </w:tabs>
        <w:autoSpaceDE w:val="0"/>
        <w:widowControl/>
        <w:spacing w:line="234" w:lineRule="exact" w:before="0" w:after="0"/>
        <w:ind w:left="52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prepared this draft of a letter three weeks ago and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over it ever since. Believing that a reply to this letter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the meantime I am sending you the draft. I have not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whole amount, as it would be unreasonable. Again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if I had been absolutely dependent upon his help,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proceeded to England without making sure of it. But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on arrival here that I shall need more funds, I have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additional amount. I have not offered to bind myself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because I did not think it necessary. Nor did I feel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bind myself for an amount which will cover only part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Besides, if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2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[Incomplete]</w:t>
      </w:r>
    </w:p>
    <w:p>
      <w:pPr>
        <w:autoSpaceDN w:val="0"/>
        <w:autoSpaceDE w:val="0"/>
        <w:widowControl/>
        <w:spacing w:line="240" w:lineRule="exact" w:before="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I; also from a photostat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covering note, originally written in Gujarati, was addressed to Lakshmi-</w:t>
      </w:r>
      <w:r>
        <w:rPr>
          <w:rFonts w:ascii="Times" w:hAnsi="Times" w:eastAsia="Times"/>
          <w:b w:val="0"/>
          <w:i w:val="0"/>
          <w:color w:val="000000"/>
          <w:sz w:val="18"/>
        </w:rPr>
        <w:t>das Gandhi while forwarding the draft to him.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3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COL. J. W. WATSON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52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OLONEL </w:t>
      </w:r>
      <w:r>
        <w:rPr>
          <w:rFonts w:ascii="Times" w:hAnsi="Times" w:eastAsia="Times"/>
          <w:b w:val="0"/>
          <w:i w:val="0"/>
          <w:color w:val="000000"/>
          <w:sz w:val="20"/>
        </w:rPr>
        <w:t>J. W.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ATSON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OLITICAL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Kathiawa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436" w:space="0"/>
            <w:col w:w="308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98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December, 1888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436" w:space="0"/>
            <w:col w:w="308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about six or seven  weeks since I landed in this country.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time, I am comfortably settled and have fairly begun my studies.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joined the Inner Temple for my legal course.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well aware that English life is very expensive and,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little experience I have had of it, I find that it is more so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persuade myself to believe while I was in India. My means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are very limited. I don't think I can go through a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 satisfactorily without some extraneous help.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you took a great deal of interest in my father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your hand of friendship to him, I have very little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take the same interest in what concerns him and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you will try your best to procure me some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which would facilitate my course of study in this country.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thus confer a great and much-needed obligation upon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saw Dr. Butler a few days ago. He is very kind to me and has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promised to give me all assistance he can.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weather so far has not been very severe. I am doing very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best respects,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beg to remain,</w:t>
      </w:r>
    </w:p>
    <w:p>
      <w:pPr>
        <w:autoSpaceDN w:val="0"/>
        <w:autoSpaceDE w:val="0"/>
        <w:widowControl/>
        <w:spacing w:line="240" w:lineRule="exact" w:before="2" w:after="0"/>
        <w:ind w:left="0" w:right="2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Dear Sir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I; also from a photostat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7.  INDIAN VEGETARIANS-I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inhabited by twenty-five million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people of various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castes and creeds. The very common belief among the Englishmen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have not been to India, or who have taken very little interest in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Obviously, a slip for crores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matters, is that all the Indians are born vegetarians. Now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only in part. Indian people are divided into three main divisions, </w:t>
      </w:r>
      <w:r>
        <w:rPr>
          <w:rFonts w:ascii="Times" w:hAnsi="Times" w:eastAsia="Times"/>
          <w:b w:val="0"/>
          <w:i w:val="0"/>
          <w:color w:val="000000"/>
          <w:sz w:val="22"/>
        </w:rPr>
        <w:t>viz., the Hindus, the Mohammedans, and the Parsis.</w:t>
      </w:r>
    </w:p>
    <w:p>
      <w:pPr>
        <w:autoSpaceDN w:val="0"/>
        <w:autoSpaceDE w:val="0"/>
        <w:widowControl/>
        <w:spacing w:line="266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are again divided into four chief castes, viz.,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the Kshatriyas, the Vaisyas, and the Sudras, Of all these,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theory, only the Brahmins and the Vaisyas are pure vegetarians.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almost all the Indians are vegetarians. Some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voluntarily, and others compulsorily. The latter, though always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take, are yet too poor to buy meat. This statement will be borne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fact that there are thousands in India who have to live on one </w:t>
      </w:r>
      <w:r>
        <w:rPr>
          <w:rFonts w:ascii="Times" w:hAnsi="Times" w:eastAsia="Times"/>
          <w:b w:val="0"/>
          <w:i w:val="0"/>
          <w:color w:val="000000"/>
          <w:sz w:val="22"/>
        </w:rPr>
        <w:t>pice (1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d.) a day. These live on bread and salt, a heavily taxed article;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even in a poverty-stricken country like India, it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difficult,if not utterly impossible,to get eatable flesh-meat for </w:t>
      </w:r>
      <w:r>
        <w:rPr>
          <w:rFonts w:ascii="Times" w:hAnsi="Times" w:eastAsia="Times"/>
          <w:b w:val="0"/>
          <w:i w:val="0"/>
          <w:color w:val="000000"/>
          <w:sz w:val="12"/>
        </w:rPr>
        <w:t>11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who are vegetarians in India being disposed of,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question will be what is vegetarianism as practised by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begin with, Indian vegetarianism does not mean the V.E.M.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Indians, i.e., the Indian vegetarians, decline to take, besides fish,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and fowl, eggs, for they argue that to eat an egg is equivalent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life; since an egg, if left undisturbed would,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prima facie,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fowl. But, unlike some of the vegetarian extremists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only do not abstain from milk and butter, but consider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enough to be used on what are called “fruit-days”, which </w:t>
      </w:r>
      <w:r>
        <w:rPr>
          <w:rFonts w:ascii="Times" w:hAnsi="Times" w:eastAsia="Times"/>
          <w:b w:val="0"/>
          <w:i w:val="0"/>
          <w:color w:val="000000"/>
          <w:sz w:val="22"/>
        </w:rPr>
        <w:t>occur every fortnight, and which are generally observed by the 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Hindus; because, as they put it, they do not kill the cow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from her. And certainly the milking of a cow, which, by the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the subject of painting and poetry cannot shock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feelings as would the slaughtering of her. It may be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 passant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cow is an object of worship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and a movement set on foot to prevent the cows from being </w:t>
      </w:r>
      <w:r>
        <w:rPr>
          <w:rFonts w:ascii="Times" w:hAnsi="Times" w:eastAsia="Times"/>
          <w:b w:val="0"/>
          <w:i w:val="0"/>
          <w:color w:val="000000"/>
          <w:sz w:val="22"/>
        </w:rPr>
        <w:t>shipped off for the purposes of slaughter is progressing rapidly.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, 7-2-1891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8.  INDIAN VEGETARIANS-II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vegetarians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generally varies with the parts they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Thus in Bengal the staple article of food is rice, while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Bombay Presidency it is wheat.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V.E.M. probably means vegetables, eggs, milk.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550" w:val="left"/>
          <w:tab w:pos="2470" w:val="left"/>
          <w:tab w:pos="4130" w:val="left"/>
          <w:tab w:pos="4650" w:val="left"/>
          <w:tab w:pos="57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generally—and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particularly, and among them the high-caste Hindus—take two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with a glass or two of water between the meals whenever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thirsty. The first meal they take at about 10 a.m.,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 to the English dinner, and the second meal at about 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p.m., which would correspond to supper so far as the name goes,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 reality, it is a substantial meal. From the above it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seen that there is no breakfast—which, seeing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rise at 6 o'clock, and even as early as four or five o'clock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morning, they would seem to require—nor the ordinary midday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meal. Some of the readers will no doubt wonder how the Indians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without anything to eat for nine hours after their first meal.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explained in two ways, viz., first, the habit is second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religion commands some, and employment or custom compels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to take not more than two meals in one day. Secondly,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of India, which except in some parts is very hot, will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habit. For even in England, it appears that the same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is not required in summer as in winter. Unlike the English,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do not take each dish separately, but they mix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Among some of the Hindus it is one of the requirements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religion to mix all their food together. Moreover, every dish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elaborately prepared. In fact they don't believe in plain 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but must have them flavoured with plenty of condiments,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e.g., pepper, salt, cloves, turmeric, mustard seed, and various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for which it would be difficult to find English names unless </w:t>
      </w:r>
      <w:r>
        <w:rPr>
          <w:rFonts w:ascii="Times" w:hAnsi="Times" w:eastAsia="Times"/>
          <w:b w:val="0"/>
          <w:i w:val="0"/>
          <w:color w:val="000000"/>
          <w:sz w:val="22"/>
        </w:rPr>
        <w:t>they be those used in medicine.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meal consists generally of bread or rather cakes—of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more hereafter—some pulse, e.g., peas, haricot beans, etc.,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 green vegetables cooked together, or separately,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rice and pulse cooked in water, and flavoured with various spices.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this, some take milk and rice, or simply milk, or curdled milk, or </w:t>
      </w:r>
      <w:r>
        <w:rPr>
          <w:rFonts w:ascii="Times" w:hAnsi="Times" w:eastAsia="Times"/>
          <w:b w:val="0"/>
          <w:i w:val="0"/>
          <w:color w:val="000000"/>
          <w:sz w:val="22"/>
        </w:rPr>
        <w:t>even whey, especially in summer.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meal, i.e., the supper, consists of much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as the first one, but the quantity is less and the vegetables fewer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meal. Milk is more liberally used at this meal. The readershould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reminded that this is not the food that the Indians invariably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should he think that the above will be the typical dishes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among all classes. Thus, for example, no sweets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the specimen meals while they are sure to be used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well-to-do classes at least once a week. Moreover, while, as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above, wheat preponderates over rice in the Bombay Presidency,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 rice gets the better of wheat. So also with regard to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which must prove the rule, the food among the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is different from what is given above. To mention all the varieties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fill up volumes and to do so would, it is to be feared, </w:t>
      </w:r>
      <w:r>
        <w:rPr>
          <w:rFonts w:ascii="Times" w:hAnsi="Times" w:eastAsia="Times"/>
          <w:b w:val="0"/>
          <w:i w:val="0"/>
          <w:color w:val="000000"/>
          <w:sz w:val="22"/>
        </w:rPr>
        <w:t>divest the article of all interest.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Butter, or if you please, clarified butter, is much more used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culinary purposes than in England or, it may be, even in Europe.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a doctor of some authority, if it would do no good,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 of better, in a hot climate like that of India would do no harm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as it might do in a cold climate like that of England.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will perhaps strike the reader that the fruit, yes, the all-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fruit, is sadly conspicuous by its absence in the above-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specimen dishes. Some, among many of the reasons,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 do not know the proper value of fruit, that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cannot afford to buy good fruit, and that good fruit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all over India, except in large cities. Indeed, there are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fruits, not to be found here, which are used by all classes in India;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alas, these are used as superficial things, not as food, and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their value chemically, because no one takes the trouble to </w:t>
      </w:r>
      <w:r>
        <w:rPr>
          <w:rFonts w:ascii="Times" w:hAnsi="Times" w:eastAsia="Times"/>
          <w:b w:val="0"/>
          <w:i w:val="0"/>
          <w:color w:val="000000"/>
          <w:sz w:val="22"/>
        </w:rPr>
        <w:t>analyse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14-2-1891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 INDIAN VEGETARIANS-III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previous article “more hereafter” was promised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cakes. These cakes are generally made of wheat-flour. Wheat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ground in a handmill—a simple contrivance to reduce the wheat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powder-not a mill requiring machinery. This powdered wheat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through a sieve with large holes, so that the coarsest bran is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Indeed, among the poor classes it is not passed through the sieve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Thus the flour, though not the same as that 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 here, is far superior to the ordinary flour that is used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much-abused white bread. Some clarified butter, i.e., butter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boiled and passed through a sieve-sometimes a useless process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butter is quite pure-and then allowed to become cool-say a tea-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spoonful to a pound of flour—is mixed with the flour, a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water is poured on it, and then it is kneaded with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it forms itself into one homogeneous mass. This lump is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small equal parts, each as big as a tangerine. These are rolled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 circular pieces about six inches in diameter with a wooden stick </w:t>
      </w:r>
      <w:r>
        <w:rPr>
          <w:rFonts w:ascii="Times" w:hAnsi="Times" w:eastAsia="Times"/>
          <w:b w:val="0"/>
          <w:i w:val="0"/>
          <w:color w:val="000000"/>
          <w:sz w:val="22"/>
        </w:rPr>
        <w:t>made specially for the purpose. Each piece is separately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baked in a flat dish. It takes from five to seven minutes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 one cake. This cake is eaten while hot with butter, and has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flavour. It may be, and is, eaten even quite cold. What meat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Englishman, the cake is to the Indian, be he a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meat-eater, for in India a meat-eater does not, in the writer's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regard his meat as an absolute necessity, but takes it rather as </w:t>
      </w:r>
      <w:r>
        <w:rPr>
          <w:rFonts w:ascii="Times" w:hAnsi="Times" w:eastAsia="Times"/>
          <w:b w:val="0"/>
          <w:i w:val="0"/>
          <w:color w:val="000000"/>
          <w:sz w:val="22"/>
        </w:rPr>
        <w:t>a side dish to help him, so to speak, in eating the cakes.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 outline, and only in outline, is the ordinary food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 Indian vegetarian. Now a question may be asked, “Has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Rule effected any change in the habits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people?” So far as the food and drink are concerned “yes”,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“no”. No, because ordinary men and women have stuck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food and the number of meals. Yes, because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a little bit of English have picked up English ideas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but this change too—whether it is for the worse or for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>must be left to the reader to judge—is not very perceptible.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last-mentioned class have begun to believe in breakfast,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usually consists of a cup or two of tea. Now this brings us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drink. The drinking of tea and coffee by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Indians, chiefly due to the British Rule, may be passed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briefest notice. The most that tea and coffee can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 little extra expense, and general debility of health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indulged in to excess, but one of the most greatly-felt evils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is the importation of alcohol—that enemy of mankind,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curse of civilization—in some form or another. The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wrought by this borrowed habit will be properly gauged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when he is told that the enemy has spread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breadth of India, in spite of the religious prohibition;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touch of a bottle containing alcohol pollutes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Mohammedan, according to his religion, and the religion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strictly prohibits the use of alcohol in any form whatever,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yet, alas! the Government, it seems, instead of stopping, are aiding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abetting the spread of alcohol. The poor there, as everywhere,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sufferers. It is they who spend what little they earn in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alcohol instead of buying food and other necessities.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wretched poor man who has to starve his family, who has to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trust of  looking after his children, if any, in order to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into misery and premature death. Here be it said to the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Caine1, the ex-Member for Barrow, that he, undaunted,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his admirable crusade  against the spread of the evil,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the energy of one man, however powerful, do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inaction of an apathetic and dormant Government?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, 21-2-1891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10.  INDIAN VEGETARIANS-IV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known who are vegetarians in India, and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eat, the reader will be able to judge from the following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hollow and baseless are the arguments advanced by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weak constitutions of the vegetarian Hindus.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often said about the Indian vegetarians is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very feeble, and that, therefore, vegetarianism is not </w:t>
      </w:r>
      <w:r>
        <w:rPr>
          <w:rFonts w:ascii="Times" w:hAnsi="Times" w:eastAsia="Times"/>
          <w:b w:val="0"/>
          <w:i w:val="0"/>
          <w:color w:val="000000"/>
          <w:sz w:val="22"/>
        </w:rPr>
        <w:t>compatible with bodily strength.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if it can be proved that generally in India the vegetarians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strong as, if not stronger than, the Indian meat-eaters,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even Englishmen, and moreover, that where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it can be ascribed to many other reasons than that of non-flesh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diet, the whole structure on which the above argument is based falls to </w:t>
      </w:r>
      <w:r>
        <w:rPr>
          <w:rFonts w:ascii="Times" w:hAnsi="Times" w:eastAsia="Times"/>
          <w:b w:val="0"/>
          <w:i w:val="0"/>
          <w:color w:val="000000"/>
          <w:sz w:val="22"/>
        </w:rPr>
        <w:t>the ground.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 must at the outset be admitted that the Hindus as a rule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notoriously weak; but an unbiased person—a meat-eater—who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her people even superficially will tell you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causes incessantly at work to account for the proverbial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One of the most important reasons, if not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one, is the wretched custom of infant marriages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attendant evils. Generally, children when they reach the great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are burdened with the fetters of married life. In many cases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married at a still younger age and in some cases they are betrothed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yet unborn. Thus one woman would promise to marry her child,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male, to another's if  female, and vice versa. Of course in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cases consummation does not take place before they are ten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 years old. Cases are recorded in which a wife of twelve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by a husband of sixteen or seventeen. Will not these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>tell upon the strongest constitutions?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fancy how weak the progeny of such marriages must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look at the cares such a couple have to undergo. Suppose a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eleven is married to a girl of about the same age. Thus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boy should be, and is, ignorant of what it is to be a husband, </w:t>
      </w:r>
      <w:r>
        <w:rPr>
          <w:rFonts w:ascii="Times" w:hAnsi="Times" w:eastAsia="Times"/>
          <w:b w:val="0"/>
          <w:i w:val="0"/>
          <w:color w:val="000000"/>
          <w:sz w:val="22"/>
        </w:rPr>
        <w:t>he has a wife forced on him. He is, of course, attending his school. In</w:t>
      </w:r>
    </w:p>
    <w:p>
      <w:pPr>
        <w:autoSpaceDN w:val="0"/>
        <w:autoSpaceDE w:val="0"/>
        <w:widowControl/>
        <w:spacing w:line="220" w:lineRule="exact" w:before="46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William Sproston Caine (1842-1903); four times member of British Parlia-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ment; serve on the Indian Parliamentary sub-committee of the British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Congress; Supported self-government for India. Was kneely interested in South </w:t>
      </w:r>
      <w:r>
        <w:rPr>
          <w:rFonts w:ascii="Times" w:hAnsi="Times" w:eastAsia="Times"/>
          <w:b w:val="0"/>
          <w:i w:val="0"/>
          <w:color w:val="000000"/>
          <w:sz w:val="18"/>
        </w:rPr>
        <w:t>Indian’s cause.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 drudgery at school he has his child-wife to look after.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actually to maintain her, for in India a son when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necessarily separate from his parents unless he be at sixes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sevens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them; but he has to do everything short of that.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six years after marriage he has a son, probably he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his studies, and he has to think of earning money not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himself but his wife and child, for he cannot expect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whole life with his father, and even granting that he may,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expected to contribute something towards his wife's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child's maintenance. Will not the mere knowledge of his duty prey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his mind and thus undermine his health? Can anyone dare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this will not shatter the most robust constitution? But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argue that if that boy, in the above example, had eaten flesh-meat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have kept stronger than he did. A reply to such an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found from those Kshatriya princes who in spite of their meat </w:t>
      </w:r>
      <w:r>
        <w:rPr>
          <w:rFonts w:ascii="Times" w:hAnsi="Times" w:eastAsia="Times"/>
          <w:b w:val="0"/>
          <w:i w:val="0"/>
          <w:color w:val="000000"/>
          <w:sz w:val="22"/>
        </w:rPr>
        <w:t>diet are very weak owing to debauchery.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shepherds in India afford a good example of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 Indian vegetarian can be where other opposite agencies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work. An Indian shepherd is a finely built man of Herculean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He, with his thick, strong cudgel, would be a match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ordinary European with his sword. Cases are recorded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shepherds having killed or driven away tigers and lions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cudgels. “But, “said a friend one day, “this is an example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rude and natural state. In the present highly artificial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society you require something more than mere cabbage and peas.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shepherd lacks intelligence, he reads no book, etc. etc”.The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answer to this was, and is, that the vegetarian shepherd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equal to, if not more than a match for, a meat-eating shepherd.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there is a comparison between vegetarian of one class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meat-eater of the same class. It is a comparison between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and not between strength and strength plus intelligence,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attempt for the moment is simply to disprove that Indian </w:t>
      </w:r>
      <w:r>
        <w:rPr>
          <w:rFonts w:ascii="Times" w:hAnsi="Times" w:eastAsia="Times"/>
          <w:b w:val="0"/>
          <w:i w:val="0"/>
          <w:color w:val="000000"/>
          <w:sz w:val="22"/>
        </w:rPr>
        <w:t>vegetarians are physically weak on account of their vegetarianism.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Eat what food you will, it is impossible, it seems,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and mental strength go together except, perhaps, in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The law of compensation will require that what is gained in </w:t>
      </w:r>
      <w:r>
        <w:rPr>
          <w:rFonts w:ascii="Times" w:hAnsi="Times" w:eastAsia="Times"/>
          <w:b w:val="0"/>
          <w:i w:val="0"/>
          <w:color w:val="000000"/>
          <w:sz w:val="22"/>
        </w:rPr>
        <w:t>mental power must be lost in bodily power. A Samson cannot be a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perhaps means ‘at variance’.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Gladstone. And granting the argument that a substitute is required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vegetables in the present state of society, is it conclusively proved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flesh or meat is that substitute?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take the case of the Kshatriyas, the so-called warlike race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India. They are, of course, meat-eaters and how few of them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who have wielded a sword! Far be it from me to say that they 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race are very weak. So long as Pruthuraj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Bhim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of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type—not to go to the older times—are remembered, he will be a fool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would have it believed that they are a weak race. But now it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sad fact that they have degenerated. The truly warlike people, among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others, are the people of the North-Western provinces, known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Bhayas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They subsist on wheat, pulse, and greens. They are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guardians of peace, they are largely employed in the native armies.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above facts it is easy to see that vegetarianism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not injurious, but on the contrary is conducive to bodily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attributing the Hindu weakness to vegetarianism is simply </w:t>
      </w:r>
      <w:r>
        <w:rPr>
          <w:rFonts w:ascii="Times" w:hAnsi="Times" w:eastAsia="Times"/>
          <w:b w:val="0"/>
          <w:i w:val="0"/>
          <w:color w:val="000000"/>
          <w:sz w:val="22"/>
        </w:rPr>
        <w:t>based on a fallacy.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, 28-2-1891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 INDIAN VEGETARIANS-V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in the last article that the bodily weakness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 was attributable to other causes than their diet,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shepherds who were vegetarians were as strong as meat-eaters.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shepherd being a very good specimen of a vegetarian,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profit examine his way of living; but before proceeding further,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may be told that what follows does not apply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shepherds. It applies to the shepherds of a certain part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 habits of the people in Scotland would be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 people in England, so also would the habits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one part of India be different from those of the people living </w:t>
      </w:r>
      <w:r>
        <w:rPr>
          <w:rFonts w:ascii="Times" w:hAnsi="Times" w:eastAsia="Times"/>
          <w:b w:val="0"/>
          <w:i w:val="0"/>
          <w:color w:val="000000"/>
          <w:sz w:val="22"/>
        </w:rPr>
        <w:t>in another part.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 shepherd then gets up generally at five o'clock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morning. The first thing he does, if he is a pious shepherd, is to offer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Prithviraj Chauhan, 11th-century king claiming descent from the Sun; famed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his physical prowess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Second of the Pandava Princes,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>, reputed for his great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stature and strength.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</w:t>
      </w:r>
      <w:r>
        <w:rPr>
          <w:rFonts w:ascii="Times" w:hAnsi="Times" w:eastAsia="Times"/>
          <w:b w:val="0"/>
          <w:i/>
          <w:color w:val="000000"/>
          <w:sz w:val="18"/>
        </w:rPr>
        <w:t>Bhayyas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(literally, brothers), a name originally given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peasantry of Uttar Pradesh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prayers to his God. Then he does his toilet which consists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 his mouth and face. I may be allowed here to digress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to acquaint the reader with the brush an Indian uses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teeth. The brush is nothing more than a branch of a thorny tree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babul; one branch is cut up into pieces about a foot long.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thorns are removed. The Indian crushes one end of the stick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his teeth till it is soft enough to brush his teeth. Thus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for himself every day a new and home-made brush.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well brushed his teeth and made them pearl white he splits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into two, and after bending one part into a curve scrapes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tongue. This process of brushing probably accounts for the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beautiful teeth of the average Indian. It is perhaps superfluous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that he uses no tooth powder. Old persons when their teeth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 to crush the stick use a small hammer.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process does not take more than twenty or twenty-five minutes.</w:t>
      </w:r>
    </w:p>
    <w:p>
      <w:pPr>
        <w:autoSpaceDN w:val="0"/>
        <w:tabs>
          <w:tab w:pos="550" w:val="left"/>
          <w:tab w:pos="1470" w:val="left"/>
          <w:tab w:pos="3890" w:val="left"/>
          <w:tab w:pos="4610" w:val="left"/>
          <w:tab w:pos="5450" w:val="left"/>
          <w:tab w:pos="6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to the shepherd, he then takes his breakfast consisting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thick cake made of millet—an Anglo-Indian name for bajari, a </w:t>
      </w:r>
      <w:r>
        <w:rPr>
          <w:rFonts w:ascii="Times" w:hAnsi="Times" w:eastAsia="Times"/>
          <w:b w:val="0"/>
          <w:i w:val="0"/>
          <w:color w:val="000000"/>
          <w:sz w:val="22"/>
        </w:rPr>
        <w:t>kind of corn much used in India instead of, or in addition to, wheat—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clarified butter and molasses. At about eight or nine o'clock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pasture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superintendence. The place of pasture is generally two or three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town. It is hilly tract of land studded with a green carpet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luxuriant foliage. Thus he has the unique advantage of enjoying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freshestm air with natural scenery thrown in. While the cattle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roaming about,  he whiles away his time in singing or talking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who may be his wife, brother or some other relation.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twelve o' clock he takes his lunch, which he always carries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It consists of the ever-present cakes, clarified butter,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vegetable, or some pulse, or instead, or in addition, some pickle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milk directly taken from the cow. Then at about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o'clock he not infrequently takes a nap for about half an hour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shady tree. This short sleep gives him relief from the heat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scorching sun. At six he returns home, at seven he has supper,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takes some hot cakes, pulse or vegetables, winds up with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milk, or rice and whey. After doing some household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often means a pleasant chat with the family members, he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bed at ten o'clock. He sleeps either in the open air, or in a hut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sometimes overcrowded. He resorts to the hut in winter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rainy season. It may be worthy of remark that these huts,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>miserable in appearance and often without any windows, are not air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tight. Being constructed in a rude state, their doors are made, not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against draughts of wind, but against burglars. It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 denied that there is much room for improvement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>huts.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then, is the living of a well-to-do shepherd. His,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respects, is an ideal mode of life. He is perforce regular in his habits,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doors during the greater part of his time, while out he breathes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purest air, has his due amount of exercise, has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nourishing food and last but not least, is free from many cares which </w:t>
      </w:r>
      <w:r>
        <w:rPr>
          <w:rFonts w:ascii="Times" w:hAnsi="Times" w:eastAsia="Times"/>
          <w:b w:val="0"/>
          <w:i w:val="0"/>
          <w:color w:val="000000"/>
          <w:sz w:val="22"/>
        </w:rPr>
        <w:t>are frequently productive of weak constitutions.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, 7-3-1891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 INDIAN VEGETARIANS-VI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flaw that can be found in his mode of living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paucity of baths. In a hot climate baths are very useful. While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would have his bath twice a day, and a Vaisya once a day,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shepherd would have only one bath a week. I shall here again digress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the manner in which the Indian takes his baths. Generally,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his baths in the river flowing near his town, but if he is too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the river, or is afraid of being drowned, or if there is no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his town, he has his baths at home. There is no bath into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plunge. He takes water from a large vessel, placed near him,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goblet and pours it over his body, because he believes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you plunge into stagnant water you render it impure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unfit for further use. For the same reason he would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his hands in a basin, but have someone to pour it over his hands </w:t>
      </w:r>
      <w:r>
        <w:rPr>
          <w:rFonts w:ascii="Times" w:hAnsi="Times" w:eastAsia="Times"/>
          <w:b w:val="0"/>
          <w:i w:val="0"/>
          <w:color w:val="000000"/>
          <w:sz w:val="22"/>
        </w:rPr>
        <w:t>or do it himself by holding the goblet between his arms.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return, the paucity of the baths does not, it seems,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materially affect his health; while it is obvious that if the Brahmin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without his baths even for a day, he would feel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uncomfortable, and if he were to continue not taking them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longer, he would very soon become ill.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is, I suppose, an instance of many things which,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inexplicable, can be accounted for by habit. Thus while a scavenger,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pursuing his employment keeps good health, any ordinary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do the same will be face to face with death. Death would </w:t>
      </w:r>
      <w:r>
        <w:rPr>
          <w:rFonts w:ascii="Times" w:hAnsi="Times" w:eastAsia="Times"/>
          <w:b w:val="0"/>
          <w:i w:val="0"/>
          <w:color w:val="000000"/>
          <w:sz w:val="22"/>
        </w:rPr>
        <w:t>soon  be knocking at the door of a delicately nurtured lord trying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imitate an East End labourer.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here giving a fable or anecdote which is exactly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point. A king fell in love with a female tooth brush seller,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Venus in beauty. As might naturally be expected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to be placed in the king's palace. She was, in fact,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lap of luxury. She had the best food, the best clothes, in short,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of the best. And lo! in proportion to the luxury, her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fall. Scores of physicians were in attendance, but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 most regularly administered proved of no avail. Meanwhile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shrewd physician found out the real cause of all the illness.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was possessed by evil  spirits. Therefore, in order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he ordered some pieces of old cakes to be set, together with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each of her many rooms. They were to disappear in as many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were rooms, and with them, he said, the illness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And it was so. Of course the cakes were consumed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queen.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this shows the mastery that habit gets over men. So I </w:t>
      </w:r>
      <w:r>
        <w:rPr>
          <w:rFonts w:ascii="Times" w:hAnsi="Times" w:eastAsia="Times"/>
          <w:b w:val="0"/>
          <w:i w:val="0"/>
          <w:color w:val="000000"/>
          <w:sz w:val="22"/>
        </w:rPr>
        <w:t>think the paucity of baths does not greatly harm the shepherd.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this mode of living was partially noticed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viz., the vegetarian shepherd is physically strong. He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long-lived. I know a shepherdess who was more than one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yeas old in 1888. When I last saw her, her eyesight was very good.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was fresh. She could recollect things that she had seen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childhood. She could walk with a stick to support her. I hope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living. Besides, the shepherd's figure is symmetrical. It is very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any deformity in him. Without being fierce like a tiger, he is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brave and as docile as a lamb. Without being awe-inspiring,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stature is commanding. Altogether, the Indian shepherd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specimen of a vegetarian, and will compare very favourably with </w:t>
      </w:r>
      <w:r>
        <w:rPr>
          <w:rFonts w:ascii="Times" w:hAnsi="Times" w:eastAsia="Times"/>
          <w:b w:val="0"/>
          <w:i w:val="0"/>
          <w:color w:val="000000"/>
          <w:sz w:val="22"/>
        </w:rPr>
        <w:t>any meat-eater so far as bodily strength goes.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Vegetarian, </w:t>
      </w:r>
      <w:r>
        <w:rPr>
          <w:rFonts w:ascii="Times" w:hAnsi="Times" w:eastAsia="Times"/>
          <w:b w:val="0"/>
          <w:i w:val="0"/>
          <w:color w:val="000000"/>
          <w:sz w:val="22"/>
        </w:rPr>
        <w:t>14-3-1891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 SOME INDIAN FESTIVALS-I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Easter time I should have liked to write something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 which correspond to the Easter in point of time;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 with their painful associations not being the greatest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festival may very properly give way to the </w:t>
      </w:r>
      <w:r>
        <w:rPr>
          <w:rFonts w:ascii="Times" w:hAnsi="Times" w:eastAsia="Times"/>
          <w:b w:val="0"/>
          <w:i/>
          <w:color w:val="000000"/>
          <w:sz w:val="22"/>
        </w:rPr>
        <w:t>Diwali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holidays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far superior in importance and grandeur to the former.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Diwali,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be termed the Hindu Christmas, occurs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Hindu year, i.e., during the month of November. It is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social and religious holiday. It spreads over nearly a month.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day of the month of </w:t>
      </w:r>
      <w:r>
        <w:rPr>
          <w:rFonts w:ascii="Times" w:hAnsi="Times" w:eastAsia="Times"/>
          <w:b w:val="0"/>
          <w:i/>
          <w:color w:val="000000"/>
          <w:sz w:val="22"/>
        </w:rPr>
        <w:t>Ashwin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twelfth month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year) heralds the approach of the grand festival when the children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their first fire-works. The first nine days are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 Ratri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(nine nights). These days are chiefly marked by </w:t>
      </w:r>
      <w:r>
        <w:rPr>
          <w:rFonts w:ascii="Times" w:hAnsi="Times" w:eastAsia="Times"/>
          <w:b w:val="0"/>
          <w:i/>
          <w:color w:val="000000"/>
          <w:sz w:val="22"/>
        </w:rPr>
        <w:t>garbis.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thirty, and even more people form themselves into a large circle,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 is placed a huge lamp-post tastefully constructed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illuminated all round, in the centre also sits a man with his tabors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reciting some popular verses. The people forming the circle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verses, keeping time to them with claps of hands. While repeating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verses, they move round the lamp-post, at the same time stooping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a half-bending posture. It is very often a great treat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rPr>
          <w:rFonts w:ascii="Times" w:hAnsi="Times" w:eastAsia="Times"/>
          <w:b w:val="0"/>
          <w:i/>
          <w:color w:val="000000"/>
          <w:sz w:val="22"/>
        </w:rPr>
        <w:t>garbis.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remarked that girls—much less women—never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them. Of course they may have their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garbis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excluded. In some families the custom of half-fasting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prevails. It is sufficient if only one member of the family fasts.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man has only one meal a day, and that, too, in the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he is not allowed any corn or pulse, but is restricted to fruit, </w:t>
      </w:r>
      <w:r>
        <w:rPr>
          <w:rFonts w:ascii="Times" w:hAnsi="Times" w:eastAsia="Times"/>
          <w:b w:val="0"/>
          <w:i w:val="0"/>
          <w:color w:val="000000"/>
          <w:sz w:val="22"/>
        </w:rPr>
        <w:t>milk and  root vegetables such as potatoes, etc.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tenth day of the month is called </w:t>
      </w:r>
      <w:r>
        <w:rPr>
          <w:rFonts w:ascii="Times" w:hAnsi="Times" w:eastAsia="Times"/>
          <w:b w:val="0"/>
          <w:i/>
          <w:color w:val="000000"/>
          <w:sz w:val="22"/>
        </w:rPr>
        <w:t>Dashara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and feast one another. It is also customary to make presents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sweets to one's friends and especially patrons or superiors. Except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Dashara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holiday all the amusements are carried on at night,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daily pursuits are attended to in the daytime. After </w:t>
      </w:r>
      <w:r>
        <w:rPr>
          <w:rFonts w:ascii="Times" w:hAnsi="Times" w:eastAsia="Times"/>
          <w:b w:val="0"/>
          <w:i/>
          <w:color w:val="000000"/>
          <w:sz w:val="22"/>
        </w:rPr>
        <w:t>Dashara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everything is comparatively quiet for about a fortnight,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that the ladies are making preparations for the approaching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 day, by cooking and baking sweets, cakes, etc., for,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the highest class would not mind cooking. In fact,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accomplishment which every lady is supposed to possess.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spending the evenings in feasting and singing, we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thirteenth day of the dark half of the month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Ashwin.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month is divided into two parts, the dark half and the bright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half, the full-moon day and the new-moon day being starting points;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day following the full-moon day is the first day of the dark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of a month, and so on). The thirteenth day and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days are wholly devoted to amusements and enjoyment.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thirteenth day is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Dhanteras,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the thirteenth day set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worship of “Lakshmi”, the goddess of wealth. Rich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different kinds of jewels, precious stones, coins, etc.,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carefully into a box. These they never use for any other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of worship. Each year an addition is made to this collection.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worship, i.e., the external worship—for who, save a select few,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who does not at heart covet, or in other words,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money?—consists in washing the money with water and milk,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decorating it with flowers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kumkum,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i.e., red ochre.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fourteenth day is called </w:t>
      </w:r>
      <w:r>
        <w:rPr>
          <w:rFonts w:ascii="Times" w:hAnsi="Times" w:eastAsia="Times"/>
          <w:b w:val="0"/>
          <w:i/>
          <w:color w:val="000000"/>
          <w:sz w:val="22"/>
        </w:rPr>
        <w:t>Kali-Chaudash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but this day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up before the break of day, and even the laziest person is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 good bath; the mother even compels her little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bath, though it is the winter season. On the night of </w:t>
      </w:r>
      <w:r>
        <w:rPr>
          <w:rFonts w:ascii="Times" w:hAnsi="Times" w:eastAsia="Times"/>
          <w:b w:val="0"/>
          <w:i/>
          <w:color w:val="000000"/>
          <w:sz w:val="22"/>
        </w:rPr>
        <w:t>Kali-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Chaudash,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cemeteries are supposed to be visited by a procession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ghosts. Persons affecting to believe in ghosts would go to these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their ghost friends. Timid ones would not stir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houses lest they should see a ghost.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, 28-3-1891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 SOME INDIAN FESTIVALS-II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lo! now is the morning of the fifteenth day, </w:t>
      </w:r>
      <w:r>
        <w:rPr>
          <w:rFonts w:ascii="Times" w:hAnsi="Times" w:eastAsia="Times"/>
          <w:b w:val="0"/>
          <w:i/>
          <w:color w:val="000000"/>
          <w:sz w:val="22"/>
        </w:rPr>
        <w:t>Divali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fireworks are let off on the </w:t>
      </w:r>
      <w:r>
        <w:rPr>
          <w:rFonts w:ascii="Times" w:hAnsi="Times" w:eastAsia="Times"/>
          <w:b w:val="0"/>
          <w:i/>
          <w:color w:val="000000"/>
          <w:sz w:val="22"/>
        </w:rPr>
        <w:t>Divali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day. No one is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part with his money on this day. He will neither borrow nor lend.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purchases are supposed to have been finished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standing near the corner of a public road. Mark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shepherd trotting onward in his milk-white suit, worn for the first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long beard turned up beside his face and fastened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turban, singing some broken verses. A herd of cows, with their horns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painted red and green and mounted with silver, follows him.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see a crowd of little maids, with small earthen vessels 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cushions placed on their heads. You wonder what those vessels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contain. Your doubt is soon solved by that careless maid spilling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from her vessel. Then observe that big man with white whiskers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big white turban, with a long reed pen thrust into his turban.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long scarf wound round his waist with a silver inkstand adjusted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scarf.  He, you must know, is a great banker. Thus you see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sorts of persons leisurely going along, full of joy and mirth.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night comes. The streets are resplendent with dazzling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illumination; dazzling indeed to a person who has never seen Regent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 or Oxford Street, but by no means to be compared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on which illuminations are carried out at the Crystal Palace,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large towns like Bombay. Men, women and children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best costumes, almost all of various colours, and so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wonderfully bizarre effect, which harmonizes into kaleidoscopic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beauty. This is also the night for worshipping Saraswati, the goddess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learning. Merchants start their new ledgers, by  making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entry. The officiating priest, the ubiquitous Brahmin, mutters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and invokes the goddess. At the end of the worship,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who are only too impatient, set the fireworks ablaze;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worship generally takes place at a fixed time, the streets resound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popping and fizzing and cracking of fireworks. Pious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 to the temples, but here too there is nothing to be seen but </w:t>
      </w:r>
      <w:r>
        <w:rPr>
          <w:rFonts w:ascii="Times" w:hAnsi="Times" w:eastAsia="Times"/>
          <w:b w:val="0"/>
          <w:i w:val="0"/>
          <w:color w:val="000000"/>
          <w:sz w:val="22"/>
        </w:rPr>
        <w:t>mirth and glee, dazzling light and splendour.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day, i.e., the new year's day, is the day of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receiving visits. Kitchen fires are put out on this day,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eat the cold food which has been previously prepared. But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glutton by no means starves, for there is such profusion that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eats and eats again there is yet plenty and to spare. Well-to-do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buy and cook every sort of vegetables, corn and pulse, and </w:t>
      </w:r>
      <w:r>
        <w:rPr>
          <w:rFonts w:ascii="Times" w:hAnsi="Times" w:eastAsia="Times"/>
          <w:b w:val="0"/>
          <w:i w:val="0"/>
          <w:color w:val="000000"/>
          <w:sz w:val="22"/>
        </w:rPr>
        <w:t>taste them all on the new year's 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day of the new year is comparatively a quiet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fires are now re-lighted. Light food is generally taken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heavy meals of the previous days. There is no display of fireworks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by some mischievous children. Illumination, too, is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smaller scale. With the second day the </w:t>
      </w:r>
      <w:r>
        <w:rPr>
          <w:rFonts w:ascii="Times" w:hAnsi="Times" w:eastAsia="Times"/>
          <w:b w:val="0"/>
          <w:i/>
          <w:color w:val="000000"/>
          <w:sz w:val="22"/>
        </w:rPr>
        <w:t>Divali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holidays are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over.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how these holidays affect society, and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things people do unwittingly. Generally, all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try to meet together for the holidays at their chief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residence. The husband always tries to get home to his wife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his business may have taken him away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year. The father travels a great distance to meet his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son, if abroad, comes back from his school and so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reunion always takes place. Then all who can afford it have new sets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clothes. Among the richer classes ornaments, too, are ordered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for the occasion. Even old family quarrels are patched up.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a serious attempt is made to do so. Houses are repaired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whitewashed. Old furniture, which was lying packed up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wooden case, is taken out, cleaned, and used for decorating the rooms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being. Old debts, if any, are paid up wherever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supposed to buy some new thing, which almost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the form of a metallic vessel, or some such thing, for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year's day. Alms are freely given. Persons not very careful about </w:t>
      </w:r>
      <w:r>
        <w:rPr>
          <w:rFonts w:ascii="Times" w:hAnsi="Times" w:eastAsia="Times"/>
          <w:b w:val="0"/>
          <w:i w:val="0"/>
          <w:color w:val="000000"/>
          <w:sz w:val="22"/>
        </w:rPr>
        <w:t>offering prayers or visiting temples are now doing both.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holidays no one is to quarrel with or swear at any other—a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pernicious habit very much in vogue, particularly among the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In a word, everything is quiet and joyful. Life,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burdensome, is perfectly enjoyable. It will be easily seen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far-reaching consequences cannot fail to flow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holidays, which some cry down as a relic of superstition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tomfoolery, though in reality they are a boon to mankind, and 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a great deal the dull monotony of life among the toiling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Though the </w:t>
      </w:r>
      <w:r>
        <w:rPr>
          <w:rFonts w:ascii="Times" w:hAnsi="Times" w:eastAsia="Times"/>
          <w:b w:val="0"/>
          <w:i/>
          <w:color w:val="000000"/>
          <w:sz w:val="22"/>
        </w:rPr>
        <w:t>Divali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holidays are common to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 mode of observing them varies in point of details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parts. Moreover, this is but an imperfect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festival  of the Hindus. And it must not be supposed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abusing of the holidays. Like every other thing, this festival,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have, and probably has, its black side, but that had better be left </w:t>
      </w:r>
      <w:r>
        <w:rPr>
          <w:rFonts w:ascii="Times" w:hAnsi="Times" w:eastAsia="Times"/>
          <w:b w:val="0"/>
          <w:i w:val="0"/>
          <w:color w:val="000000"/>
          <w:sz w:val="22"/>
        </w:rPr>
        <w:t>alone. Certainly the good that it does far outweighs the evil.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4-4-1891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 SOME INDIAN FESTIVALS-III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in importance to the </w:t>
      </w:r>
      <w:r>
        <w:rPr>
          <w:rFonts w:ascii="Times" w:hAnsi="Times" w:eastAsia="Times"/>
          <w:b w:val="0"/>
          <w:i/>
          <w:color w:val="000000"/>
          <w:sz w:val="22"/>
        </w:rPr>
        <w:t>Divali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holidays are the </w:t>
      </w:r>
      <w:r>
        <w:rPr>
          <w:rFonts w:ascii="Times" w:hAnsi="Times" w:eastAsia="Times"/>
          <w:b w:val="0"/>
          <w:i/>
          <w:color w:val="000000"/>
          <w:sz w:val="22"/>
        </w:rPr>
        <w:t>Holi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holidays,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alluded to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>of the 28th March.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Holi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holidays, as will be remembered, correspond to Easter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time. </w:t>
      </w:r>
      <w:r>
        <w:rPr>
          <w:rFonts w:ascii="Times" w:hAnsi="Times" w:eastAsia="Times"/>
          <w:b w:val="0"/>
          <w:i/>
          <w:color w:val="000000"/>
          <w:sz w:val="22"/>
        </w:rPr>
        <w:t>Holi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takes place on the full-moon day of the fifth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Falgun,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 year. This is just the springtime.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budding forth. Warm clothes are put off. Light clothes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fashion. That the spring has come is even more manifest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peep at one of the temples. The moment you enter a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(and you must be a Hindu in order to gain admittance thereinto),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 nothing but sweet flowers. Pious persons are sitting on the steps,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garlands for Thakorji (God). Among the flowers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roses,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chameli, moghra, </w:t>
      </w:r>
      <w:r>
        <w:rPr>
          <w:rFonts w:ascii="Times" w:hAnsi="Times" w:eastAsia="Times"/>
          <w:b w:val="0"/>
          <w:i w:val="0"/>
          <w:color w:val="000000"/>
          <w:sz w:val="22"/>
        </w:rPr>
        <w:t>etc. When the doors are flung open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(literally, seeing), you observe the fountains in full play.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enjoy soft and fragrant breezes. Thakorji has worn light costumes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delicate shades. Piles of flowers before him, and garlands round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neck, almost hide him from your view. He is swung to and fro. The </w:t>
      </w:r>
      <w:r>
        <w:rPr>
          <w:rFonts w:ascii="Times" w:hAnsi="Times" w:eastAsia="Times"/>
          <w:b w:val="0"/>
          <w:i w:val="0"/>
          <w:color w:val="000000"/>
          <w:sz w:val="22"/>
        </w:rPr>
        <w:t>swing, too, is covered with green leaves sprinkled with fragrant waters.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temple the sight is not edifying. You here meet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obscene language during the fortnight preceding the </w:t>
      </w:r>
      <w:r>
        <w:rPr>
          <w:rFonts w:ascii="Times" w:hAnsi="Times" w:eastAsia="Times"/>
          <w:b w:val="0"/>
          <w:i/>
          <w:color w:val="000000"/>
          <w:sz w:val="22"/>
        </w:rPr>
        <w:t>Holi.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small villages, it is difficult for ladies to appear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bespattered with mud. They are the subject of obscene remarks.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treatment is meted out to men without distinction. People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into small parties. Then one party competes with another </w:t>
      </w:r>
      <w:r>
        <w:rPr>
          <w:rFonts w:ascii="Times" w:hAnsi="Times" w:eastAsia="Times"/>
          <w:b w:val="0"/>
          <w:i w:val="0"/>
          <w:color w:val="000000"/>
          <w:sz w:val="22"/>
        </w:rPr>
        <w:t>in using obscene language and singing obscene songs. All persons—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children, but not women—take part in these revolting </w:t>
      </w:r>
      <w:r>
        <w:rPr>
          <w:rFonts w:ascii="Times" w:hAnsi="Times" w:eastAsia="Times"/>
          <w:b w:val="0"/>
          <w:i w:val="0"/>
          <w:color w:val="000000"/>
          <w:sz w:val="22"/>
        </w:rPr>
        <w:t>contests.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it is not considered bad taste to use obscene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season. In places where people are steeped in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even pelt one another. They paint obscene words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clothes, and if you wear a white garment and go out, you are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home with plenty of mud about you. This reaches its climax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Whether you are in the house or out of it, obscene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jarring on your ears. If you happen to visit a friend, you are sure </w:t>
      </w:r>
      <w:r>
        <w:rPr>
          <w:rFonts w:ascii="Times" w:hAnsi="Times" w:eastAsia="Times"/>
          <w:b w:val="0"/>
          <w:i w:val="0"/>
          <w:color w:val="000000"/>
          <w:sz w:val="22"/>
        </w:rPr>
        <w:t>to be bathed in foul water, or in fragrant water, as the case may be.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evening, a big pile of wood or dried cow-dung 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set on fire. These piles are often as high as twenty feet or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pieces of wood used are so thick that the fire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extinguished for seven or eight days. On the day following, people </w:t>
      </w:r>
      <w:r>
        <w:rPr>
          <w:rFonts w:ascii="Times" w:hAnsi="Times" w:eastAsia="Times"/>
          <w:b w:val="0"/>
          <w:i w:val="0"/>
          <w:color w:val="000000"/>
          <w:sz w:val="22"/>
        </w:rPr>
        <w:t>heat water on these fires and bathe with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have spoken of the way in which the </w:t>
      </w:r>
      <w:r>
        <w:rPr>
          <w:rFonts w:ascii="Times" w:hAnsi="Times" w:eastAsia="Times"/>
          <w:b w:val="0"/>
          <w:i/>
          <w:color w:val="000000"/>
          <w:sz w:val="22"/>
        </w:rPr>
        <w:t>Holi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holidays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abused. It is a relief to be able to say that with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civilization such scenes are slowly, though surely,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But the richer and refined classes use these holidays in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way. Coloured water and fragrant waters take the place of mud.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pails of water is replaced here by a little sprinkling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coloured water is most used during these days. It is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boiling dried flowers, called </w:t>
      </w:r>
      <w:r>
        <w:rPr>
          <w:rFonts w:ascii="Times" w:hAnsi="Times" w:eastAsia="Times"/>
          <w:b w:val="0"/>
          <w:i/>
          <w:color w:val="000000"/>
          <w:sz w:val="22"/>
        </w:rPr>
        <w:t>kesuda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have the colour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orange. Rose water, too, is used where people can afford it.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relations meet and feast one another, and thus enjoy the spring in </w:t>
      </w:r>
      <w:r>
        <w:rPr>
          <w:rFonts w:ascii="Times" w:hAnsi="Times" w:eastAsia="Times"/>
          <w:b w:val="0"/>
          <w:i w:val="0"/>
          <w:color w:val="000000"/>
          <w:sz w:val="22"/>
        </w:rPr>
        <w:t>merriment.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respects,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Divali </w:t>
      </w:r>
      <w:r>
        <w:rPr>
          <w:rFonts w:ascii="Times" w:hAnsi="Times" w:eastAsia="Times"/>
          <w:b w:val="0"/>
          <w:i w:val="0"/>
          <w:color w:val="000000"/>
          <w:sz w:val="22"/>
        </w:rPr>
        <w:t>holidays present a beautiful contrast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the, for the most part, unholy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holidays. </w:t>
      </w:r>
      <w:r>
        <w:rPr>
          <w:rFonts w:ascii="Times" w:hAnsi="Times" w:eastAsia="Times"/>
          <w:b w:val="0"/>
          <w:i/>
          <w:color w:val="000000"/>
          <w:sz w:val="22"/>
        </w:rPr>
        <w:t>Divali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holidays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the monsoon season which is also the time of fasting.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feasting during the </w:t>
      </w:r>
      <w:r>
        <w:rPr>
          <w:rFonts w:ascii="Times" w:hAnsi="Times" w:eastAsia="Times"/>
          <w:b w:val="0"/>
          <w:i/>
          <w:color w:val="000000"/>
          <w:sz w:val="22"/>
        </w:rPr>
        <w:t>Divali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holidays is all the more enjoyable.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 follow the winter which is the time for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concentrated foods of all sorts, such foods are left off during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holidays. Obscene language of </w:t>
      </w:r>
      <w:r>
        <w:rPr>
          <w:rFonts w:ascii="Times" w:hAnsi="Times" w:eastAsia="Times"/>
          <w:b w:val="0"/>
          <w:i/>
          <w:color w:val="000000"/>
          <w:sz w:val="22"/>
        </w:rPr>
        <w:t>Holi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follows the most sacred songs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Divali.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 people begin to wear winter clothes in the </w:t>
      </w:r>
      <w:r>
        <w:rPr>
          <w:rFonts w:ascii="Times" w:hAnsi="Times" w:eastAsia="Times"/>
          <w:b w:val="0"/>
          <w:i/>
          <w:color w:val="000000"/>
          <w:sz w:val="22"/>
        </w:rPr>
        <w:t>Divali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while they put these off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Divali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proper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the fifteenth day of the dark half of the month </w:t>
      </w:r>
      <w:r>
        <w:rPr>
          <w:rFonts w:ascii="Times" w:hAnsi="Times" w:eastAsia="Times"/>
          <w:b w:val="0"/>
          <w:i/>
          <w:color w:val="000000"/>
          <w:sz w:val="22"/>
        </w:rPr>
        <w:t>Ashwin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consequently there is much illumination; while on account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place on the full-moon day, illumination would be out of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, 25-4-1891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16.  THE FOODS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proceed to the subject of my address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what are my qualifications for undertaking the task.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wrote the </w:t>
      </w:r>
      <w:r>
        <w:rPr>
          <w:rFonts w:ascii="Times" w:hAnsi="Times" w:eastAsia="Times"/>
          <w:b w:val="0"/>
          <w:i/>
          <w:color w:val="000000"/>
          <w:sz w:val="22"/>
        </w:rPr>
        <w:t>History of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he, in his most interesting preface,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how he was qualified to write the book, though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to India, and was ignorant of the Indian languages.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in following his example, I shall be doing just what I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Of course, the very idea of referring to one's qualifications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task argues some sort of unfitness on the part of the speaker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writer, and I confess that I am not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person to speak upon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“Foods of India”. I have undertaken the task not because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competent to speak on the subject but because I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thereby be doing a service to the cause that both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heart. My remarks are chiefly derived from my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Presidency. Now, as you know, India is a vast peninsula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populated by two hundred and eighty-five million souls. It is as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Europe less Russia. In such a country, the customs and manners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parts must be necessarily different. So, if in future you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different from what I am going to say, I request you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the above fact. As a general rule, my remarks will apply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India.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divide the subject into three parts. In the first place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something, by way of preliminary, about the people who live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foods; secondly, I shall describe the foods; and thirdly, their uses, </w:t>
      </w:r>
      <w:r>
        <w:rPr>
          <w:rFonts w:ascii="Times" w:hAnsi="Times" w:eastAsia="Times"/>
          <w:b w:val="0"/>
          <w:i w:val="0"/>
          <w:color w:val="000000"/>
          <w:sz w:val="22"/>
        </w:rPr>
        <w:t>etc.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commonly believed that all the inhabitants of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vegetarians, but this is not true; and for that matter even all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vegetarians. But it is quite true to say that the great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inhabitants of India are vegetarians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of them are so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religion, while others are compelled to live on vegetable foods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cannot afford to pay for meat. This will be quite clear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when I tell you that there are millions in India who live upon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pice-i.e., one-third of a penny-a day, and even in a poverty-stricken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like India you cannot get eatable meat for that sum.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have only one meal per day, and that consists of stale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and salt, a heavily taxed article. But Indian vegetarians and </w:t>
      </w:r>
      <w:r>
        <w:rPr>
          <w:rFonts w:ascii="Times" w:hAnsi="Times" w:eastAsia="Times"/>
          <w:b w:val="0"/>
          <w:i w:val="0"/>
          <w:color w:val="000000"/>
          <w:sz w:val="22"/>
        </w:rPr>
        <w:t>meat-eaters are quite different from English vegetarians and meat-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eaters. Indian meat-eaters, unlike English meat-eaters, do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die without meat. So far as my knowledge goes,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Indian meat-eaters) do not consider meat a necessity of life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luxury. If they can get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bread is generally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they get on very well without their meat. But look at our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meat-eater; he thinks that he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his meat. Bread simply helps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eat meat, while the Indian meat-eater thinks that meat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>him to eat his bread.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talking the other day to an English lady on the ethics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diet, and she exclaimed, while I was telling her how even she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become a vegetarian, “Say what you will, I must have my meat, </w:t>
      </w:r>
      <w:r>
        <w:rPr>
          <w:rFonts w:ascii="Times" w:hAnsi="Times" w:eastAsia="Times"/>
          <w:b w:val="0"/>
          <w:i w:val="0"/>
          <w:color w:val="000000"/>
          <w:sz w:val="22"/>
        </w:rPr>
        <w:t>I am so fond of it, and am positively sure I cannot live without it.”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“But, madam,” I said, “suppose that you were </w:t>
      </w:r>
      <w:r>
        <w:rPr>
          <w:rFonts w:ascii="Times" w:hAnsi="Times" w:eastAsia="Times"/>
          <w:b w:val="0"/>
          <w:i/>
          <w:color w:val="000000"/>
          <w:sz w:val="22"/>
        </w:rPr>
        <w:t>compelled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live on a </w:t>
      </w:r>
      <w:r>
        <w:rPr>
          <w:rFonts w:ascii="Times" w:hAnsi="Times" w:eastAsia="Times"/>
          <w:b w:val="0"/>
          <w:i w:val="0"/>
          <w:color w:val="000000"/>
          <w:sz w:val="22"/>
        </w:rPr>
        <w:t>strictly vegetable diet, how would you manage then?” “Oh,” she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“don't talk of that. I know I could not be compelled to do so,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 should feel very uncomfortable.” Of course, no one can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lady for so saying. Society is in such a position for the present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for any meat-eater to leave off eating meat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much difficulty.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manner, an Indian vegetarian is quite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>an English one. The former simply abstains from anything that</w:t>
      </w:r>
    </w:p>
    <w:p>
      <w:pPr>
        <w:autoSpaceDN w:val="0"/>
        <w:autoSpaceDE w:val="0"/>
        <w:widowControl/>
        <w:spacing w:line="220" w:lineRule="exact" w:before="4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Vegetarian,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6-5-1891, reported : "Saturday May 2nd, Bloomsbury Hall,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Hart Street, Bloomsbury. . . Mrs. Harrison was followed by Mr. M. K. Gandhi.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congratulating the previous speaker and apologizing for his paper,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'The Foods on India', he began to read it. He was rather nervous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beginning." The text given here is of the paper  read at the Portsmouth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>Vegetarian Society.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involves the destroying of a life, or a would-be life, and he goes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further. Therefore he does not take eggs, because he thinks that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taking an egg he would kill a would-be life. (I am sorry to say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taking eggs for about a month and half.) But he does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hesitate to use milk and butter. He even uses these animal products,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are called here, on fruit days, which occur every fortnight.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days he is forbidden wheat, rice, etc., but he can use as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butter and milk as he likes; while, as we know, some of the vegetarians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 discard butter and milk, some do away with cooking, and some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try to live on fruits and nuts.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now pass to the description of our different foods.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shall not dwell upon the flesh foods at all, as these,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are used, do not form the staple article of food.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preeminently an agricultural country, and a very large one.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itsproducts  are numerous and varied. Though the foundation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in India dates from the year 1746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., and though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known to the English much earlier than 1746, it is a pity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should be known of the foods of India in England.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very far to seek the cause. Almost all Englishmen who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keep up their own way of living. They not only insist 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they had in England, but will also have them cooked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way. It is not for me here to go into the why and wherefore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incidents. One would have thought that they would look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habits of the people, if only out of curiosity, but they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of the kind, and hence we see the result of their stolid indif-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in the loss to many Anglo-Indians of the finest opportunities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studying the food question. To return to the foods,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>kinds of corn produced in India which are absolutely unknown here.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Wheat, however, is, of course, of the greatest importance there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Then there are </w:t>
      </w:r>
      <w:r>
        <w:rPr>
          <w:rFonts w:ascii="Times" w:hAnsi="Times" w:eastAsia="Times"/>
          <w:b w:val="0"/>
          <w:i/>
          <w:color w:val="000000"/>
          <w:sz w:val="22"/>
        </w:rPr>
        <w:t>bajara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(which is called millet by the 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Indians),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rice, etc. These are what I should call bread foods,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chiefly used for bread-making. Wheat, of course,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used, but it being comparatively dear,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joar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among the poor classes. This is very much so in the southern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northern provinces. Speaking of the southern provinces,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History, Sir W. W. Hunter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says: “The food of the common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(1840-1900), served in India for 25 years; wrote a number of books including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Indian Empire.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Compiled </w:t>
      </w:r>
      <w:r>
        <w:rPr>
          <w:rFonts w:ascii="Times" w:hAnsi="Times" w:eastAsia="Times"/>
          <w:b w:val="0"/>
          <w:i/>
          <w:color w:val="000000"/>
          <w:sz w:val="18"/>
        </w:rPr>
        <w:t>The Imperial Gazetteer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14 volumes. Member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Viceroy's Legislative Council (1881-87). On retirement from India became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British Committee of the Congress, and from 1890 contributed to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Indian affairs.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33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consists chiefly of small grains, such as </w:t>
      </w:r>
      <w:r>
        <w:rPr>
          <w:rFonts w:ascii="Times" w:hAnsi="Times" w:eastAsia="Times"/>
          <w:b w:val="0"/>
          <w:i/>
          <w:color w:val="000000"/>
          <w:sz w:val="22"/>
        </w:rPr>
        <w:t>joar, bajara, ragi.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north, he says: “The two last (i.e.,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bajara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form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masses, rice being only grown on irrigated lands and consumed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rich.” It is not at all unusual to find persons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joar. Joar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diet of the poor, it is held in reverence,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were. Instead of good-bye as the parting salute, the poor in India say </w:t>
      </w:r>
      <w:r>
        <w:rPr>
          <w:rFonts w:ascii="Times" w:hAnsi="Times" w:eastAsia="Times"/>
          <w:b w:val="0"/>
          <w:i/>
          <w:color w:val="000000"/>
          <w:sz w:val="22"/>
        </w:rPr>
        <w:t>'joar',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which, when extended and translated, would, I think, mean:</w:t>
      </w:r>
      <w:r>
        <w:rPr>
          <w:rFonts w:ascii="Times" w:hAnsi="Times" w:eastAsia="Times"/>
          <w:b w:val="0"/>
          <w:i w:val="0"/>
          <w:color w:val="000000"/>
          <w:sz w:val="22"/>
        </w:rPr>
        <w:t>“May you never be without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'joar</w:t>
      </w:r>
      <w:r>
        <w:rPr>
          <w:rFonts w:ascii="Times" w:hAnsi="Times" w:eastAsia="Times"/>
          <w:b w:val="0"/>
          <w:i w:val="0"/>
          <w:color w:val="000000"/>
          <w:sz w:val="22"/>
        </w:rPr>
        <w:t>'.”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rice, too, is used for bread-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making, especially in Bengal. The Bengalees use rice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wheat. In other parts, rice, as an article for bread-making, is rarely,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used.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gram as it is called by the Anglo-Indians,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used for the same purpose, either in combination with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wheat. It closely resembles peas in taste and shape. This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the various kinds of pulses for soup-making, or dal. Gram, peas,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lentils, haricot beans,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tuar, mug, muth, urad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chief pulses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dal. Of these, I think,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the list in popularity.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foods are chiefly used when dried. Now I come to the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vegetables. It would be useless to give you names of all the vegetables.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so numerous that I am sure there are many of them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know. The soil of India is so rich that it can produce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you like. So we may safely say that with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agriculture, the Indian soil may be made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>any vegetable to be found on earth.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now remains fruit and nuts. I am sorry to say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proper value of fruits is not known in India. Though it is used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abundance, it is used rather as a luxury than anything else. It is used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for the sake of its palatable taste than of health. Therefore,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get such valuable fruits as oranges, apples, etc., in plenty; hence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are available only to the rich. But we get plenty of seasonal fruits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dried fruits. Summer in India, as everywhere, is the best season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former. Of these, the mango is the most important. It is the most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delicious fruit I have yet tasted. Some have placed the pineapple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top of the list; but a great majority of those who have tasted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mango vote in its favour. It remains in season for three months, when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very cheap, and consequently both the rich and the poor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enjoy it. I have heard that some even live on mangoes—of course,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while they are in season. But, unfortunately, the mango is a fruit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will not keep long in a good condition. It resembles the peach in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appears to have confused between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'jowar' </w:t>
      </w:r>
      <w:r>
        <w:rPr>
          <w:rFonts w:ascii="Times" w:hAnsi="Times" w:eastAsia="Times"/>
          <w:b w:val="0"/>
          <w:i w:val="0"/>
          <w:color w:val="000000"/>
          <w:sz w:val="18"/>
        </w:rPr>
        <w:t>(the foodgrain) and '</w:t>
      </w:r>
      <w:r>
        <w:rPr>
          <w:rFonts w:ascii="Times" w:hAnsi="Times" w:eastAsia="Times"/>
          <w:b w:val="0"/>
          <w:i/>
          <w:color w:val="000000"/>
          <w:sz w:val="18"/>
        </w:rPr>
        <w:t>juhar</w:t>
      </w:r>
      <w:r>
        <w:rPr>
          <w:rFonts w:ascii="Times" w:hAnsi="Times" w:eastAsia="Times"/>
          <w:b w:val="0"/>
          <w:i w:val="0"/>
          <w:color w:val="000000"/>
          <w:sz w:val="18"/>
        </w:rPr>
        <w:t>',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word of salutation in some Indian languages.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taste, and is a stone-fruit. It is often as big as a small melon.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us to the melons, which are also plentiful in summer.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superior to what we get here. However, I must not inflict 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fruits on you; suffice it to say that India produces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varieties of seasonal fruits, which do not keep long.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fruits are available to the poor; the pity is that they never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of these fruits. Generally, we believe that fruit causes fever,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diarrhoea, etc. In summer, when we always dread cholera,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prohibit—rightly, too, in many cases—the sale of melons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fruits. As for dried fruits, we get almost all the varieties that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had here. Of nuts we get some varieties which you do not get here;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some that are to be had here are not seen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Nuts are never used as food in India; and so, properly speaking,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included in the “Foods of India”. Now, before I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last division of my subject, I should request you to bear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divisions that I have made: first, corn for bread-making,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e.g., wheat, millet, etc.; second, pulse, for dal or soup-making; third, </w:t>
      </w:r>
      <w:r>
        <w:rPr>
          <w:rFonts w:ascii="Times" w:hAnsi="Times" w:eastAsia="Times"/>
          <w:b w:val="0"/>
          <w:i w:val="0"/>
          <w:color w:val="000000"/>
          <w:sz w:val="22"/>
        </w:rPr>
        <w:t>green vegetables; fourth, fruits; and, fifth and last, nuts.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am not going to give you recipes for cooking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kinds of foods. That is beyond my power. I shall tell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way in which they are cooked for their proper uses. Diet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hygiene is a comparatively recent discovery in England.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practising this from time out of mind. Native physicians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doubt, use drugs, too, but they depend more upon change of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upon the efficacy of the drugs they prescribe. They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take salt in certain cases; in many, they would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 from acid foods, and so on, every food having its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As for the corn for bread-making, it is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of diet. For convenience, I have called the preparation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bread, but cake would be a better name for it. I shall not relate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process of making it, but I may just say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away the bran. These cakes are always fresh made,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eaten hot with clarified butter. They are to the Indians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is to the English. The quantity of food a person eats is measured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number of cakes he eats. Pulse and vegetables are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account. You may make a meal without pulse,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but never without cakes. Different preparations, too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the various kinds of corns, but they are merely cakes in </w:t>
      </w:r>
      <w:r>
        <w:rPr>
          <w:rFonts w:ascii="Times" w:hAnsi="Times" w:eastAsia="Times"/>
          <w:b w:val="0"/>
          <w:i w:val="0"/>
          <w:color w:val="000000"/>
          <w:sz w:val="22"/>
        </w:rPr>
        <w:t>disguise.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Pulse for soup-making, e.g., peas, lentils, etc., is prepared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boiling it in water.  But an addition of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condiments makes it a most delicious dish. The art of cooking 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play in these foods. I have known peas spiced with salt, pepper,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turmeric, cloves, cinnamon, and such like. The proper use of pulse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you to eat the cakes.  Medically, it is not supposed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too much of the pulses. A remark on rice here would not be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place. As I have already said, rice is used for bread-making,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Bengal. Some of the doctors trace the diabetes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Bengalees very often suffer to this  source. No one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call rice a nourishing food. It is the food of the rich, i.e.,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do not want to work. Labouring men very rarely use 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 put their feverish patients on rice. I have suffered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(no   doubt by breaking hygienic rules, as   Dr. Allinson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say), and was put upon a diet of rice and mug-water. Recovery was </w:t>
      </w:r>
      <w:r>
        <w:rPr>
          <w:rFonts w:ascii="Times" w:hAnsi="Times" w:eastAsia="Times"/>
          <w:b w:val="0"/>
          <w:i w:val="0"/>
          <w:color w:val="000000"/>
          <w:sz w:val="22"/>
        </w:rPr>
        <w:t>marvellous.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come green vegetables. These are prepared in much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as pulses. Oil and butter play an important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of vegetables. Often gram flour is mixed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boiled vegetables are never eaten. I never saw a boiled potato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Not infrequently they make a combination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vegetables. It is needless to say that India would far outbid France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vegetables nicely. Their proper use is much the same  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pulse. In importance they stand next to it. They are more or less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luxury, and are generally supposed to be a source of disease.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hardly one vegetable once or twice a week.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cakes and dal. Some of the vegetables have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medicinal value. There is one vegetable called </w:t>
      </w:r>
      <w:r>
        <w:rPr>
          <w:rFonts w:ascii="Times" w:hAnsi="Times" w:eastAsia="Times"/>
          <w:b w:val="0"/>
          <w:i/>
          <w:color w:val="000000"/>
          <w:sz w:val="22"/>
        </w:rPr>
        <w:t>tandalja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very closely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resembles spinach in taste. Physicians prescribe it to persons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indulged in too much cayenne pepper and spoiled their eyesight </w:t>
      </w:r>
      <w:r>
        <w:rPr>
          <w:rFonts w:ascii="Times" w:hAnsi="Times" w:eastAsia="Times"/>
          <w:b w:val="0"/>
          <w:i w:val="0"/>
          <w:color w:val="000000"/>
          <w:sz w:val="22"/>
        </w:rPr>
        <w:t>thereby.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come fruits. They are used chiefly on “fruit days”,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rarely, if ever, used at the end of ordinary meals. People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them now and then. Mango-juice is very greatly used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mango-season. It is eaten with cakes or rice. We never cook or stew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ripe fruits. We preserve unripe fruits, chiefly mangoes, while acid.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Medicinally, fresh fruits, being generally acid, are supposed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 to give fever. Dried fruits are much used by children, and </w:t>
      </w:r>
      <w:r>
        <w:rPr>
          <w:rFonts w:ascii="Times" w:hAnsi="Times" w:eastAsia="Times"/>
          <w:b w:val="0"/>
          <w:i w:val="0"/>
          <w:color w:val="000000"/>
          <w:sz w:val="22"/>
        </w:rPr>
        <w:t>dried dates deserve some notice. We suppose them to be strength-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giving, and therefore in winter, when we take concentrated foods,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them with milk and various other things too numerous to be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mentioned, and eat an ounce every 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nuts take the place of English sweets. Children eat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sugared nuts. They are also largely used on “fruit days”.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fry them in butter, and even stew them in milk. Almonds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very good for the brain. I will just point out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ways in which we use the cocoanut. It is first ground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clarified butter and sugar. It tastes very nice. I hope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will try at home those coconut sweet balls as they are called.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ladies and gentlemen, is a sketch—a most imperfect sketch—of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 of India. I hope you will be induced to learn more  about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sure you will profit by doing so. In conclusion, I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 time will come when the great difference now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food habits of meat-eating in England and grain-eating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disappear, and with it some other differences which,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quarters, mar the unity of sympathy that ought to exist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countries. In the future, I hope we shall tend towards unity of </w:t>
      </w:r>
      <w:r>
        <w:rPr>
          <w:rFonts w:ascii="Times" w:hAnsi="Times" w:eastAsia="Times"/>
          <w:b w:val="0"/>
          <w:i w:val="0"/>
          <w:color w:val="000000"/>
          <w:sz w:val="22"/>
        </w:rPr>
        <w:t>custom, and also unity of hearts.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 Messenge</w:t>
      </w:r>
      <w:r>
        <w:rPr>
          <w:rFonts w:ascii="Times" w:hAnsi="Times" w:eastAsia="Times"/>
          <w:b w:val="0"/>
          <w:i w:val="0"/>
          <w:color w:val="000000"/>
          <w:sz w:val="22"/>
        </w:rPr>
        <w:t>r, 1-6-1891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 SPEECH TO THE BAND OF MERCY, LONDON</w:t>
      </w:r>
    </w:p>
    <w:p>
      <w:pPr>
        <w:autoSpaceDN w:val="0"/>
        <w:autoSpaceDE w:val="0"/>
        <w:widowControl/>
        <w:spacing w:line="206" w:lineRule="exact" w:before="166" w:after="0"/>
        <w:ind w:left="44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ORWOOD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6, 1891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previous arrangement . . . Mrs. McDouall . . . was to deliver a lecture to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the members of the Band of Mercy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by the courtesy of Miss Seecombe,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she being ill, Mr. Gandhi (a Hindu from India) was requested and kindly consented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take the meeting. Mr. Gandhi spoke for about a quarter of an hour on vegetarianism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humanitarian standpoint, and insisted that the members of the Band of Mercy,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order to be logical, ought to be vegetarian. He wound up with a quotation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Shakespeare.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, 6-6-1891</w:t>
      </w:r>
    </w:p>
    <w:p>
      <w:pPr>
        <w:autoSpaceDN w:val="0"/>
        <w:autoSpaceDE w:val="0"/>
        <w:widowControl/>
        <w:spacing w:line="240" w:lineRule="exact" w:before="1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prevention of cruelty to animals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 SPEECH AT FAREWELL DINNER</w:t>
      </w:r>
      <w:r>
        <w:rPr>
          <w:rFonts w:ascii="Times" w:hAnsi="Times" w:eastAsia="Times"/>
          <w:b w:val="0"/>
          <w:i/>
          <w:color w:val="000000"/>
          <w:sz w:val="18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1891</w:t>
      </w:r>
    </w:p>
    <w:p>
      <w:pPr>
        <w:autoSpaceDN w:val="0"/>
        <w:autoSpaceDE w:val="0"/>
        <w:widowControl/>
        <w:spacing w:line="240" w:lineRule="exact" w:before="7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Although is was a sort of a farewell dinner, there was no sign of sorrow,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all felt that though Mr. Gandhi was going back to India, yet he was going to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still greater work for vegetarianism, and that upon the completion of his law career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his final success, congratulations to him should take the place of personal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wailings. . .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close of the function, Mr. Gandhi, in a very graceful though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somewhat nervous speech, welcomed all present, spoke of the pleasure it gave him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 the habit of abstinence from flesh progressing in England, related the manner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his connection with the London Vegetarian Society arose, and in so doing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took occasion to speak in a touching way of what he owed to Mr. Oldfield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also pointed to the hope that a future congress of the Federal Union would </w:t>
      </w:r>
      <w:r>
        <w:rPr>
          <w:rFonts w:ascii="Times" w:hAnsi="Times" w:eastAsia="Times"/>
          <w:b w:val="0"/>
          <w:i w:val="0"/>
          <w:color w:val="000000"/>
          <w:sz w:val="18"/>
        </w:rPr>
        <w:t>be held in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, 11-6-1891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 INTERVIEW TO “THE VEGETARIAN”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4"/>
        </w:rPr>
        <w:t>-I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first asked what was the reason which first induced him to </w:t>
      </w:r>
      <w:r>
        <w:rPr>
          <w:rFonts w:ascii="Times" w:hAnsi="Times" w:eastAsia="Times"/>
          <w:b w:val="0"/>
          <w:i w:val="0"/>
          <w:color w:val="000000"/>
          <w:sz w:val="18"/>
        </w:rPr>
        <w:t>think of coming over to England and adopting the legal profession.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word, ambition. I matriculated at the Bombay University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 1887. Then I joined the Bhavnagar College, for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 at the Bombay University you get no status in society.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any employment before that, you cannot secure unless,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you have a very good influence to back you up, a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post, giving a handsome salary. But I found that I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three years at the least before I could graduate. Moreover,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from constant headaches and nose-bleeding, and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due to the hot climate. And, after all, I could not,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graduating, expect any very great income. While I was </w:t>
      </w:r>
      <w:r>
        <w:rPr>
          <w:rFonts w:ascii="Times" w:hAnsi="Times" w:eastAsia="Times"/>
          <w:b w:val="0"/>
          <w:i w:val="0"/>
          <w:color w:val="000000"/>
          <w:sz w:val="22"/>
        </w:rPr>
        <w:t>incessantly brooding over these things, an old friend of my father saw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Held at Holborn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Josiah Oldfield, editor of </w:t>
      </w:r>
      <w:r>
        <w:rPr>
          <w:rFonts w:ascii="Times" w:hAnsi="Times" w:eastAsia="Times"/>
          <w:b w:val="0"/>
          <w:i/>
          <w:color w:val="000000"/>
          <w:sz w:val="18"/>
        </w:rPr>
        <w:t>The Vegetarian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enable Englishmen to appreciate the difficulties confronting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intending to proceed to England for studies and to point out to such Hindus how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might be overcome,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put Gandhiji a </w:t>
      </w:r>
      <w:r>
        <w:rPr>
          <w:rFonts w:ascii="Times" w:hAnsi="Times" w:eastAsia="Times"/>
          <w:b w:val="0"/>
          <w:i w:val="0"/>
          <w:color w:val="000000"/>
          <w:sz w:val="18"/>
        </w:rPr>
        <w:t>number of questions.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advised me to go to England and take the robe; he, as it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fanned the fire that was burning within me. I thought to myself, “If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England not only shall I become a barrister (of whom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 great deal), but I shall be able to see England, the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philosophers and poets, the very centre of civilization.”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had great influence with my elders, and so he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>persuading them to send me to England.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brief statement of my reasons for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>England, but they by no means represent my present views.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course, your friends were all delighted at your ambitious purpose?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not all. There are friends and friends. Those who were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friends, and of about my age, were very glad to hear that I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England. Some were friends, or rather, well-wishers, old in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sincerely believed that I was going to ruin myself,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disgrace to my family by going to England.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set up their opposition simply from malice. They had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barristers who derived fabulous incomes, and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that I might do the same. Some, again, there were, who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too young (I am now about twenty-two), or that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bear the climate. To cut the matter short, no two persons </w:t>
      </w:r>
      <w:r>
        <w:rPr>
          <w:rFonts w:ascii="Times" w:hAnsi="Times" w:eastAsia="Times"/>
          <w:b w:val="0"/>
          <w:i w:val="0"/>
          <w:color w:val="000000"/>
          <w:sz w:val="22"/>
        </w:rPr>
        <w:t>supported or opposed my coming on the same grounds.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did you set about carrying out your intention? Just tell me, if you please,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were your difficulties, and how you overcame them.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try to tell you the story of my difficulties would fill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your valuable paper. It is a tale of misery and woe.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may well be likened to the heads of Ravana-the giant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Hindu epic </w:t>
      </w:r>
      <w:r>
        <w:rPr>
          <w:rFonts w:ascii="Times" w:hAnsi="Times" w:eastAsia="Times"/>
          <w:b w:val="0"/>
          <w:i/>
          <w:color w:val="000000"/>
          <w:sz w:val="22"/>
        </w:rPr>
        <w:t>Ramayana,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whom Rama, the Hero,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fought, and ultimately defeated—which were many, and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sooner chopped off than replaced. They may be divided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four heads, viz., money, consent of my elders, separation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relations, and caste restrictions.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then, as to money. Though my father was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of more than one native State, he never hoarded money.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all that he earned in charity and the education and marriages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children, so we were practically left without much cash. 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property, and that was all. When asked why he did not collect </w:t>
      </w:r>
      <w:r>
        <w:rPr>
          <w:rFonts w:ascii="Times" w:hAnsi="Times" w:eastAsia="Times"/>
          <w:b w:val="0"/>
          <w:i w:val="0"/>
          <w:color w:val="000000"/>
          <w:sz w:val="22"/>
        </w:rPr>
        <w:t>money and set it aside for his children, he used to say that his children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other great epic is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his wealth, and if he hoarded much money he would spoil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So, then, money was no small difficulty in my way. I tried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State scholarship but failed. At one place, I was asked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worth by graduating and then expect it. Experience teaches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gentleman who said so was right. Not daunted, I requested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eldest brother to  devote all the money that was left to my education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cannot help digressing to explain the family system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in India. There, unlike as in England, the children always,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male, and until marriage, if female, live with their parents.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goes to the father, and so  also what they lose is a loss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Of course, even the male children do separate 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circumstances, e.g., in the case of a great quarrel. But </w:t>
      </w:r>
      <w:r>
        <w:rPr>
          <w:rFonts w:ascii="Times" w:hAnsi="Times" w:eastAsia="Times"/>
          <w:b w:val="0"/>
          <w:i w:val="0"/>
          <w:color w:val="000000"/>
          <w:sz w:val="22"/>
        </w:rPr>
        <w:t>these are the exceptions. In the legal languages of Mayne: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“Individual property is the rule in the West.  Corporate property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in the East.”  So then Everything was under the control of my </w:t>
      </w:r>
      <w:r>
        <w:rPr>
          <w:rFonts w:ascii="Times" w:hAnsi="Times" w:eastAsia="Times"/>
          <w:b w:val="0"/>
          <w:i w:val="0"/>
          <w:color w:val="000000"/>
          <w:sz w:val="22"/>
        </w:rPr>
        <w:t>brother, and we were all living together.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to the question of money. What little my father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for me was in the hands of my brother. It could only be set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his consent. Moreover, that was not enough, so I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whole capital should be devoted to my education I ask you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brother would do so here. There are very few such brothers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He was told that I might prove an unworthy brother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imbibing the Western ideas, and that the only chance of regaining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would be in my returning alive to India, which was very </w:t>
      </w:r>
      <w:r>
        <w:rPr>
          <w:rFonts w:ascii="Times" w:hAnsi="Times" w:eastAsia="Times"/>
          <w:b w:val="0"/>
          <w:i w:val="0"/>
          <w:color w:val="000000"/>
          <w:sz w:val="22"/>
        </w:rPr>
        <w:t>doubtful. But he turned a deaf ear to all these reasonable and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warnings. There was one, and only one condition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consent to my proposal, viz., that I should get the permission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mother and my uncle. May many persons have such brothers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mine! I then set about the allotted task, which I can assure you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uphill enough. Fortunately, I was the pet of my mother.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faith in me, and so I succeeded in getting over her superstition,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was I to make her nod consent to a three years' separation?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by showing the exaggerated advantages of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I got her to accede, with much reluctance, to my request.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uncle. He was on the point of going to Benares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holy places. After three days' incessant persuasion and </w:t>
      </w:r>
      <w:r>
        <w:rPr>
          <w:rFonts w:ascii="Times" w:hAnsi="Times" w:eastAsia="Times"/>
          <w:b w:val="0"/>
          <w:i w:val="0"/>
          <w:color w:val="000000"/>
          <w:sz w:val="22"/>
        </w:rPr>
        <w:t>arguments I could get the following answer from him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 am going on a pilgrimage. What you say may be right, but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I willingly say ‘yes’ to your unholy proposal?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 can say is that, if your mother does not mind your going,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right to interfere.”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easily interpreted into ‘yes’. Nor were these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whom I had to please. In India everyone, no matter how remotely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connected, thinks that he has a right to poke his nose into another's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affairs. But when I had exacted (for it was nothing else) acquiescence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two, the pecuniary difficulties almost disappeared.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under the second head are partially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You will, perhaps, be astonished to hear that I am married.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marriage took place at the age of twelve.) Small blame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wife's parents if they thought that they had a right to interfere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the sake of their daughter. Who was to look after her?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she to manage to spend the three years? Of course she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 by my brother. Poor brother! According to my ideas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time, I should have taken little notice of their legitimate fears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growlings, had it not been that their displeasure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reflected on my mother and brother. It was no easy task to sit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night with my father- in-law and to hear and successfully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objections. But then I was taught the old proverb, “Patience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perseverance overcome mountains”, too well to give 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the money and the requisite permission, I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“How am I to persuade myself to separate from all that is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near to me?” In India we fight shy of separation. Even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go for a few days my mother would weep. How, then, was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witness, without being affected, the heart-rending scene?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me to describe the tortures that my mind had to suffer.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day of leave-taking drew near I nearly broke down.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enough not to say this, even to my closest friends. I knew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was failing. Sleeping, waking, drinking, eating, walking,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running, reading, I was dreaming and thinking of England and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on that momentous day. At last the day came.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my mother was hiding her eyes, full of tears, in her hands,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sobbing was clearly heard. On the other, I was placed among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 of some fifty friends. “If I wept they would think me too weak;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they would not allow me to go to England,” soliloquized I;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did not weep, even though my heart was breaking. Last,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least, came the leave-taking with my wife. It would be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>to custom for me to see or talk to her in the presence of friends. So 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see her in a separate room. She, of course, had begun sobbing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before. I went to her and stood like a dumb statue for a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kissed her, and she said, “Don't go”. What followed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describe. This done, my anxieties were not over. It was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the end. The leave-taking was only half done,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parted with the mother and the wife in Rajkot—where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educated—but my brother and friends came to see me off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Bombay. The scene that took place there was no less affecting.</w:t>
      </w:r>
    </w:p>
    <w:p>
      <w:pPr>
        <w:autoSpaceDN w:val="0"/>
        <w:tabs>
          <w:tab w:pos="550" w:val="left"/>
          <w:tab w:pos="3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collisions with my caste fellows in Bombay defy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description, for Bombay is the place where they chiefly live. In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meet with any such opposition worthy of the name.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misfortune to live in the heart of the city of Bombay,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abound, so I was hemmed in on all sides. I could not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pointed and stared at by someone or other. At one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walking near the Town Hall, I was surrounded and hooted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them, and my poor brother had to look at the scene in silence.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culminating point was reached when a huge meeting of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 was summoned by the chief representatives. Every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was called upon to attend the meeting, under pain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forfeiting a fine of five annas. I may here mention that,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was determined upon, I was pestered with many deputations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without avail. At this great meeting, I was seated in the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audience. The Patels, as the representatives are called, remonstrated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very strongly and reminded me of their connection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It may be mentioned that all this was quite a unique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They literally dragged me out of seclusion, for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 such things. Moreover, my position became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precarious on account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shyness.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remonstrance fell flat on me, the head Patel addressed me (in effect)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following words: “We were your father's friends,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for you; as heads of the caste you know our power.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informed that you will have to eat flesh and drink wine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England; moreover, you have to cross the waters; all this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is against our caste rules. Therefore we command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 your decision, or else the heaviest punishment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meted out to you. What have you to say to this?”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 in the following words: “I thank you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warnings. I am sorry that I cannot alter my decision.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heard about England is quite different from what you say; one need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meat and wine there. As for crossing the waters,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can go as far as Aden, why could not I go to England? I am </w:t>
      </w:r>
      <w:r>
        <w:rPr>
          <w:rFonts w:ascii="Times" w:hAnsi="Times" w:eastAsia="Times"/>
          <w:b w:val="0"/>
          <w:i w:val="0"/>
          <w:color w:val="000000"/>
          <w:sz w:val="22"/>
        </w:rPr>
        <w:t>deeply convinced that malice is at the root of all these objections.”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“Very well, then,” replied the worthy Patel in anger, “You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son of your father.” Then, turning to the audience, he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on: “This boy has lost his sense, and we command everyone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anything to do with him. He who will support him in any way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see him off will be treated as an outcaste, and if the boy ever </w:t>
      </w:r>
      <w:r>
        <w:rPr>
          <w:rFonts w:ascii="Times" w:hAnsi="Times" w:eastAsia="Times"/>
          <w:b w:val="0"/>
          <w:i w:val="0"/>
          <w:color w:val="000000"/>
          <w:sz w:val="22"/>
        </w:rPr>
        <w:t>returns, let him know that he shall never be taken into the caste.”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fell like a bombshell upon all. Even the chosen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supported me through thick and thin left me alone.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mind to answer the childish taunt, but was prevented from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by my brother. Thus even though I got out of the ordeal safely,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became worse than ever. Even my brother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vacillate, though only for a moment. He was reminded of the threat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pecuniary support from him would cost him not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but his membership of the caste. So although he did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me in person, he asked some of his friends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either to reconsider my decision or to defer its execution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fury had subsided. There could be but one answer from me, and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that he never flinched, and, in fact, he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excommunicated; but the end had not come yet. The intrigues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fellows were always at work. They almost seemed to have scored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time, for they could put off my going for a fortnight.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it out thuswise. We went to see a captain of a steamship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company, who was requested to say that it would be unwise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during that time—August—because of the rough weather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sea. My brother would consent to anything but this. Unfortunately,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first voyage that I had undertaken, so no one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was a good sailor or not, so I was helpless, Much against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 had to put off the departure. I thought the whole structure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to the ground. My brother, having left a note to a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requesting him to give me the passage money when the time came,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leave. The parting scene was similar to the one described above.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was left alone in Bombay without money to buy the passage.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hour that I had to wait seemed a year. In the meanwhile I heard </w:t>
      </w:r>
      <w:r>
        <w:rPr>
          <w:rFonts w:ascii="Times" w:hAnsi="Times" w:eastAsia="Times"/>
          <w:b w:val="0"/>
          <w:i w:val="0"/>
          <w:color w:val="000000"/>
          <w:sz w:val="22"/>
        </w:rPr>
        <w:t>that another Indian gentleman</w:t>
      </w:r>
      <w:r>
        <w:rPr>
          <w:rFonts w:ascii="Times" w:hAnsi="Times" w:eastAsia="Times"/>
          <w:b w:val="0"/>
          <w:i w:val="0"/>
          <w:color w:val="000000"/>
          <w:sz w:val="18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 about to leave for England; this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Mazmudar;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“London Diary”, 12-11-1888.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was godsend to me. I thought I would be allowed to go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use of the note, and was refused the money. I had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within twenty-four hours; I was in a dreadful flutter.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money I felt as if I was a bird without wings. A friend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always thank came to the rescue and advanced the passage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 bought the ticket, telegraphed to my brother, and sailed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on the 4th September, 1888. Such were my chief difficulties,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spread over nearly five months. It was a time of terrible anxiety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torture. Now hopeful, and now desponded, I dragged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trying my best, and then depending upon God to show me the </w:t>
      </w:r>
      <w:r>
        <w:rPr>
          <w:rFonts w:ascii="Times" w:hAnsi="Times" w:eastAsia="Times"/>
          <w:b w:val="0"/>
          <w:i w:val="0"/>
          <w:color w:val="000000"/>
          <w:sz w:val="22"/>
        </w:rPr>
        <w:t>cherished goal.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, 13-6-1891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20.  INTERVIEW TO “THE VEGETARIAN”-II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 your arrival in England, of course, you were face to face with the flesh-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eating problem; how did you solve it?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overwhelmed with gratuitous advice. Well-meaning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friends thrust their opinions into unwilling ears.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said I could not do without meat in the cold climate.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consumption. Mr. Z went to England and caught it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foolhardiness. Others said I might do without flesh but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wine I could not move. I would be numbed with cold. One went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advise me to take eight bottles of whisky, for I should want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leaving Aden. Another wanted me to smoke, for his friend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smoke in England. Even medical men, those who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England, told the same tale. But as I wanted to come at any price,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that I would try my best to avoid all these things, but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found to be absolutely necessary I did not know what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 may here mention that my aversion to meat was not so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as it is now. I was even betrayed into taking meat about six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times at the period when I allowed my friends to think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steamer my ideas began to change. I thought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meat on any account. My mother before consenting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exacted a promise from me not to take meat. So I was </w:t>
      </w:r>
      <w:r>
        <w:rPr>
          <w:rFonts w:ascii="Times" w:hAnsi="Times" w:eastAsia="Times"/>
          <w:b w:val="0"/>
          <w:i w:val="0"/>
          <w:color w:val="000000"/>
          <w:sz w:val="22"/>
        </w:rPr>
        <w:t>bound not to take it, if only for the sake of the promise. The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in the steamer began to advise us (the friend who was with </w:t>
      </w:r>
      <w:r>
        <w:rPr>
          <w:rFonts w:ascii="Times" w:hAnsi="Times" w:eastAsia="Times"/>
          <w:b w:val="0"/>
          <w:i w:val="0"/>
          <w:color w:val="000000"/>
          <w:sz w:val="22"/>
        </w:rPr>
        <w:t>me and myself) to try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said I would require it after leaving Aden. When this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out untrue, I was to require it after crossing the Red Sea.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proving false, a fellow-passenger said, “The weather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severe, but in the Bay of Biscay you will have to choose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and meat and wine “ That crisis too passed away safely.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London, too, I had to hear such remonstrances. For months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any vegetarian. I passed many anxious days arguing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about the sufficiency of the vegetable diet; but at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but little knowledge of arguments other than humanitarian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vegetarianism, I got the worst of it as the friend scouted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humanity in such discussions. At last I sealed his tongue by </w:t>
      </w:r>
      <w:r>
        <w:rPr>
          <w:rFonts w:ascii="Times" w:hAnsi="Times" w:eastAsia="Times"/>
          <w:b w:val="0"/>
          <w:i w:val="0"/>
          <w:color w:val="000000"/>
          <w:sz w:val="22"/>
        </w:rPr>
        <w:t>telling him I would sooner die than break the promise to my mother.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“Humph,” said he, “childishness, rank superstition; but since,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coming here, you are superstitious enough to believe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nonsense, I cannot help you any more, I only wish you had not come </w:t>
      </w:r>
      <w:r>
        <w:rPr>
          <w:rFonts w:ascii="Times" w:hAnsi="Times" w:eastAsia="Times"/>
          <w:b w:val="0"/>
          <w:i w:val="0"/>
          <w:color w:val="000000"/>
          <w:sz w:val="22"/>
        </w:rPr>
        <w:t>to England.”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afterwards pressed the point seriously, except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though ever since that he took me for little more than a fool.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meanwhile I remembered once to have passed by a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restaurant (it was the “Porridge Bowl”). I asked a gentleman to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there, but instead of reaching there I saw the “Central” restaurant,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went there and had some porridge for the first time. I did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enjoy it, but I liked the pie which I had for the second course.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that I first bought some vegetarian literature among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copy of A Plea for Vegetarianism by H. S. Salt, after reading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I adopted vegetarianism from principle.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then I considered flesh to be a superior diet from a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Moreover, it was there that I came to know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Vegetarian Society of Manchester. But I did not take any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it. I did, now and then, read The Vegetarian Messenger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all. My knowledge of The Vegetarian dates from a year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half. It was at the International Vegetarian Congress that I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>to have known the L.V.S</w:t>
      </w:r>
      <w:r>
        <w:rPr>
          <w:rFonts w:ascii="Times" w:hAnsi="Times" w:eastAsia="Times"/>
          <w:b w:val="0"/>
          <w:i w:val="0"/>
          <w:color w:val="000000"/>
          <w:sz w:val="18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the Congress was sitting I knew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courtesy of Mr. Josiah Oldfield, who heard of me from a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good enough to ask me to attend it. In conclusion,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say that, during my nearly three years' stay in England,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many things undone, and have done many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>perhaps I might better have left undone, yet I carry one great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London Vegetarian Society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 with me that I shall go back without having taken meat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wine, and that I know from personal experience that there are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>vegetarians in England.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, 20-6-1891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21.  APPLICATION FOR ENROLMENT AS ADVOCATE</w:t>
      </w:r>
    </w:p>
    <w:p>
      <w:pPr>
        <w:autoSpaceDN w:val="0"/>
        <w:autoSpaceDE w:val="0"/>
        <w:widowControl/>
        <w:spacing w:line="246" w:lineRule="exact" w:before="126" w:after="0"/>
        <w:ind w:left="46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</w:t>
      </w:r>
      <w:r>
        <w:rPr>
          <w:rFonts w:ascii="Times" w:hAnsi="Times" w:eastAsia="Times"/>
          <w:b w:val="0"/>
          <w:i/>
          <w:color w:val="000000"/>
          <w:sz w:val="22"/>
        </w:rPr>
        <w:t>16, 1891</w:t>
      </w:r>
    </w:p>
    <w:p>
      <w:pPr>
        <w:autoSpaceDN w:val="0"/>
        <w:autoSpaceDE w:val="0"/>
        <w:widowControl/>
        <w:spacing w:line="244" w:lineRule="exact" w:before="0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ROTHONOTARY 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OF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UDICATURE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desirous of being admitted as an Advocate of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I was called to the Bar in England on the 10th June last.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twelve terms in the Inner Temple and I intend to practise in the </w:t>
      </w:r>
      <w:r>
        <w:rPr>
          <w:rFonts w:ascii="Times" w:hAnsi="Times" w:eastAsia="Times"/>
          <w:b w:val="0"/>
          <w:i w:val="0"/>
          <w:color w:val="000000"/>
          <w:sz w:val="22"/>
        </w:rPr>
        <w:t>Bombay Presidency.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produce the certificate of my being called to the Bar.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of my character and abilities, I have not been able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certificate from a judge in England, for I was not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in force in the Bombay High Court. I, however, produce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from Mr. W. D. Edwards, a practising Barrister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of Judicature in England. He is the author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Compendium of the Law of Property in Land, one of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>prescribed for the Bar Final Examination</w:t>
      </w:r>
    </w:p>
    <w:p>
      <w:pPr>
        <w:autoSpaceDN w:val="0"/>
        <w:autoSpaceDE w:val="0"/>
        <w:widowControl/>
        <w:spacing w:line="220" w:lineRule="exact" w:before="2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beg to remain,</w:t>
      </w:r>
    </w:p>
    <w:p>
      <w:pPr>
        <w:autoSpaceDN w:val="0"/>
        <w:autoSpaceDE w:val="0"/>
        <w:widowControl/>
        <w:spacing w:line="220" w:lineRule="exact" w:before="20" w:after="0"/>
        <w:ind w:left="0" w:right="10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Sir;</w:t>
      </w:r>
    </w:p>
    <w:p>
      <w:pPr>
        <w:autoSpaceDN w:val="0"/>
        <w:tabs>
          <w:tab w:pos="4890" w:val="left"/>
        </w:tabs>
        <w:autoSpaceDE w:val="0"/>
        <w:widowControl/>
        <w:spacing w:line="244" w:lineRule="exact" w:before="0" w:after="0"/>
        <w:ind w:left="4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most obedient servant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I; also from a photostat: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 ON WAY HOME TO INDIA-I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 the 12th June, 1891, that I left for Bombay after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years' stay in England. A beautiful day it was: the sun shone </w:t>
      </w:r>
      <w:r>
        <w:rPr>
          <w:rFonts w:ascii="Times" w:hAnsi="Times" w:eastAsia="Times"/>
          <w:b w:val="0"/>
          <w:i w:val="0"/>
          <w:color w:val="000000"/>
          <w:sz w:val="22"/>
        </w:rPr>
        <w:t>brilliantly; no overcoat was needed to keep off the cold breezes.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at 11.45 that an express train carrying the passengers left </w:t>
      </w:r>
      <w:r>
        <w:rPr>
          <w:rFonts w:ascii="Times" w:hAnsi="Times" w:eastAsia="Times"/>
          <w:b w:val="0"/>
          <w:i w:val="0"/>
          <w:color w:val="000000"/>
          <w:sz w:val="22"/>
        </w:rPr>
        <w:t>the Liverpool Street Station for the docks.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make myself believe that I was going to India until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stepped into the steamship Oceana, of the P. &amp; O. Company.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was I to London and its environments for who would not be?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with its teaching institutions, public galleries, museums,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theatres,  vast commerce, public parks and vegetarian restaurants,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place for a student and a traveller, a trader and a “addist”—as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would be called by his opponents. Thus, it was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regret that I left dear London. At the same time I was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was to see my friends and relations in India after such a </w:t>
      </w:r>
      <w:r>
        <w:rPr>
          <w:rFonts w:ascii="Times" w:hAnsi="Times" w:eastAsia="Times"/>
          <w:b w:val="0"/>
          <w:i w:val="0"/>
          <w:color w:val="000000"/>
          <w:sz w:val="22"/>
        </w:rPr>
        <w:t>long time.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Oceana is an Australian steamer, one of the largest boats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She weighs 6,188 tons and her horse-power is 1,200.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stepped into this vast floating island, we were treated to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refreshing tea, to which all (passengers and friends alike) did justice.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omit to say that the tea was served gratis. At this time,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would have taken them all for passengers (and they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goodly number), from the ease with which they were taking their tea;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when the bell rang to inform the friends of the passengers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was going to weigh anchor, the number appreciably melted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much cheering and waving of handkerchiefs when the ship </w:t>
      </w:r>
      <w:r>
        <w:rPr>
          <w:rFonts w:ascii="Times" w:hAnsi="Times" w:eastAsia="Times"/>
          <w:b w:val="0"/>
          <w:i w:val="0"/>
          <w:color w:val="000000"/>
          <w:sz w:val="22"/>
        </w:rPr>
        <w:t>steamed off the harbour.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well here to contrast the Oceana with the Assam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Bombay-bound passengers had to transship at Aden.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English waiters on the Oceana, always neat, clean and obliging.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there were Portuguese waiters on board the Assam,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murdered the Queen's English, and who were always the reverse </w:t>
      </w:r>
      <w:r>
        <w:rPr>
          <w:rFonts w:ascii="Times" w:hAnsi="Times" w:eastAsia="Times"/>
          <w:b w:val="0"/>
          <w:i w:val="0"/>
          <w:color w:val="000000"/>
          <w:sz w:val="22"/>
        </w:rPr>
        <w:t>of clean, and also sulky and slow.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was, moreover, a difference of quality in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in the two steamers. This was evident from the way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passengers were grumbling in the Assam. Nor was this all.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in the Oceana far outdid that in the Assam;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company could not help; they could not throw away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because the former was better.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the vegetarians manage in the ship? This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>apt question.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there were only two vegetarians, including myself.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were prepared, in case we did not get anything better, to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boiled potatoes, cabbage and butter. But we had no reason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that extreme. The obliging steward gave us some vegetable curry,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rice, stewed and fresh fruit from the first saloon, and last, but not least,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brown bread; so we had all we wanted. Undoubtedly, they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 in giving good and sufficient food to the passengers. Only, </w:t>
      </w:r>
      <w:r>
        <w:rPr>
          <w:rFonts w:ascii="Times" w:hAnsi="Times" w:eastAsia="Times"/>
          <w:b w:val="0"/>
          <w:i w:val="0"/>
          <w:color w:val="000000"/>
          <w:sz w:val="22"/>
        </w:rPr>
        <w:t>they go too far; so at least it seems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be amiss to describe what the second-saloon menus </w:t>
      </w:r>
      <w:r>
        <w:rPr>
          <w:rFonts w:ascii="Times" w:hAnsi="Times" w:eastAsia="Times"/>
          <w:b w:val="0"/>
          <w:i w:val="0"/>
          <w:color w:val="000000"/>
          <w:sz w:val="22"/>
        </w:rPr>
        <w:t>contained, and how many meals the passengers had.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begin with, the first thing in the morning, an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 would have a cup or two of tea and a few biscuits. At 8.30 </w:t>
      </w:r>
      <w:r>
        <w:rPr>
          <w:rFonts w:ascii="Times" w:hAnsi="Times" w:eastAsia="Times"/>
          <w:b w:val="0"/>
          <w:i w:val="0"/>
          <w:color w:val="000000"/>
          <w:sz w:val="22"/>
        </w:rPr>
        <w:t>a.m. the breakfast bell would bring down the passengers to the dining-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room. They were punctual to the minute, at their meals, at any 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breakfast menu generally contained oatmeal porridge, some fish,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chop, curry, jam, bread and butter, tea or coffee, etc., everything ad </w:t>
      </w:r>
      <w:r>
        <w:rPr>
          <w:rFonts w:ascii="Times" w:hAnsi="Times" w:eastAsia="Times"/>
          <w:b w:val="0"/>
          <w:i w:val="0"/>
          <w:color w:val="000000"/>
          <w:sz w:val="22"/>
        </w:rPr>
        <w:t>libitum.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seen passengers take porridge, fish and curry, bread </w:t>
      </w:r>
      <w:r>
        <w:rPr>
          <w:rFonts w:ascii="Times" w:hAnsi="Times" w:eastAsia="Times"/>
          <w:b w:val="0"/>
          <w:i w:val="0"/>
          <w:color w:val="000000"/>
          <w:sz w:val="22"/>
        </w:rPr>
        <w:t>and butter, and wash down with two or three cups of tea.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had we time to digest the breakfast, when, bang,-it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dinner bell at 1.30 p.m. The dinner was as good as breakfast: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mutton and vegetables, rice and curry, pastry, and what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 of the week, all the second-saloon passengers were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fruit and nuts in addition to the ordinary dinner. But this, too,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sufficient. The dinner fare was so easily digestible that we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“refreshing” cup of tea and biscuits at 4 p.m. Well, but the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breezes seemed so soon to take away all the effect of “that little” cup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tea that we were served a “high tea” at 6.30 p.m.: bread and butter,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 or marmalade, or both, salad, chops, tea, coffee, etc. The sea-air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so very salubrious that the passengers could not retire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before taking a few, a very few—only eight or ten, fifteen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most—biscuits, a little cheese and some wine or beer. In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>the above, are not the following lines too true: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belly is your God, your stomach is your temple, your paunch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altar, your cook is your priest. . . . It is in the cooking-pots that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 is inflamed, it is in the kitchen that your faith grows fervid, it is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flesh-dishes that all hope lies hid. . . . Who is held in so much esteem with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frequent giver of dinners, as the sumptuous entertainer, as the practised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toaster of health?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saloon was pretty full of passengers of all sorts.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soldiers, clergymen, barbers, sailors, students, officials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maybe, adventurers. There were three or four ladies. We beguiled our </w:t>
      </w:r>
      <w:r>
        <w:rPr>
          <w:rFonts w:ascii="Times" w:hAnsi="Times" w:eastAsia="Times"/>
          <w:b w:val="0"/>
          <w:i w:val="0"/>
          <w:color w:val="000000"/>
          <w:sz w:val="22"/>
        </w:rPr>
        <w:t>time chiefly in eating and drinking. The rest of the time was either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dozed away or passed in chatting, at times in discussing, in 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games, etc. But after two or three days, the time between the meals </w:t>
      </w:r>
      <w:r>
        <w:rPr>
          <w:rFonts w:ascii="Times" w:hAnsi="Times" w:eastAsia="Times"/>
          <w:b w:val="0"/>
          <w:i w:val="0"/>
          <w:color w:val="000000"/>
          <w:sz w:val="22"/>
        </w:rPr>
        <w:t>seemed to hang heavy in spite of discussions and cards and scandals.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of us really warmed to the work and got up concerts, tugs-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of-war, and running races for prizes. One evening was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>concerts and speeches.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Now, I thought it was time for me to poke my nose 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the secretary of the committee, who managed those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me a quarter of an hour for a short speech on vegetarianism. </w:t>
      </w:r>
      <w:r>
        <w:rPr>
          <w:rFonts w:ascii="Times" w:hAnsi="Times" w:eastAsia="Times"/>
          <w:b w:val="0"/>
          <w:i w:val="0"/>
          <w:color w:val="000000"/>
          <w:sz w:val="22"/>
        </w:rPr>
        <w:t>The secretary obligingly nodded consent to my request.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made grand preparations. I thought out and then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and re-wrote the speech that was to be delivered. I well knew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meet a hostile audience, and that I should take care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did not send my audience to sleep. The secretary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humorous. I told him that I might be nervous, but humorous </w:t>
      </w:r>
      <w:r>
        <w:rPr>
          <w:rFonts w:ascii="Times" w:hAnsi="Times" w:eastAsia="Times"/>
          <w:b w:val="0"/>
          <w:i w:val="0"/>
          <w:color w:val="000000"/>
          <w:sz w:val="22"/>
        </w:rPr>
        <w:t>I could not 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what do you think became of the speech?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concert never came off, and so the speech was never delivered,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mortification. I fancy it was because no one seemed to enjoy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evening, for we had no Pitts and Gladstones in the second saloon.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succeeded in discussing vegetarianism with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passengers, who heard me calmly, and answered in effect, “We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you the argument; but so long as we feel happy on our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(never mind about our being dyspeptic at times), we cannot give it </w:t>
      </w:r>
      <w:r>
        <w:rPr>
          <w:rFonts w:ascii="Times" w:hAnsi="Times" w:eastAsia="Times"/>
          <w:b w:val="0"/>
          <w:i w:val="0"/>
          <w:color w:val="000000"/>
          <w:sz w:val="22"/>
        </w:rPr>
        <w:t>a trial!”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them, seeing that my vegetarian friend and I got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every day, did give the V.E.M. diet a trial, but the chop was too </w:t>
      </w:r>
      <w:r>
        <w:rPr>
          <w:rFonts w:ascii="Times" w:hAnsi="Times" w:eastAsia="Times"/>
          <w:b w:val="0"/>
          <w:i w:val="0"/>
          <w:color w:val="000000"/>
          <w:sz w:val="22"/>
        </w:rPr>
        <w:t>great a temptation for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Poor man!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, 9-4-1892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 ON WAY HOME TO INDIA-II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as an instance of affability between passengers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politeness on the part of the first-saloon passengers, the second-saloon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were often invited to witness the theatricals and dances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got up from time to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had some very nice ladies and gentlemen in the first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saloon. But it would not do to have all play and no quarrel, so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passengers thought fit to get drunk (beg your pardon, Mr. Editor,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got drunk almost every evening, but this particular evening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drunk and disorderly). They, it seems, were discussing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over a glass of whisky, when some of them used improper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Then followed a fight of words culminating in a fight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blows. The matter was reported to the captain. He reproved these </w:t>
      </w:r>
      <w:r>
        <w:rPr>
          <w:rFonts w:ascii="Times" w:hAnsi="Times" w:eastAsia="Times"/>
          <w:b w:val="0"/>
          <w:i w:val="0"/>
          <w:color w:val="000000"/>
          <w:sz w:val="22"/>
        </w:rPr>
        <w:t>pugilistic gentlemen, and ever since then we had no more rows.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dividing our time between eating and amusements, we </w:t>
      </w:r>
      <w:r>
        <w:rPr>
          <w:rFonts w:ascii="Times" w:hAnsi="Times" w:eastAsia="Times"/>
          <w:b w:val="0"/>
          <w:i w:val="0"/>
          <w:color w:val="000000"/>
          <w:sz w:val="22"/>
        </w:rPr>
        <w:t>moved onward.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two days' voyage, the steamer passed by, but did not touch,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Gibraltar. This caused much disappointment, mostly among smokers,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wanted to get tobacco, duty-free in Gibraltar, as some of us had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entertained a hope the steamer would cast anchor.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place reached was Malta. It being a coaling station,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 stops there for about nine hours. Almost all the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>went ashore.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Malta is a beautiful island without the London smoke.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of houses is different. We had a look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Governor's palace. The armoury is well worth a visit. Napoleon's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is on view there. You see there some beautiful paintings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market is not bad. The fruit is cheap. The cathedral is </w:t>
      </w:r>
      <w:r>
        <w:rPr>
          <w:rFonts w:ascii="Times" w:hAnsi="Times" w:eastAsia="Times"/>
          <w:b w:val="0"/>
          <w:i w:val="0"/>
          <w:color w:val="000000"/>
          <w:sz w:val="22"/>
        </w:rPr>
        <w:t>magnificent.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nice drive of about six miles to the orange garden.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you see some thousands of orange trees and some ponds with </w:t>
      </w:r>
      <w:r>
        <w:rPr>
          <w:rFonts w:ascii="Times" w:hAnsi="Times" w:eastAsia="Times"/>
          <w:b w:val="0"/>
          <w:i w:val="0"/>
          <w:color w:val="000000"/>
          <w:sz w:val="22"/>
        </w:rPr>
        <w:t>gold fish. The drive was very cheap, only 2s. 6d.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wretched place Malta is for beggars! You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>along the road quietly without being pestered by a crowd of dirty-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beggars. Some would offer to be your guides, others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to take you to shops where you could buy cigars or the famous </w:t>
      </w:r>
      <w:r>
        <w:rPr>
          <w:rFonts w:ascii="Times" w:hAnsi="Times" w:eastAsia="Times"/>
          <w:b w:val="0"/>
          <w:i w:val="0"/>
          <w:color w:val="000000"/>
          <w:sz w:val="22"/>
        </w:rPr>
        <w:t>Maltese sweet nougat.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Malta we reached Brindisi. It is a good harbour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You cannot pass a single day in amusement. We had about nine </w:t>
      </w:r>
      <w:r>
        <w:rPr>
          <w:rFonts w:ascii="Times" w:hAnsi="Times" w:eastAsia="Times"/>
          <w:b w:val="0"/>
          <w:i w:val="0"/>
          <w:color w:val="000000"/>
          <w:sz w:val="22"/>
        </w:rPr>
        <w:t>hours or more at our disposal, but we could not utilize even four.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Brindisi we reached Port Said. There we took final leave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the Mediterranean. Of course, there is nothing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Port Said, unless you want to see the dregs of society. It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>rogues and rascals.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Port Said the steamer moves along very slowly, for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Suez Canal of M. de Lesseps. It is a distance of eighty-seven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miles. The steamer took nearly twenty-four hours to travel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We were close to the land on both sides. The strip of water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narrow that two steamers cannot go abreast except at certain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night the sight is charming. All the ships are required to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 lights in front and these are very powerful. The scene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ships pass one another is very pleasant. The electric light you get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opposite ship is simply dazzling.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passed the Ganges. We raised three cheers for her,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heartily returned by the passengers on board the Ganges.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Suez is at the other end of the canal. The steamer hardly stops </w:t>
      </w:r>
      <w:r>
        <w:rPr>
          <w:rFonts w:ascii="Times" w:hAnsi="Times" w:eastAsia="Times"/>
          <w:b w:val="0"/>
          <w:i w:val="0"/>
          <w:color w:val="000000"/>
          <w:sz w:val="22"/>
        </w:rPr>
        <w:t>there for half an hour.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entered the Red Sea. It was a three days' voyage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most trying. It was unbearably hot. Not only was it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inside the steamer, but it was too hot even on the deck.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time, we felt that we were going to India to face the hot </w:t>
      </w:r>
      <w:r>
        <w:rPr>
          <w:rFonts w:ascii="Times" w:hAnsi="Times" w:eastAsia="Times"/>
          <w:b w:val="0"/>
          <w:i w:val="0"/>
          <w:color w:val="000000"/>
          <w:sz w:val="22"/>
        </w:rPr>
        <w:t>climate.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some breeze when we reached Aden. Here, we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for Bombay) had to transship into the Assam.. It was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London for a miserable village. The Assam is hardly half as </w:t>
      </w:r>
      <w:r>
        <w:rPr>
          <w:rFonts w:ascii="Times" w:hAnsi="Times" w:eastAsia="Times"/>
          <w:b w:val="0"/>
          <w:i w:val="0"/>
          <w:color w:val="000000"/>
          <w:sz w:val="22"/>
        </w:rPr>
        <w:t>big as the Oceana.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Misfortunes never come single; with the Assam we had a stormy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ocean, because it was the monsoon season. The Indian Ocean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calm, so during monsoon it is stormy with a vengeance.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pass five days more on the waters before we reached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night brought the real storm. Many were sick.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ventured out on the deck I was splashed with water. There goes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crash; something is broken. In the cabin you cannot sleep quietly.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 is banging. Your bags begin to dance. You roll in your bed.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sometimes feel as if the ship is sinking. At the dinner table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more comfortable. The steamer rolls on your side. Your forks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spoons are in your lap, even the cruet stand and the soup plate; </w:t>
      </w:r>
      <w:r>
        <w:rPr>
          <w:rFonts w:ascii="Times" w:hAnsi="Times" w:eastAsia="Times"/>
          <w:b w:val="0"/>
          <w:i w:val="0"/>
          <w:color w:val="000000"/>
          <w:sz w:val="22"/>
        </w:rPr>
        <w:t>your napkin is dyed yellow and so 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morning I asked the steward if that was what he would call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storm, and he said: “No, sir, this is nothing.” and, waving his arm, </w:t>
      </w:r>
      <w:r>
        <w:rPr>
          <w:rFonts w:ascii="Times" w:hAnsi="Times" w:eastAsia="Times"/>
          <w:b w:val="0"/>
          <w:i w:val="0"/>
          <w:color w:val="000000"/>
          <w:sz w:val="22"/>
        </w:rPr>
        <w:t>showed me how the steamer would roll in a real storm.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tossed up and down, we reached Bombay on July 5th.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raining very hard and so it was difficult going ashore.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we reached the shore safely, and bade good-bye to the Assam.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human cargo was on the Oceana, and the Assam!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going to make fortunes in Australia in high hopes; some,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their studies in England, were going to India in order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decent living. Some were called away by a sense of duty, some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meet their husbands in Australia or India, as the case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were adventurers who, being disappointed at home, were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pursue their adventures, God knows where.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the hopes of all realized? That is the question.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hopeful, yet how often disappointed, is the human mind! We live in </w:t>
      </w:r>
      <w:r>
        <w:rPr>
          <w:rFonts w:ascii="Times" w:hAnsi="Times" w:eastAsia="Times"/>
          <w:b w:val="0"/>
          <w:i w:val="0"/>
          <w:color w:val="000000"/>
          <w:sz w:val="22"/>
        </w:rPr>
        <w:t>hopes.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, 16-4-1892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 LETTER TO RANCHHODLAL PATWARI</w:t>
      </w:r>
    </w:p>
    <w:p>
      <w:pPr>
        <w:autoSpaceDN w:val="0"/>
        <w:autoSpaceDE w:val="0"/>
        <w:widowControl/>
        <w:spacing w:line="204" w:lineRule="exact" w:before="128" w:after="0"/>
        <w:ind w:left="475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5, 1892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PATWARI,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letter and the advice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told you in my last p.c., I have to postpone going abroad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practice. My brother is very much against it. He thinks that I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despair of getting a decent livelihood in Kathiawar</w:t>
      </w:r>
      <w:r>
        <w:rPr>
          <w:rFonts w:ascii="Times" w:hAnsi="Times" w:eastAsia="Times"/>
          <w:b w:val="0"/>
          <w:i w:val="0"/>
          <w:color w:val="000000"/>
          <w:sz w:val="18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directly taking part in the khutput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However this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he is so hopeful and is entitled to every consideration from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follow his advice. Here, too, I have been promised some work.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be here for about two months at least. I do not think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a literary post will materially interfere with my legal studies.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such a work will add to my knowledge that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 indirectly useful in practice. Moreover, thereby I can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more concentrated mind free from worry, but where is the post? Not </w:t>
      </w:r>
      <w:r>
        <w:rPr>
          <w:rFonts w:ascii="Times" w:hAnsi="Times" w:eastAsia="Times"/>
          <w:b w:val="0"/>
          <w:i w:val="0"/>
          <w:color w:val="000000"/>
          <w:sz w:val="22"/>
        </w:rPr>
        <w:t>an easy thing to get one.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asked for a loan on the strength of the promise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while at Rajkot. I entirely agree with you that your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know of it. Never mind about it now. I shall try somewhere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I can easily understand that you cannot have a large surplus from </w:t>
      </w:r>
      <w:r>
        <w:rPr>
          <w:rFonts w:ascii="Times" w:hAnsi="Times" w:eastAsia="Times"/>
          <w:b w:val="0"/>
          <w:i w:val="0"/>
          <w:color w:val="000000"/>
          <w:sz w:val="22"/>
        </w:rPr>
        <w:t>one year's practice.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 has been retained in Sachin as Secretary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>Nawab of Sachin. He has gone to Rajkot and will return in a few days.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Kathiawar, also known as Saurashtra, a collection of former princely States,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principalities in Gujarat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Machinations, in Gujarati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glad to hear from Kashidas that he will settle in Dhan-</w:t>
      </w:r>
      <w:r>
        <w:rPr>
          <w:rFonts w:ascii="Times" w:hAnsi="Times" w:eastAsia="Times"/>
          <w:b w:val="0"/>
          <w:i w:val="0"/>
          <w:color w:val="000000"/>
          <w:sz w:val="22"/>
        </w:rPr>
        <w:t>dhuka.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opposition is as great as ever. Everything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one man who will try his best never to allow me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caste. I am not so very sorry for myself as I am for the caste fellows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follow the authority of one man like sheep.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 some meaningless resolutions and betraying their malice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clerly in overdoing their part. Religion, of course, finds no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arguments. Is it not almost better not to have anything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fellows than to fawn upon them and wheedle their fame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considered one of them? However, I have to move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times.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hear of Vrajlalbhai becoming Karbhari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somewhere in Gujarat.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46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such a nice hand that I have been induced to imitate </w:t>
      </w:r>
      <w:r>
        <w:rPr>
          <w:rFonts w:ascii="Times" w:hAnsi="Times" w:eastAsia="Times"/>
          <w:b w:val="0"/>
          <w:i w:val="0"/>
          <w:color w:val="000000"/>
          <w:sz w:val="22"/>
        </w:rPr>
        <w:t>you though but imperfectly.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</w:t>
      </w:r>
    </w:p>
    <w:p>
      <w:pPr>
        <w:sectPr>
          <w:type w:val="continuous"/>
          <w:pgSz w:w="9360" w:h="12960"/>
          <w:pgMar w:top="514" w:right="1404" w:bottom="356" w:left="1440" w:header="720" w:footer="720" w:gutter="0"/>
          <w:cols w:num="2" w:equalWidth="0">
            <w:col w:w="3528" w:space="0"/>
            <w:col w:w="298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696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sectPr>
          <w:type w:val="nextColumn"/>
          <w:pgSz w:w="9360" w:h="12960"/>
          <w:pgMar w:top="514" w:right="1404" w:bottom="356" w:left="1440" w:header="720" w:footer="720" w:gutter="0"/>
          <w:cols w:num="2" w:equalWidth="0">
            <w:col w:w="3528" w:space="0"/>
            <w:col w:w="298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 LETTER TO “THE NATAL ADVERTISER”</w:t>
      </w:r>
    </w:p>
    <w:p>
      <w:pPr>
        <w:autoSpaceDN w:val="0"/>
        <w:autoSpaceDE w:val="0"/>
        <w:widowControl/>
        <w:spacing w:line="244" w:lineRule="exact" w:before="68" w:after="0"/>
        <w:ind w:left="519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1893</w:t>
      </w:r>
    </w:p>
    <w:p>
      <w:pPr>
        <w:autoSpaceDN w:val="0"/>
        <w:autoSpaceDE w:val="0"/>
        <w:widowControl/>
        <w:spacing w:line="238" w:lineRule="exact" w:before="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startled to read a paragraph in your today's issue referring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myself, under the heading, “An Unwelcome Visitor”.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very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Administrator.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was as follows: "An Indian entered the Court House yesterday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afternoon and took a seat at the horseshoe. He was well-dressed and it was understood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an English barrister, on his way to Pretoria, where he is reported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an Indian case. He entered the Court without removing his head-covering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salaaming, and the Magistrate looked at him with disapproval. The new arrival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courteously asked his business, and he replied that he was an English barrister.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attempt to present his credentials, and, on returning to the horseshoe was quietly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that the proper course for him to pursue, before taking up his position at the Bar,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gain admission to the Supreme Court." The incident was reported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18"/>
        </w:rPr>
        <w:t>Mercury,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26-5-1893.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if His Worship the Magistrate looked at me with disapproval.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that on entering the Court I neither removed my head-dress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salaamed, but in so doing I had not the slightest idea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offending His Worship, or meaning any disrespect to the Court.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a mark of respect amongst the Europeans to take off their hats,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like manner it is in Indians to retain one's head-dress. To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uncovered before a gentleman is not to respect him. In England,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drawing-room meetings and evening parties, Indians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head-dress, and the English ladies and gentlemen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appreciate the regard which we show thereby. In High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those Indian advocates who have not discarded their native </w:t>
      </w:r>
      <w:r>
        <w:rPr>
          <w:rFonts w:ascii="Times" w:hAnsi="Times" w:eastAsia="Times"/>
          <w:b w:val="0"/>
          <w:i w:val="0"/>
          <w:color w:val="000000"/>
          <w:sz w:val="22"/>
        </w:rPr>
        <w:t>head-dress invariably keep it 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bowing, or salaaming as you would call it, I again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observed in the Bombay High Court. If an advocate enters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after the judge has taken his seat on the bench he does not bow,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the advocates rise up when the judge enters the Court, and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until the judge has taken his seat. Accordingly,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His Worship entered the Court I rose up, and took my seat only </w:t>
      </w:r>
      <w:r>
        <w:rPr>
          <w:rFonts w:ascii="Times" w:hAnsi="Times" w:eastAsia="Times"/>
          <w:b w:val="0"/>
          <w:i w:val="0"/>
          <w:color w:val="000000"/>
          <w:sz w:val="22"/>
        </w:rPr>
        <w:t>after His Worship had done 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paragraph seems to convey also that though I was told </w:t>
      </w:r>
      <w:r>
        <w:rPr>
          <w:rFonts w:ascii="Times" w:hAnsi="Times" w:eastAsia="Times"/>
          <w:b w:val="0"/>
          <w:i w:val="0"/>
          <w:color w:val="000000"/>
          <w:sz w:val="22"/>
        </w:rPr>
        <w:t>privately not to keep my seat at the horseshoe, I nevertheless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“returned to the horseshoe”. The truth is that I was taken by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 to the interpreters' room, and was asked not to take my seat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horseshoe the next time I came unless I produced my credentials.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assurance doubly sure I asked the chief clerk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my seat for the day, and he very kindly said “yes”.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really surprised to be told again in open court that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>to be entitled to the seat I had to produce credentials, etc.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beg His Worship's pardon if he was offended at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my rudeness, which was the result of ignorance and </w:t>
      </w:r>
      <w:r>
        <w:rPr>
          <w:rFonts w:ascii="Times" w:hAnsi="Times" w:eastAsia="Times"/>
          <w:b w:val="0"/>
          <w:i w:val="0"/>
          <w:color w:val="000000"/>
          <w:sz w:val="22"/>
        </w:rPr>
        <w:t>quite unintentional.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in fairness, you will extend me the favour of finding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explanation a space in your paper, as the paragraph, if </w:t>
      </w:r>
      <w:r>
        <w:rPr>
          <w:rFonts w:ascii="Times" w:hAnsi="Times" w:eastAsia="Times"/>
          <w:b w:val="0"/>
          <w:i w:val="0"/>
          <w:color w:val="000000"/>
          <w:sz w:val="22"/>
        </w:rPr>
        <w:t>unexplained, would be likely to do me harm.</w:t>
      </w:r>
    </w:p>
    <w:p>
      <w:pPr>
        <w:autoSpaceDN w:val="0"/>
        <w:autoSpaceDE w:val="0"/>
        <w:widowControl/>
        <w:spacing w:line="220" w:lineRule="exact" w:before="46" w:after="2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872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Natal Advertiser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29-5-1893</w:t>
            </w:r>
          </w:p>
          <w:p>
            <w:pPr>
              <w:autoSpaceDN w:val="0"/>
              <w:autoSpaceDE w:val="0"/>
              <w:widowControl/>
              <w:spacing w:line="240" w:lineRule="exact" w:before="11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VOL.1: 1884 - 30 NOVEMBER, 1896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  <w:p>
            <w:pPr>
              <w:autoSpaceDN w:val="0"/>
              <w:autoSpaceDE w:val="0"/>
              <w:widowControl/>
              <w:spacing w:line="294" w:lineRule="exact" w:before="1332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26.  LETTER TO “THE NATAL ADVERTISER”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1893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attention has been drawn to the reproduction of Mr. Pillay's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>in your paper with comments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thereon. I am that unfortunate Indian barrister-at law who had arrived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Durban, and who is now in Pretoria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; but I am not Mr. Pillay, nor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I a Bachelor of Arts.</w:t>
      </w:r>
    </w:p>
    <w:p>
      <w:pPr>
        <w:autoSpaceDN w:val="0"/>
        <w:autoSpaceDE w:val="0"/>
        <w:widowControl/>
        <w:spacing w:line="220" w:lineRule="exact" w:before="6" w:after="1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Natal Advertise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r, 18-9-1893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 LETTER TO “THE NATAL ADVERTISER”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1893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04" w:lineRule="exact" w:before="62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very thankful to you if you would be good enough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find place for the following in your paper: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Pillay, who recently wrote to The Transvaal Advertiser,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to pieces for being “nasty” by some gentlemen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papers there. I wonder if your leader about “the wily wretched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traders”, “the real canker that is eating into the very vitals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community”, “these parasites who live a semi-barbaric life”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bear Mr. Pillay's letter out of the field in a hard-word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competition. However, tastes differ as to style, and I have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sit in judgment upon anyone's style of writing.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why all this outpouring of wrath on the poor Asiatic traders?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difficult to see how the  Colony  is in danger of literal ruination.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Pillay's complaint was that he was violently pushed off the footpath.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Administrative capital of the Union; 511 miles from Durban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reasons, so far as I can gather from your leading article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15th instant, can be summed up in the following words: “One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into insolvency, and paid 5d. in the £. This is a fair sample </w:t>
      </w:r>
      <w:r>
        <w:rPr>
          <w:rFonts w:ascii="Times" w:hAnsi="Times" w:eastAsia="Times"/>
          <w:b w:val="0"/>
          <w:i w:val="0"/>
          <w:color w:val="000000"/>
          <w:sz w:val="22"/>
        </w:rPr>
        <w:t>of an Asiatic trader. He has driven out the small European trader.”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granting that a majority of Asiatic traders do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insolvent, and pay very little to their creditors (which is not 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case), is that a good reason for driving them out of the Colony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Africa? Does it not rather show that there must be a defect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Insolvency Law that they can thus ruin their creditors? If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any latitude for such practices, people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it. Do not the Europeans seek the protection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Insolvency Court? I do not, of course, mean to defend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by this </w:t>
      </w:r>
      <w:r>
        <w:rPr>
          <w:rFonts w:ascii="Times" w:hAnsi="Times" w:eastAsia="Times"/>
          <w:b w:val="0"/>
          <w:i/>
          <w:color w:val="000000"/>
          <w:sz w:val="22"/>
        </w:rPr>
        <w:t>tu quoque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argument. I sincerely regret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resort to such practices at all. It is a disgrace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country,which one time had too great an idea of its honour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any dishonest dealing in trade. But it certainly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a case is not made out for expelling the Indian traders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 fact of their availing themselves of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bankruptcy. Not only can the law put a stop to the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occurrence of such cases, but the wholesale merchants, too, by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more careful, can do so. And, by the way, does not the very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traders do get credit from the European merchants show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are not, after all, so bad as they are portrayed by you?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small European trader has been driven out, is it to be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their door? This shows, it would appear, a grater competency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Indian trader in commerce, and this very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competency is to be a reason for his expulsion! I ask you, sir,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fair? If one editor edited his paper more ably than his rival,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consequently, drives the latter out of the field, how would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be told that he should give place to his crestfallen rival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(the successful one) was able? Should not the superior ability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reason for encouragement so that the rest may try to rise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high? Is it a sound policy to stifle healthy competition?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trader take a leaf out of the book of the Indian trader,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 not below his dignity, and learn how to trade cheaply, how to </w:t>
      </w:r>
      <w:r>
        <w:rPr>
          <w:rFonts w:ascii="Times" w:hAnsi="Times" w:eastAsia="Times"/>
          <w:b w:val="0"/>
          <w:i w:val="0"/>
          <w:color w:val="000000"/>
          <w:sz w:val="22"/>
        </w:rPr>
        <w:t>live simply? “Do unto  others as you would be done by.”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say these wretched Asiatics live a semi-barbaric life.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highly interesting to learn your views of a semi-barbaric life. </w:t>
      </w:r>
      <w:r>
        <w:rPr>
          <w:rFonts w:ascii="Times" w:hAnsi="Times" w:eastAsia="Times"/>
          <w:b w:val="0"/>
          <w:i w:val="0"/>
          <w:color w:val="000000"/>
          <w:sz w:val="22"/>
        </w:rPr>
        <w:t>I have some notion of the life they live. If a room without a nice, rich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carpet and ornamental hangings, a dinner table (perhaps unvarnished),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 expensive table-cloth, with no flowers to decorate it,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wines spread, no pork or beef </w:t>
      </w:r>
      <w:r>
        <w:rPr>
          <w:rFonts w:ascii="Times" w:hAnsi="Times" w:eastAsia="Times"/>
          <w:b w:val="0"/>
          <w:i/>
          <w:color w:val="000000"/>
          <w:sz w:val="22"/>
        </w:rPr>
        <w:t>ad lib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 a semi-barbaric life;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comfortable dress, specially adapted to a warm climate, which,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told, many Europeans envy them in the trying heat of summer, be </w:t>
      </w:r>
      <w:r>
        <w:rPr>
          <w:rFonts w:ascii="Times" w:hAnsi="Times" w:eastAsia="Times"/>
          <w:b w:val="0"/>
          <w:i w:val="0"/>
          <w:color w:val="000000"/>
          <w:sz w:val="22"/>
        </w:rPr>
        <w:t>a semi barbaric life: if no beer, no tobacco, no ornamental walking-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stick, no golden watch chain, no luxuriously-fitted sitting-room,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semi-barbaric life; if, in short, what one commonly understands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frugal life be a semi-barbaric life, then, indeed,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traders must plead guilty to the charge, and the sooner the semi-bar-</w:t>
      </w:r>
      <w:r>
        <w:rPr>
          <w:rFonts w:ascii="Times" w:hAnsi="Times" w:eastAsia="Times"/>
          <w:b w:val="0"/>
          <w:i w:val="0"/>
          <w:color w:val="000000"/>
          <w:sz w:val="22"/>
        </w:rPr>
        <w:t>barity is wiped out from the highest Colonial civilization, the better.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elements that generally constitute a reason for expulsion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people from civilized States are entirely absent in the case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You will agree when I say that they are not a political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Government, since they meddle very little, if at all, in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notorious robbers. I believe there is not a single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trader having suffered imprisonment, or even been 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theft, robbery, or any of the heinous crimes. (I speak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correction.) Their teetotal habits make them exceptionally peaceful </w:t>
      </w:r>
      <w:r>
        <w:rPr>
          <w:rFonts w:ascii="Times" w:hAnsi="Times" w:eastAsia="Times"/>
          <w:b w:val="0"/>
          <w:i w:val="0"/>
          <w:color w:val="000000"/>
          <w:sz w:val="22"/>
        </w:rPr>
        <w:t>citizens.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spend nothing, says the leading article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Don’t they? I suppose they live on air or sentiments.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Becky lived on nothing for a year in </w:t>
      </w:r>
      <w:r>
        <w:rPr>
          <w:rFonts w:ascii="Times" w:hAnsi="Times" w:eastAsia="Times"/>
          <w:b w:val="0"/>
          <w:i/>
          <w:color w:val="000000"/>
          <w:sz w:val="22"/>
        </w:rPr>
        <w:t>Vanity Fair.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whole class seems to have been found out doing the same.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presumed they have to pay nothing for shop-rents, taxes, butchers’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bills, grocers’ bills, clerks’ salaries, etc. etc. One would, indeed,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such a blessed class of traders, especially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critical condition of the trade all the world over.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seems, on the whole, that their simplicity, their total abstinence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intoxicants, their peaceful and, above all, their businesslike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frugal habits, which should serve as a recommendation, are really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bottom of all this contempt and hatred of the poor Indian traders.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 British subjects. Is this Christian-like, is this fair play, is </w:t>
      </w:r>
      <w:r>
        <w:rPr>
          <w:rFonts w:ascii="Times" w:hAnsi="Times" w:eastAsia="Times"/>
          <w:b w:val="0"/>
          <w:i w:val="0"/>
          <w:color w:val="000000"/>
          <w:sz w:val="22"/>
        </w:rPr>
        <w:t>this justice, is this civilization? I pause for a reply.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Thanking you in anticipation for inserting this.</w:t>
      </w:r>
    </w:p>
    <w:p>
      <w:pPr>
        <w:autoSpaceDN w:val="0"/>
        <w:autoSpaceDE w:val="0"/>
        <w:widowControl/>
        <w:spacing w:line="220" w:lineRule="exact" w:before="86" w:after="12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57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3060"/>
              <w:gridCol w:w="3060"/>
            </w:tblGrid>
            <w:tr>
              <w:trPr>
                <w:trHeight w:hRule="exact" w:val="618"/>
              </w:trPr>
              <w:tc>
                <w:tcPr>
                  <w:tcW w:type="dxa" w:w="3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64" w:after="0"/>
                    <w:ind w:left="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22"/>
                    </w:rPr>
                    <w:t>The Natal Advertise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2"/>
                    </w:rPr>
                    <w:t>r, 23-9-1893</w:t>
                  </w:r>
                </w:p>
              </w:tc>
              <w:tc>
                <w:tcPr>
                  <w:tcW w:type="dxa" w:w="2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" w:after="0"/>
                    <w:ind w:left="0" w:right="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M. K. GANDHI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72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WELCOME ADDRESS TO NEW GOVERNOR</w:t>
      </w:r>
    </w:p>
    <w:p>
      <w:pPr>
        <w:autoSpaceDN w:val="0"/>
        <w:autoSpaceDE w:val="0"/>
        <w:widowControl/>
        <w:spacing w:line="240" w:lineRule="exact" w:before="112" w:after="0"/>
        <w:ind w:left="573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1893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XCELLENCY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ELY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UTCHINSON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IT PLEASE YOUR EXCELLENCY,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undersigned members of the Mahomedan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of the Colony of the Natal, beg most respectfully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your Excellency on the occasion of Your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here as the representative of Her Majesty the Queen, Empress </w:t>
      </w:r>
      <w:r>
        <w:rPr>
          <w:rFonts w:ascii="Times" w:hAnsi="Times" w:eastAsia="Times"/>
          <w:b w:val="0"/>
          <w:i w:val="0"/>
          <w:color w:val="000000"/>
          <w:sz w:val="22"/>
        </w:rPr>
        <w:t>of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trust that your Excellency will find the Colony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congenial, and that the task of introducing a new 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into Natal will be as free from difficulty as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pregnant with interest.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 affairs of the Indian community in Natal will,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extending Indian influence here, constantly occupy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attention; and we bespeak, with your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that consideration towards our community, which,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confident, Your Excellency, representing Her Most Gracious Majesty, </w:t>
      </w:r>
      <w:r>
        <w:rPr>
          <w:rFonts w:ascii="Times" w:hAnsi="Times" w:eastAsia="Times"/>
          <w:b w:val="0"/>
          <w:i w:val="0"/>
          <w:color w:val="000000"/>
          <w:sz w:val="22"/>
        </w:rPr>
        <w:t>will be pleased to grant to us.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take leave to wish for your Excellency and Lady Hely-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Hutchinson all prosperity during your stay in this country. And we </w:t>
      </w:r>
      <w:r>
        <w:rPr>
          <w:rFonts w:ascii="Times" w:hAnsi="Times" w:eastAsia="Times"/>
          <w:b w:val="0"/>
          <w:i w:val="0"/>
          <w:color w:val="000000"/>
          <w:sz w:val="22"/>
        </w:rPr>
        <w:t>are,</w:t>
      </w:r>
    </w:p>
    <w:p>
      <w:pPr>
        <w:autoSpaceDN w:val="0"/>
        <w:autoSpaceDE w:val="0"/>
        <w:widowControl/>
        <w:spacing w:line="242" w:lineRule="exact" w:before="64" w:after="292"/>
        <w:ind w:left="2610" w:right="0" w:firstLine="35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 Excellency’s most obedient servants,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AWOD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M. C.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AMROODEEN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EEWA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ILLY                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ARSEE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USTOMJI</w:t>
      </w:r>
    </w:p>
    <w:p>
      <w:pPr>
        <w:sectPr>
          <w:pgSz w:w="9360" w:h="12960"/>
          <w:pgMar w:top="666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>, 30-9-1893</w:t>
      </w:r>
    </w:p>
    <w:p>
      <w:pPr>
        <w:sectPr>
          <w:type w:val="continuous"/>
          <w:pgSz w:w="9360" w:h="12960"/>
          <w:pgMar w:top="666" w:right="1402" w:bottom="428" w:left="1440" w:header="720" w:footer="720" w:gutter="0"/>
          <w:cols w:num="2" w:equalWidth="0">
            <w:col w:w="3787" w:space="0"/>
            <w:col w:w="27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40"/>
        <w:ind w:left="4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C. P</w:t>
      </w:r>
      <w:r>
        <w:rPr>
          <w:rFonts w:ascii="Times" w:hAnsi="Times" w:eastAsia="Times"/>
          <w:b w:val="0"/>
          <w:i w:val="0"/>
          <w:color w:val="000000"/>
          <w:sz w:val="14"/>
        </w:rPr>
        <w:t>ILLAY</w:t>
      </w:r>
    </w:p>
    <w:p>
      <w:pPr>
        <w:sectPr>
          <w:type w:val="nextColumn"/>
          <w:pgSz w:w="9360" w:h="12960"/>
          <w:pgMar w:top="666" w:right="1402" w:bottom="428" w:left="1440" w:header="720" w:footer="720" w:gutter="0"/>
          <w:cols w:num="2" w:equalWidth="0">
            <w:col w:w="3787" w:space="0"/>
            <w:col w:w="273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Proprietor of Dada Abdulla &amp; Co., Durban, leading Indian firm,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whose law-suit Gandhiji first went to South Africa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merchant of Johannesburg and active member of the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>Congress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type w:val="continuous"/>
          <w:pgSz w:w="9360" w:h="12960"/>
          <w:pgMar w:top="666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“THE NATAL ADVERTISER”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1893</w:t>
      </w:r>
    </w:p>
    <w:p>
      <w:pPr>
        <w:autoSpaceDN w:val="0"/>
        <w:autoSpaceDE w:val="0"/>
        <w:widowControl/>
        <w:spacing w:line="248" w:lineRule="exact" w:before="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request your indulgence for inserting the following in </w:t>
      </w:r>
      <w:r>
        <w:rPr>
          <w:rFonts w:ascii="Times" w:hAnsi="Times" w:eastAsia="Times"/>
          <w:b w:val="0"/>
          <w:i w:val="0"/>
          <w:color w:val="000000"/>
          <w:sz w:val="22"/>
        </w:rPr>
        <w:t>your paper: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an exhaustive reply to the programme set forth 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would-be anti-Asiatic league in your issue of the 19th inst.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Herculean task, and it cannot be undertaken in the compass of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newspaper. I would, however, with your permission, take up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items. viz., the fears about “the coolie vote swamping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vote”, and the supposed unfitness of the Indians to vote.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outset, I would appeal to your good sense, and the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play which is supposed to be a characteristic of the British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amount of facts or arguments would convince you or your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justness of my remarks if you or they are resolved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one side only of the question. Cool judgment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dispassionate and impartial enquiry are essential to a right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matter.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not appear a far-fetched view that the Indian vote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swamp the European vote? A mere superficial observer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thing can never happen. A sufficient number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the property qualifications to be able to outdo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vote.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divided into two classes—the traders and the labourers.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are by far in the majority, and have no votes as a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Poverty-stricken, they come to Natal on starvation wages. Can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dream of having enough property to qualify themselves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voting? And these are they who live here with any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permanence. Some only of the former class have the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qualifications; but then they do not live permanently in Natal,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those who can legally vote would never care to do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a class never, even in their own country, avail themselves of </w:t>
      </w:r>
      <w:r>
        <w:rPr>
          <w:rFonts w:ascii="Times" w:hAnsi="Times" w:eastAsia="Times"/>
          <w:b w:val="0"/>
          <w:i w:val="0"/>
          <w:color w:val="000000"/>
          <w:sz w:val="22"/>
        </w:rPr>
        <w:t>all their political rights. They are too much taken up with their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well-being to think of taking an active part in politics.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great political aspirations. They come not to be politicians,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earn an honest  bread, and it is a matter for regret if some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earn it strictly honestly. So, then, it seems that all the fears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vote assuming portentous proportions are ill-grounded.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the few votes that the Indians command cannot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affect Natal politics. All talk about an Indian party clamouring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Indian representation seems to be chimerical, for the selection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always be between two White men. Would it, then, matter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some Indian votes? The most the few votes can do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secure them a perfectly White gentleman, who would,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to his promise, do them good service in the Assembly.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one or two such members making up an Indian party! Why,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or rather he, would be a veritable John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crying in the wilderness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his electric, and perhaps I should say divine,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converting. Even strong little parties representing diverse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can effect very little in the Imperial Parliament.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heckle the First Lord with a few questions, and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seeing their names appear in the next morning’s </w:t>
      </w:r>
      <w:r>
        <w:rPr>
          <w:rFonts w:ascii="Times" w:hAnsi="Times" w:eastAsia="Times"/>
          <w:b w:val="0"/>
          <w:i w:val="0"/>
          <w:color w:val="000000"/>
          <w:sz w:val="22"/>
        </w:rPr>
        <w:t>papers.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you think that they (the Indians) are not civilized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fit for voting; that they may not be any better than the Natives;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are certainly not equal to the Europeans in the scale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Perhaps not. And all would depend upon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“civilization”. It is impossible to enter into a full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questions suggested by an enquiry into the matter. I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 allowed to point out that they enjoy these privileges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Queen’s Proclamation of 1858—which is justly and rightly </w:t>
      </w:r>
      <w:r>
        <w:rPr>
          <w:rFonts w:ascii="Times" w:hAnsi="Times" w:eastAsia="Times"/>
          <w:b w:val="0"/>
          <w:i w:val="0"/>
          <w:color w:val="000000"/>
          <w:sz w:val="22"/>
        </w:rPr>
        <w:t>called the Magna Charta of the Indians—runs 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hold ourselves bound to the natives of our Indian territories by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obligations of duty which bind us to all our other subjects, and these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obligations by the blessing of Almighty God, we shall faithfully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conscientiously fulfil. It is our further will that, so far as may be, our subjects,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whatever race or creed, be freely and impartially admitted to offices in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service, the duties of which they may be qualified by their education, ability,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integrity, duly to discharge.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produce other similar extracts relating to the Indians. But I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John the Baptist.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afraid I have already trespassed too much upon your courtesy.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add, however, that an Indian has been the acting Chief Justice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Court of Calcutta; an Indian is a judge of the High Courtat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Allahabad, whose co-religionists the Indian traders as a rule are;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is a member of the British Parliament. Moreover,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many respects follow in the footsteps of Akbar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Great, who ruled and lived in the 16th century. He was an Indian.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land system is a copy of the policy of Todurmull,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financier and an Indian, with but few modifications. If all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outcome, not of civilization, but of semi-barbarity, I have yet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what civilization means.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in the face of all the above facts, you can foment dissensions,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set the European section of the community to work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section, you are great.</w:t>
      </w:r>
    </w:p>
    <w:p>
      <w:pPr>
        <w:autoSpaceDN w:val="0"/>
        <w:autoSpaceDE w:val="0"/>
        <w:widowControl/>
        <w:spacing w:line="220" w:lineRule="exact" w:before="46" w:after="20"/>
        <w:ind w:left="0" w:right="3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3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Natal Advertise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r, 3-10-1893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WORK FOR VEGETARIANISM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M. K. Gandhi, in a private letter from Pretoria, writes: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very fine opportunity in South Africa for a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gardener. Cultivation is very much neglected though the soil is very </w:t>
      </w:r>
      <w:r>
        <w:rPr>
          <w:rFonts w:ascii="Times" w:hAnsi="Times" w:eastAsia="Times"/>
          <w:b w:val="0"/>
          <w:i w:val="0"/>
          <w:color w:val="000000"/>
          <w:sz w:val="22"/>
        </w:rPr>
        <w:t>fruitful.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say I have been able to induce my landlady,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woman, to become a vegetarian, and bring up her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vegetarian diet, but I am afraid she will slide down.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cannot be had here. Such as can be had are very dear.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Fruit, too, is very dear; so is also milk. It therefore becomes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give her a sufficient variety. She would certainly leave it </w:t>
      </w:r>
      <w:r>
        <w:rPr>
          <w:rFonts w:ascii="Times" w:hAnsi="Times" w:eastAsia="Times"/>
          <w:b w:val="0"/>
          <w:i w:val="0"/>
          <w:color w:val="000000"/>
          <w:sz w:val="22"/>
        </w:rPr>
        <w:t>off if she finds it more expensive.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much interested in Mr. Hills’s article on vital food.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>intend giving it another trial very soon. You will recollect that I did</w:t>
      </w:r>
    </w:p>
    <w:p>
      <w:pPr>
        <w:autoSpaceDN w:val="0"/>
        <w:autoSpaceDE w:val="0"/>
        <w:widowControl/>
        <w:spacing w:line="220" w:lineRule="exact" w:before="3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theory of vital food was originally propagated by Mr. A. F. Hills,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 of the Vegetarian Society, at its first quarterly meeting on February 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1889. In The First Diet of Paradise, he expounded, at some length, a somewhat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remarkable theory of vitality, energy, rays of the sun, etc., which were to be found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foods: fruit, grain, nuts and pulse, all raw. Vide also “An Experiment in </w:t>
      </w:r>
      <w:r>
        <w:rPr>
          <w:rFonts w:ascii="Times" w:hAnsi="Times" w:eastAsia="Times"/>
          <w:b w:val="0"/>
          <w:i w:val="0"/>
          <w:color w:val="000000"/>
          <w:sz w:val="18"/>
        </w:rPr>
        <w:t>Vital Food”, 24-3-1894.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a trial when in Bombay, but not for a time long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warrant any opinion about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Kindly remember me to all our friends.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, 30-9-1893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GUIDE TO LONDON</w:t>
      </w:r>
    </w:p>
    <w:p>
      <w:pPr>
        <w:autoSpaceDN w:val="0"/>
        <w:autoSpaceDE w:val="0"/>
        <w:widowControl/>
        <w:spacing w:line="294" w:lineRule="exact" w:before="8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[1893-94]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INTRODUCTION</w:t>
      </w:r>
    </w:p>
    <w:p>
      <w:pPr>
        <w:autoSpaceDN w:val="0"/>
        <w:autoSpaceDE w:val="0"/>
        <w:widowControl/>
        <w:spacing w:line="260" w:lineRule="exact" w:before="66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days of cheap publication authors are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multiplying and have naturally lost a great deal of the respect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command before. Let me then at once inform the reader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issuing this little guide I am not aspiring to authorship, but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supplying, as I believe, a long-felt want. Issuing guides does not make </w:t>
      </w:r>
      <w:r>
        <w:rPr>
          <w:rFonts w:ascii="Times" w:hAnsi="Times" w:eastAsia="Times"/>
          <w:b w:val="0"/>
          <w:i w:val="0"/>
          <w:color w:val="000000"/>
          <w:sz w:val="22"/>
        </w:rPr>
        <w:t>authors. They are made of ‘sterner stuff’.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readily admitted that, though Indians have been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and returning from England for the last twenty years and more,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has yet been made at writing a guide like this.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>have published books describing with much effect what is to be seen</w:t>
      </w:r>
    </w:p>
    <w:p>
      <w:pPr>
        <w:autoSpaceDN w:val="0"/>
        <w:autoSpaceDE w:val="0"/>
        <w:widowControl/>
        <w:spacing w:line="220" w:lineRule="exact" w:before="4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exact date of writing is not available. Pyarelal says: “comparative leisure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Pretoria enabled Gandhiji to resume two little unfinished ventures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launched while he was in India. One was a little handbook or </w:t>
      </w:r>
      <w:r>
        <w:rPr>
          <w:rFonts w:ascii="Times" w:hAnsi="Times" w:eastAsia="Times"/>
          <w:b w:val="0"/>
          <w:i/>
          <w:color w:val="000000"/>
          <w:sz w:val="18"/>
        </w:rPr>
        <w:t>Guide to London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set about to prepare in answer to numerous inquiries on his return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London. . . . It bears the evidence of having been written, at least in part,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>second half of 1893 and the first half 1894. . . He never published it.”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Early </w:t>
      </w:r>
      <w:r>
        <w:rPr>
          <w:rFonts w:ascii="Times" w:hAnsi="Times" w:eastAsia="Times"/>
          <w:b w:val="0"/>
          <w:i/>
          <w:color w:val="000000"/>
          <w:sz w:val="18"/>
        </w:rPr>
        <w:t>Phase</w:t>
      </w:r>
      <w:r>
        <w:rPr>
          <w:rFonts w:ascii="Times" w:hAnsi="Times" w:eastAsia="Times"/>
          <w:b w:val="0"/>
          <w:i w:val="0"/>
          <w:color w:val="000000"/>
          <w:sz w:val="18"/>
        </w:rPr>
        <w:t>, p. 316).</w:t>
      </w:r>
    </w:p>
    <w:p>
      <w:pPr>
        <w:autoSpaceDN w:val="0"/>
        <w:autoSpaceDE w:val="0"/>
        <w:widowControl/>
        <w:spacing w:line="220" w:lineRule="exact" w:before="2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introduction, Gandhiji writes: “And here the only topic of conversation </w:t>
      </w:r>
      <w:r>
        <w:rPr>
          <w:rFonts w:ascii="Times" w:hAnsi="Times" w:eastAsia="Times"/>
          <w:b w:val="0"/>
          <w:i w:val="0"/>
          <w:color w:val="000000"/>
          <w:sz w:val="18"/>
        </w:rPr>
        <w:t>with my visitors has been England till I have been sometimes literally bored (Vol 1: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“Guide to London”; Introduction).” “Here” in this sentence appears to refer to Indian.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known whether the introduction was written before or after the text,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presumed that the work was commenced before Gandhiji left for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1893. Gandhiji mentions the “morning coat . . . now five years old”,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have bought on reaching London in September 1888;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 1: “Guide to </w:t>
      </w:r>
      <w:r>
        <w:rPr>
          <w:rFonts w:ascii="Times" w:hAnsi="Times" w:eastAsia="Times"/>
          <w:b w:val="0"/>
          <w:i w:val="0"/>
          <w:color w:val="000000"/>
          <w:sz w:val="18"/>
        </w:rPr>
        <w:t>London”, chapter II.</w:t>
      </w:r>
    </w:p>
    <w:p>
      <w:pPr>
        <w:autoSpaceDN w:val="0"/>
        <w:autoSpaceDE w:val="0"/>
        <w:widowControl/>
        <w:spacing w:line="220" w:lineRule="exact" w:before="2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circumstances in which the MS was located, Pyarelal writes: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copy was retrieved by me from a heap of papers littering the floor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weaving shed in the Satyagraha Ashram at Sabarmati, shortly after my arrival there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1920. It being shown to Gandhiji, he said that it had been made at his instance by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clerks in South Africa, who wrote a very bad hand, to improve his handwriting.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Unfortunately some pages in the appendix are missing. The original could never be </w:t>
      </w:r>
      <w:r>
        <w:rPr>
          <w:rFonts w:ascii="Times" w:hAnsi="Times" w:eastAsia="Times"/>
          <w:b w:val="0"/>
          <w:i w:val="0"/>
          <w:color w:val="000000"/>
          <w:sz w:val="18"/>
        </w:rPr>
        <w:t>traced” (</w:t>
      </w:r>
      <w:r>
        <w:rPr>
          <w:rFonts w:ascii="Times" w:hAnsi="Times" w:eastAsia="Times"/>
          <w:b w:val="0"/>
          <w:i/>
          <w:color w:val="000000"/>
          <w:sz w:val="18"/>
        </w:rPr>
        <w:t>E.P.</w:t>
      </w:r>
      <w:r>
        <w:rPr>
          <w:rFonts w:ascii="Times" w:hAnsi="Times" w:eastAsia="Times"/>
          <w:b w:val="0"/>
          <w:i w:val="0"/>
          <w:color w:val="000000"/>
          <w:sz w:val="18"/>
        </w:rPr>
        <w:t>).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36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 and elsewhere. But they have not gone further. They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suspense, for they do create in you a desire for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but how to do it they seem to have failed to tell. Scores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become barristers, yet no one has been bold to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countrymen how he managed to live in England. While there I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many 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asking me to throw some light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or another. And here the only topic of conversation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has been England till I have been sometimes literally bored.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avidity with which they have devoured the information must by </w:t>
      </w:r>
      <w:r>
        <w:rPr>
          <w:rFonts w:ascii="Times" w:hAnsi="Times" w:eastAsia="Times"/>
          <w:b w:val="0"/>
          <w:i w:val="0"/>
          <w:color w:val="000000"/>
          <w:sz w:val="22"/>
        </w:rPr>
        <w:t>itself justify the publication of this unpretentious guide.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there are many reasons why a book like this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before the public long ago. Any such book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 must necessarily contain important revelations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painfully would perhaps stir up a useless controversy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wrangle and which some would always like not to be made at all.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alike of students and laymen in England are shrouded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mystery. No one for instance knows definitely what an Indian eats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where he lives; whether he cooks his food or not, etc.,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these are the very points which are of vital importance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intend to go to England. The writer, Therefore, of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proposes to discover the mystery and lay bare the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>of Indians in England.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course, I hope, would facilitate to some extent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>England in addition to helping the people to understand the England-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Indians, but I am afraid it will bring on me showers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reproaches and remonstrances from many persons. It may even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friendships. Some would call me rash, others would be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saying that I lack tact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while yet others would fling youth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face, but I have resolved upon bearing the storm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question is whether I am the person who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book. I am inclined to leave it to the reader to a great extent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 question. I know there are persons who would tell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in a nobler language, who would tell it with a greater accuracy,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tell with a greater fulness and I know also that probably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combine in himself all the qualities. The only reason why I </w:t>
      </w:r>
      <w:r>
        <w:rPr>
          <w:rFonts w:ascii="Times" w:hAnsi="Times" w:eastAsia="Times"/>
          <w:b w:val="0"/>
          <w:i w:val="0"/>
          <w:color w:val="000000"/>
          <w:sz w:val="22"/>
        </w:rPr>
        <w:t>write the book is that no one has as yet written it though badly wanted.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‘tactics’.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rule the book will contain facts only and at times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 when absolutely necessary. If, at any time, anyone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he cannot understand or any error in the book,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 him to correspond with me so that I may offer an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>or correct the error.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concluding the introduction, I beg [all to] extend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co-operation, i. e., help me by buying and, what is more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reading the book so that they may help themselves.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which can be determined easily from other sources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find place in this guide, but the sources will be referred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 of the book is not to collect information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books, but to attempt that which has not yet been attempted.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TO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laid down broadly that all who can afford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England. Of course, here the meaning of the word ‘afford’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understood in its widest sense. Thus some cannot go to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cannot afford the money, some cannot afford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ill-health, others cannot owing to young age and various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objections. All these will be briefly discussed in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and the foremost question is the question of health.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with a weak chest or a tendency to consumption should ever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going to England. It will simply mean going to England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death away from friends and relations. It is true that you can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south of Europe not only without injury to the constitution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benefit to it; thus you can go to the Riviera and be cured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consumption. Thousands of consumptive persons annually flock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cured of the fell disease. It is supposed to be one of the finest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for persons with weak chests; but all this means a great outlay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money. And then again the book is not written for invalids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get cured by following the instructions therein contained.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written for those with a good health who want to learn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useful. Moreover it is for those who would go to England.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a person with a generally weak health might take a trip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during the summer season without coming to much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Still, if I can venture to give an opinion, I should say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>with any chest disease whatever should never think of going to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except under special circumstances and conditions.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persons suffering from any disease due to a warm climate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worse than going to England. I used to suffer from headaches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nose-bleeding in India. I could not read for three or four hours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stretch during the summer months without getting a headache.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say I am entirely free from both and this I ascribe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to the cold and invigorating climate of England. On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health if there be any doubt about it, it would be best </w:t>
      </w:r>
      <w:r>
        <w:rPr>
          <w:rFonts w:ascii="Times" w:hAnsi="Times" w:eastAsia="Times"/>
          <w:b w:val="0"/>
          <w:i w:val="0"/>
          <w:color w:val="000000"/>
          <w:sz w:val="22"/>
        </w:rPr>
        <w:t>always to consult some medical authority.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question is as to age. It is very difficult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hard and fast rules for that. All parents must generally know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part with their children. The solution of the question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on the character of the boy who wants to go. Then again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what he wants to do there. If he wants to pass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examination, the limit of age in now 23. For a person desiring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barrister, he must be twenty-one years before he is called.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wants to matriculate must be at least sixteen years old.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give your child a beginner’s education, you can send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guardian to one of the many homes, where children only are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and taken care of.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so far dealt with the negative side, I come to the positive.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down broadly that all those who have money,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[are] of proper age should go to England seems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tempting, but it is not sufficient. All such persons may inquire “Why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go to England?” And I venture to answer: for the purposes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trade, travel or education. Nowadays many go there for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 there for travelling, but very few for trade, though the last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 for the material well-being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 that India wants trade more than anything else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England is the best place for getting an insight into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trades. I do not for a moment hold that a person can learn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England. What he does learn is the trading habits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If he wants to extend his commerce with England, the more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the land and their people the better for him, From this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that he should go to England specially for that. Those who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the sake of education or travel do not and cannot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object to study everything relating to trade. There one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branches of commerce in a most efficient state. He sees also </w:t>
      </w:r>
      <w:r>
        <w:rPr>
          <w:rFonts w:ascii="Times" w:hAnsi="Times" w:eastAsia="Times"/>
          <w:b w:val="0"/>
          <w:i w:val="0"/>
          <w:color w:val="000000"/>
          <w:sz w:val="22"/>
        </w:rPr>
        <w:t>how the large establishments are carried on. A fellow with a trading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can know what would be the best things to trade in.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if we had a direct communication with English gentlemen,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dispense with agency. I know there are some Indians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themselves in England and are trading there. This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so far as it goes, but it does not go far enough. I am sorry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management of these houses is far from satisfactory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they are not doing a swinging business.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traders who have a good knowledge of English to go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with the people, see the secret of their success and then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open up branches in England and India in an improved style.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told that we stand a fair chance of doing a good business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carved wood and stones and feathers in England.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how many feathers are daily wasted away in almost every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Since they are a saleable commodity in Europe,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wasting away real wealth simply through sheer ignorance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indifference. These are mere instances. There must be various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would sell in England. It is exactly because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these things that we should go to England to learn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Will a time come when every trading firm will send their man to </w:t>
      </w:r>
      <w:r>
        <w:rPr>
          <w:rFonts w:ascii="Times" w:hAnsi="Times" w:eastAsia="Times"/>
          <w:b w:val="0"/>
          <w:i w:val="0"/>
          <w:color w:val="000000"/>
          <w:sz w:val="22"/>
        </w:rPr>
        <w:t>England?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as to travelling.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traders and students can combine a little travelling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profession. These are travellers of a low type. Those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professional travellers, who want to write books on travels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there for the special purpose of travelling. But I believe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had better see their own country first. I cannot do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>quote Mr. Malabari on the point: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study as in travel it is best to begin at the very beginning and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 by slow stages, gaining something at every stage and that something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as to be of immediate practical use at the next stage. When you travel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study by degrees, every fresh step or item of knowledge is a keen enjoyment.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prepared to receive it, and, thus received, your knowledge will fructify.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when knowledge is thrust upon you without previous discipline, i.e.,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your being fit for it, it will be inert and unleavened. What is the use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visiting foreign countries when you know nothing of your own? When you go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Europe ignorant of your own national life, you will miss those thousand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points of comparison and contrast, those thousand shades of difference, those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thousand beauties and blemishes that modern European civilization presents.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best you will look at things, not see or see through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are wise words worthy of serious consideration. The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3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outcome of it is that you should begin not at the wrong end.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of all comes education. It is with very much regret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record here that almost all who go to England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 go there in order to become barristers. Education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becoming barristers. I shall have a good deal to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barristers in a separate chapter, so here I shall just say what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you can do there. Of course the most coveted examination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Service examination. But those only who are British-born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can go in for that examination. Engineering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of education which you can learn at the Cooper’s Hill College.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 the highest  medical degree at the London University.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turned out most eminent doctors, but it is a long course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theoretically requiring only five years, requires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years. Oxford and Cambridge Universities impart a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They are meant for the richer classes, not the poor.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received in these universities is quite different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in the Indian universities. They are not so exacting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universities here. Again, in India generally it is all work which,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“with no play makes Jack a dull boy”. The Oxford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Cambridge education combines both work and play. That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>life is not a drudgery as I suppose, unfortunately, it is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impossible to give exhaustive information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centres of education. They can only be pointed out.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of all these institutions can be written to and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prospectuses wherefrom every detailed information can be gathered.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Edinburgh too is a place which has become a favourite place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mostly medical students. The medical course there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than the London course which, of course, is the hardest. The </w:t>
      </w:r>
      <w:r>
        <w:rPr>
          <w:rFonts w:ascii="Times" w:hAnsi="Times" w:eastAsia="Times"/>
          <w:b w:val="0"/>
          <w:i w:val="0"/>
          <w:color w:val="000000"/>
          <w:sz w:val="22"/>
        </w:rPr>
        <w:t>Durham University, too, gives a medical diploma.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be urged that all these things can be had here and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cost. I would admit the former though not the latter.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fact that the same thing can be had in India is not sufficient.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which is of superior quality. Is not education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far superior in  England to that in India? Cannot a man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during the same time in England than in India?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is self-evident. A student here is half student and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He may be married too. In that case, he has to think of his wife,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children, in addition to house-hold cares which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>student is generally saddled with. While, in England, he is alone, no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wife to tease or flatter him, no parents to indulge, no children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after, no company to disturb. He is the master of his time. So,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will, he can do more. Moreover, the invigorating climate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is by itself a stimulant to work, the enervating climate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stimulant to idleness. Who has not passed idle hours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summer noon? Who has not wished he had nothing to do in summer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sleep? Of course, persons are there who never cease to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In fact, hardest working students are found in India.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against the will. In England, it does not do to be idle.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for the sake of it. You cannot help working. I have heard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of a very learned professor that he read as much in three years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as he would have in nine years in India. That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tells upon one's health in India can be gone through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 in England. An instance is at our very doors. Do we 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 winter than in summer? So, then, it will not be doubted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willing to work will do more in England than in India.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mention the advantage that we have in England of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English language the whole of our time. It is fervently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examples of persons having cut a sorry figure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cited in refutation of the above proposition. For such fall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 of those who are not willing to work, while we are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of persons who seek more opportunities for work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 India. It will be very uncharitable to expect drones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types of learning from England. There are the better opportunities,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you to avail of them. If you do not, you are to blame,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And if superior education can be obtained in England,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that it is not more expensive than that to be obtained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>if the ratio of superiority be the same as that of increased expenses.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II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RELIMINARIES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in the previous chapter shown who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I now proceed to describe what preliminaries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before starting. In so doing if I may at times enter into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trifling details, I hope the reader will not take it as an insult.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by which I go is my intelligence and lower still if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describe things which required an explanation in my case </w:t>
      </w:r>
      <w:r>
        <w:rPr>
          <w:rFonts w:ascii="Times" w:hAnsi="Times" w:eastAsia="Times"/>
          <w:b w:val="0"/>
          <w:i w:val="0"/>
          <w:color w:val="000000"/>
          <w:sz w:val="22"/>
        </w:rPr>
        <w:t>when I left for England.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first consideration is that of money. The amount of money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4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1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candidate has to take with him will be given later on, but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amount, let him make absolutely sure of getting the full amount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In certain cases it may be advisable to take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with him. I know by personal experience how even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promised on oath to give some pecuniary assistance, a loan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 you, not an absolute gift and whom you think [you] can safely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prove false to their promises.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London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find persons who would give you a loan even. The loan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big, for when you do not get the promised money,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sum, but a tolerably large one which you would not expect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to lend. I know by personal experience and that of friends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an Indian to be without money even for a moment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It involves an extra expense of wiring home, not to speak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anxieties one has to suffer under such circumstances, and wiring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very expensive. It is four shillings per word. Therefore be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a sufficient amount of money and that, too, at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if possible, it is always advisable to get some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to gentlemen in England. They are not absolutely necessary,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can get them, they are not useless. You know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friends when you reach there. They are a consolation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times, friendships built upon such introduction notes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lasting and genuine.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have to consider what things to take with you, where to </w:t>
      </w:r>
      <w:r>
        <w:rPr>
          <w:rFonts w:ascii="Times" w:hAnsi="Times" w:eastAsia="Times"/>
          <w:b w:val="0"/>
          <w:i w:val="0"/>
          <w:color w:val="000000"/>
          <w:sz w:val="22"/>
        </w:rPr>
        <w:t>buy the passage and where to put up on reaching London.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first give a list of necessary things and then offer a few </w:t>
      </w:r>
      <w:r>
        <w:rPr>
          <w:rFonts w:ascii="Times" w:hAnsi="Times" w:eastAsia="Times"/>
          <w:b w:val="0"/>
          <w:i w:val="0"/>
          <w:color w:val="000000"/>
          <w:sz w:val="22"/>
        </w:rPr>
        <w:t>remarks thereon, when deemed necessary.</w:t>
      </w:r>
    </w:p>
    <w:p>
      <w:pPr>
        <w:autoSpaceDN w:val="0"/>
        <w:autoSpaceDE w:val="0"/>
        <w:widowControl/>
        <w:spacing w:line="294" w:lineRule="exact" w:before="206" w:after="2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Rs. 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6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Overcoat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Morning coat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Waistcoat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Jacket suit (vest jacket)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2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 Pairs of trousers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Pt. I, ch. XIII; also “Draft of Letter to Frederick </w:t>
      </w:r>
      <w:r>
        <w:rPr>
          <w:rFonts w:ascii="Times" w:hAnsi="Times" w:eastAsia="Times"/>
          <w:b w:val="0"/>
          <w:i w:val="0"/>
          <w:color w:val="000000"/>
          <w:sz w:val="18"/>
        </w:rPr>
        <w:t>Lely: December 1888.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Autobiography, Pt. I, Ch. XIII.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0"/>
        <w:gridCol w:w="1300"/>
        <w:gridCol w:w="1300"/>
        <w:gridCol w:w="1300"/>
        <w:gridCol w:w="1300"/>
      </w:tblGrid>
      <w:tr>
        <w:trPr>
          <w:trHeight w:hRule="exact" w:val="292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       ”  drawers (woollen)</w:t>
            </w:r>
          </w:p>
        </w:tc>
        <w:tc>
          <w:tcPr>
            <w:tcW w:type="dxa" w:w="138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       ”        ”    (cotton or merino)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 Woollen vests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 Cotton or merino vests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 Woollen shirts without collars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 Woollen shirts with collars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White shirt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Pair of braces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0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 Standup collars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Mother-of-pearl studs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0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7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          links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30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12Handkerchiefs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30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 Sleeping suits (woollen)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Pair of gloves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Rug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 Cotton or merino socks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95"/>
        </w:trPr>
        <w:tc>
          <w:tcPr>
            <w:tcW w:type="dxa" w:w="384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 Woollen socks</w:t>
            </w:r>
          </w:p>
        </w:tc>
        <w:tc>
          <w:tcPr>
            <w:tcW w:type="dxa" w:w="1300"/>
            <w:vMerge/>
            <w:tcBorders>
              <w:bottom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</w:t>
            </w:r>
          </w:p>
        </w:tc>
      </w:tr>
      <w:tr>
        <w:trPr>
          <w:trHeight w:hRule="exact" w:val="305"/>
        </w:trPr>
        <w:tc>
          <w:tcPr>
            <w:tcW w:type="dxa" w:w="26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58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0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Rugstrap</w:t>
            </w:r>
          </w:p>
        </w:tc>
        <w:tc>
          <w:tcPr>
            <w:tcW w:type="dxa" w:w="138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2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B.F.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228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08"/>
        </w:trPr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As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292"/>
        </w:trPr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228    8</w:t>
            </w:r>
          </w:p>
        </w:tc>
      </w:tr>
      <w:tr>
        <w:trPr>
          <w:trHeight w:hRule="exact" w:val="300"/>
        </w:trPr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0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Pair of slippers</w:t>
            </w:r>
          </w:p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30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Pair of shoes</w:t>
            </w:r>
          </w:p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“    boots</w:t>
            </w:r>
          </w:p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Turkish cap</w:t>
            </w:r>
          </w:p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30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Cloth brush</w:t>
            </w:r>
          </w:p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Hair brush</w:t>
            </w:r>
          </w:p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Tooth brush</w:t>
            </w:r>
          </w:p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30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Shaving brush</w:t>
            </w:r>
          </w:p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Razor</w:t>
            </w:r>
          </w:p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Razor strap</w:t>
            </w:r>
          </w:p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Comb</w:t>
            </w:r>
          </w:p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0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Shaving stick</w:t>
            </w:r>
          </w:p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560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Tongue scraper</w:t>
            </w:r>
          </w:p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582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VOL.1: 1884 - 30 NOVEMBER, 1896</w:t>
            </w:r>
          </w:p>
        </w:tc>
        <w:tc>
          <w:tcPr>
            <w:tcW w:type="dxa" w:w="1300"/>
            <w:vMerge/>
            <w:tcBorders>
              <w:top w:sz="8.0" w:val="single" w:color="#000000"/>
            </w:tcBorders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8" w:bottom="4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2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Note paper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0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Envelopes to match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30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Travelling inkstand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0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Penholder and pocket pencil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0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Blotting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30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Pins and needles and thread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30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Penknife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04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Pens 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96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Money purse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Stick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Deck chair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Two trunks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books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86"/>
        </w:trPr>
        <w:tc>
          <w:tcPr>
            <w:tcW w:type="dxa" w:w="29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Umbrella</w:t>
            </w:r>
          </w:p>
        </w:tc>
        <w:tc>
          <w:tcPr>
            <w:tcW w:type="dxa" w:w="25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2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</w:t>
            </w:r>
          </w:p>
        </w:tc>
      </w:tr>
      <w:tr>
        <w:trPr>
          <w:trHeight w:hRule="exact" w:val="334"/>
        </w:trPr>
        <w:tc>
          <w:tcPr>
            <w:tcW w:type="dxa" w:w="29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</w:t>
            </w:r>
          </w:p>
        </w:tc>
        <w:tc>
          <w:tcPr>
            <w:tcW w:type="dxa" w:w="25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3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</w:t>
            </w:r>
          </w:p>
        </w:tc>
        <w:tc>
          <w:tcPr>
            <w:tcW w:type="dxa" w:w="8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282</w:t>
            </w:r>
          </w:p>
        </w:tc>
        <w:tc>
          <w:tcPr>
            <w:tcW w:type="dxa" w:w="2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buy the above things care must be taken that the best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bought at the cheapest prices and that the things bought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suitable. . . There are many shops in Bombay. Some of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are very good. The English shops would be found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expensive. Whenever practicable, it is always best to get some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experienced person to buy the things for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be useless here to make a few remarks on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list. Two trunks have been mentioned in the list and the price for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put down at Rs. 16/-. Each trunk may be 26x12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buy one steel trunk and a leather bag. And one of th0e best steel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trunks would cost Rs. 25 and a leather bag—a gladstone bag—would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much the same. This expense is not necessary. A good trunk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bought for Rs. 12. In putting down the price at Rs. 16 I have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native iron trunks which are as strong as, if not stronger than,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 trunks. That would be an encouragement to native industry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of a few rupees to the purchaser. If the native trunks do not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they cannot be had, wooden boxes can be bought or imitation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 trunks which do not cost more than Rs. 5 each. The P. &amp; O. rules </w:t>
      </w:r>
      <w:r>
        <w:rPr>
          <w:rFonts w:ascii="Times" w:hAnsi="Times" w:eastAsia="Times"/>
          <w:b w:val="0"/>
          <w:i w:val="0"/>
          <w:color w:val="000000"/>
          <w:sz w:val="22"/>
        </w:rPr>
        <w:t>say with regard to the size of the trunks:</w:t>
      </w:r>
    </w:p>
    <w:p>
      <w:pPr>
        <w:autoSpaceDN w:val="0"/>
        <w:autoSpaceDE w:val="0"/>
        <w:widowControl/>
        <w:spacing w:line="240" w:lineRule="exact" w:before="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Obviously inches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portmanteau for cabin use should not exceed 3 ft in length, 1 ft 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inches in width and 1 ft and 3 inches in depth. No packages exceeding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limit are allowed in the saloons or cabins.</w:t>
      </w:r>
    </w:p>
    <w:p>
      <w:pPr>
        <w:autoSpaceDN w:val="0"/>
        <w:autoSpaceDE w:val="0"/>
        <w:widowControl/>
        <w:spacing w:line="262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prices for other articles are not by any means the lowest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prices. For example, while I have put down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rupee for a pair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socks, a good pair can be had for 5 or 6 annas. If good woollen socks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had in Bombay, they may be bought in London. For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socks would answer the purpose in the boat. With the clothing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the above list one need not spend anything on dress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year in England. A further list of clothing will be given later 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bought in England if it is found necessary. And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one more than enough clothing for a 3 years' stay in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things that are generally included in such lists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left out, e.g., towels, soap, etc. These things can be had </w:t>
      </w:r>
      <w:r>
        <w:rPr>
          <w:rFonts w:ascii="Times" w:hAnsi="Times" w:eastAsia="Times"/>
          <w:b w:val="0"/>
          <w:i w:val="0"/>
          <w:color w:val="000000"/>
          <w:sz w:val="22"/>
        </w:rPr>
        <w:t>gratis on board. Foreign stamps can be bought on board.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what dress to wear on board, it is best to begin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jacket suit. It is not at all necessary to wear the undervest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drawers. They should be made use of only when the cold weather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begun. It is always advisable not to overload oneself with dress.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many persons who have suffered from over-clothing.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it is equally necessary not to underclothe. The undervest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drawers would not be required till the steamer reaches Port Said,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to be met with from Bombay to Port Said is not less warm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we experience in India. If cold is felt after leaving Port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cotton underclothing may be worn or, if necessary, the woollen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underclothing. Till Brindisi is reached the overcoat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at all. It must be understood that this is not the condition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all can live. No hard and fast rules can be laid down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clothing. The above remarks have been made simply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prevalent idea that the under-clothing and the over  coat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as soon as the steamer leaves the harbour.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safest thing to do is to begin to wear more and warmer clothes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necessity.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shirts have almost been left out. This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hardship not because they are a climatic necessity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a fashion. Well, this is a book meant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live cheaply and yet respectably. One can safely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fashion especially when it is expensive and injurious,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process should not be gone through violently. The white shirts have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4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4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730" w:val="left"/>
          <w:tab w:pos="1410" w:val="left"/>
          <w:tab w:pos="2270" w:val="left"/>
          <w:tab w:pos="2910" w:val="left"/>
          <w:tab w:pos="3430" w:val="left"/>
          <w:tab w:pos="4310" w:val="left"/>
          <w:tab w:pos="5090" w:val="left"/>
          <w:tab w:pos="6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left out because they  swell up the weekly washing bill to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extent. A white shirt would cost 4d to wash while a flannel shirt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cost only 2d. Again, while one flannel shirt per week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sufficient, at least two white shirts would hardly answer the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flannel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unconventional gentlemen in England who have ceased adoring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as a goddess have discarded stiff clothing altogether.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bidden goodbye to the stiff collars, cuffs and the shirts.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opinion has begun to revolt against too much use of starch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absolutely necessary for washing white shirts. The starch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pronounced to be injurious to the body. Whatever it is,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denying the fact that flannel shirts are more comfortable and, in </w:t>
      </w:r>
      <w:r>
        <w:rPr>
          <w:rFonts w:ascii="Times" w:hAnsi="Times" w:eastAsia="Times"/>
          <w:b w:val="0"/>
          <w:i w:val="0"/>
          <w:color w:val="000000"/>
          <w:sz w:val="22"/>
        </w:rPr>
        <w:t>the end, less expensive than linen shirts.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if the fashion is to be adored as it ought to be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less, if you are not to break through it violently, wear the flannel shirts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collars; use the white collars and cuffs and you would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believe that you have white shirts on. This trick is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thousands in London and sometimes it is very convenient.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times, you like to look a London swell, that too has been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A white shirt would be found mentioned in the list and may be </w:t>
      </w:r>
      <w:r>
        <w:rPr>
          <w:rFonts w:ascii="Times" w:hAnsi="Times" w:eastAsia="Times"/>
          <w:b w:val="0"/>
          <w:i w:val="0"/>
          <w:color w:val="000000"/>
          <w:sz w:val="22"/>
        </w:rPr>
        <w:t>used occasionally.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token of respect to the fashion goddess, the neckties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forgotten. They will find a place in the further list.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be used or not according to one's fancies.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cost much if bought cheaply.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coat is worn on visits. On board, too, if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first-saloon passenger, it is a necessity. As far as possible,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the jacket suit so that the morning coat may not be spoiled.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of these pages had only one morning coat. It is now five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and yet looks as new as if it were made yesterday. As soon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with, brush it well, fold it and put it in your chest of drawers and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never spoil.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Shaving materials are mentioned in the list. Do not be surprised.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not be a professional barber. But you will have to shave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if you have a beard. Even kings are not ashamed of so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Europe. If  you have thick hair, you have to shave every day.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 be at the mercy of a barber every day and incur an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at least 2d. To save that it is necessary to learn how to shave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oneself. It does not take long. Only a few minutes spent for three or </w:t>
      </w:r>
      <w:r>
        <w:rPr>
          <w:rFonts w:ascii="Times" w:hAnsi="Times" w:eastAsia="Times"/>
          <w:b w:val="0"/>
          <w:i w:val="0"/>
          <w:color w:val="000000"/>
          <w:sz w:val="22"/>
        </w:rPr>
        <w:t>four days would be found sufficient.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head-dress the turkish cap is mentioned. This is very handy.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for one who feels uncomfortable in the cap and does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noticed by people, a felt-hat is mentioned in the second list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to follow.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tooth powder the best (medically) and yet the cheapest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 is precipitated chalk. You can get 4 oz. for 6d. This will last </w:t>
      </w:r>
      <w:r>
        <w:rPr>
          <w:rFonts w:ascii="Times" w:hAnsi="Times" w:eastAsia="Times"/>
          <w:b w:val="0"/>
          <w:i w:val="0"/>
          <w:color w:val="000000"/>
          <w:sz w:val="22"/>
        </w:rPr>
        <w:t>for months.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Slippers are to be worn at home and on board only.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item of dress that has been left out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list. It is the dress suit. Now this is not at all necessary. Although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buy it, it is not advisable to incur that expense. I bought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am very sorry for it. I wore it but three or four times.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to be the most foolish expense I incurred in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wear it for evening parties. We Indians can wear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coat or the Parsee coat or our own native dress whatever that may be.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many Indians wearing the morning coat.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wrong in it. You have to look clean and tidy, nothing more.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watch has not been mentioned in the list. For,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an article of everyday wear among the educated Indians.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list will be found in the 4th chapter.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it are to be bought in England. No one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list unless he uses his clothes very carelessly and,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England to become or remain careless, might it not be said,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better not go at all. The two lists include more than 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clothing for an ordinarily careful man for three years.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thing that  one has to do is to buy the passage. Three </w:t>
      </w:r>
      <w:r>
        <w:rPr>
          <w:rFonts w:ascii="Times" w:hAnsi="Times" w:eastAsia="Times"/>
          <w:b w:val="0"/>
          <w:i w:val="0"/>
          <w:color w:val="000000"/>
          <w:sz w:val="22"/>
        </w:rPr>
        <w:t>things are to be considered before buying it, viz.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 What month to start 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 Whether to go all the way by sea or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Brindisi.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 Whether to go by the P. &amp; O. boats or any other Company's.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first question, while one can start in any month,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considered the middle of March is the best season.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avoids immediate experience of English winter and,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meets with the bitter cold, he will have six beautiful months, viz.,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to September. April is the depth of spring and September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autumn. Before he has the first experience of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winter, he will have been acclimatized and accustomed to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living. He would thus be able to bear the winter with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>equanimity. Moreover by starting in March, one gets the mildest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1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in the Red Sea. And even the mildest weather of the Red Sea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most trying. In summer, although only 3 days have to be spent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Red Sea, it is unbearable. The heat is suffocating. No use of </w:t>
      </w:r>
      <w:r>
        <w:rPr>
          <w:rFonts w:ascii="Times" w:hAnsi="Times" w:eastAsia="Times"/>
          <w:b w:val="0"/>
          <w:i/>
          <w:color w:val="000000"/>
          <w:sz w:val="22"/>
        </w:rPr>
        <w:t>punkhas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ice is sufficient to allay the burning sensation. It is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perpetual perspiration. Moreover, in March the sea all the way is </w:t>
      </w:r>
      <w:r>
        <w:rPr>
          <w:rFonts w:ascii="Times" w:hAnsi="Times" w:eastAsia="Times"/>
          <w:b w:val="0"/>
          <w:i w:val="0"/>
          <w:color w:val="000000"/>
          <w:sz w:val="22"/>
        </w:rPr>
        <w:t>the calmest in the year.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best time is September or October. By leaving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of course, you have to brave the winter as soon as you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but if you want to become a Barrister, you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 that you would be able to return home three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than by starting in any other month. This will be treated more </w:t>
      </w:r>
      <w:r>
        <w:rPr>
          <w:rFonts w:ascii="Times" w:hAnsi="Times" w:eastAsia="Times"/>
          <w:b w:val="0"/>
          <w:i w:val="0"/>
          <w:color w:val="000000"/>
          <w:sz w:val="22"/>
        </w:rPr>
        <w:t>fully in the chapter for would-be Barristers.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selected the season, one has to consider what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thing to do—whether to go all the way by sea or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Brindisi.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takes nearly 22 days by the P &amp; O boats to reach London and 13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to reach Brindisi, whence London is reached in 2 days by rail.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it is much better to take the sea route throughout.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inconveniences of removing luggage and having it examined,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are avoided and all the comforts to be found in P &amp; O boats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for a longer time. Moreover, a long voyage is very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Some remain on the seas for months for the sake of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It is, therefore, advisable that one should take the sea voyage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especially it causes a saving of expense. The second-saloon 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London by sea is Rs. 370, while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Brindisi it is more than Rs. 400.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get sea-sick very often need not be afraid of a sea voyage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 score. For during the 13 days for Brindisi one gets used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 and overcomes the sickness. It is to be hoped that no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the voyage from Brindisi for the reason that thereby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less open to the dangers of a wreck. This is an idea unworthy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intending to go to England. It must be remembered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 out of many in his steamer. There are dangers even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railway. In fact, nowhere is life without dangers. It is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merely of degree.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question to be decided is what Company’s boat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by. There is a very wide field for selection. There the City, Hall, Clan,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steamers. But by far the best and most popular are the Peninsular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Oriental Company’s boats, which carry Her Majesty’s mails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The other lines are a trifle cheaper than the last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and, if anyone chooses to book his passage on any of the above lines,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see the manager and make arrangements. For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rates for these lines. However, whenever practicable, P &amp; O boats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 preferred. The passage can be booked through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and Co., or Messrs Thomas Cook &amp; Sons at Bombay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obliging and ready to supply every information.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charge any commission.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to take the 1st-saloon or the 2nd-saloon ticket,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depends upon one's purse. As to comforts,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difference. Of course, a 1st-saloon passenger gets better company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food. The food, however, given in the 2nd-saloon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And, especially, a vegetarian should not incur the expenses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1st-saloon passage. The main difference is in food and, since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would not take flesh meat, for him the 1st-saloon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entirely unnecessary. The second saloon by sea costs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370, while the 1st saloon costs Rs. 680. A second-saloon passage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>Brindisi including 2nd-class railway ticket costs Rs. 445 and a first-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railway ticket costs Rs. 500, while a first saloon with 1st-class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ticket costs Rs. 810. First-saloon passengers are allowed on </w:t>
      </w:r>
      <w:r>
        <w:rPr>
          <w:rFonts w:ascii="Times" w:hAnsi="Times" w:eastAsia="Times"/>
          <w:b w:val="0"/>
          <w:i w:val="0"/>
          <w:color w:val="000000"/>
          <w:sz w:val="22"/>
        </w:rPr>
        <w:t>board 336 lb. of personal luggage free of freight and the second-</w:t>
      </w:r>
      <w:r>
        <w:rPr>
          <w:rFonts w:ascii="Times" w:hAnsi="Times" w:eastAsia="Times"/>
          <w:b w:val="0"/>
          <w:i w:val="0"/>
          <w:color w:val="000000"/>
          <w:sz w:val="22"/>
        </w:rPr>
        <w:t>saloon passengers 168 lb.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remarks about food, etc., on board would not be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here. For those who do not object to meat, nothing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 mentioned here except everything one can wish for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be had on the steamer. The only complaint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against the Company in respect of food is that the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over-fed. From morning till evening or, even as late as eleven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o'clock, one can get something to eat at short intervals. As early as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seven o'clock, you get biscuits and tea or coffee. At 8.30 a.m.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breakfast consisting of oatmeal porridge, jam, marmalade, bread,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butter, salad, meat and potatoes </w:t>
      </w:r>
      <w:r>
        <w:rPr>
          <w:rFonts w:ascii="Times" w:hAnsi="Times" w:eastAsia="Times"/>
          <w:b w:val="0"/>
          <w:i/>
          <w:color w:val="000000"/>
          <w:sz w:val="22"/>
        </w:rPr>
        <w:t>ad libitum.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1 p.m. you get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consisting of meat, potatoes and cabbage, some sweet, bread,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butter, etc., and twice in a week fruits and nuts. At 4 p.m.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cup of tea and biscuits. Again at 6 p.m. a nice supper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salad, cheese, bread, butter, jam, marmalade, tea, cocoa,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is provided and, as a finishing stroke, just at the time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bed, you can replenish the hungry stomach with biscuits and cheese.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to an Indian would sound very strange and look like gluttony.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vegetarian must have found from the above that plenty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>can be had in the steamer that he can take. An Indian who has not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4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06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70" w:val="left"/>
          <w:tab w:pos="3870" w:val="left"/>
          <w:tab w:pos="53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used to English dishes would, it is very likely, not relish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dishes for some time. Though, after some time, he would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dishes are very nice and nutritious. As a precaution,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to keep a stock of some fresh fruits and sweets, e.g.,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jalebi, halva,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and some salty things, e.g.,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ganthia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English dishes now and then would quite suffice. Care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that English dishes are increased and the quantity of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taken decreased. Such a gradual change would be effected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imperceptibly and without affecting the constitution. The things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on board for a vegetarian are bread, butter, milk, fruit, nuts,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jam, marmalade, rice, cheese, potatoes, cabbage, salad, cakes, tea,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coffee, biscuits and porridge. This is really a large variety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many meals containing quite distinct articles can be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more nutritious than porridge, bread and butter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cup of cocoa or if you like tea. For dinner you can have one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bread, butter and vegetables, another course of rice, milk and jam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 sweet preparation) and a third course of some fruit or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cheese. You can make a very good supper of bread, butter and cocoa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jam and salad or cheese or both. If these be not sufficient,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are made for vegetarians. The chief steward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and requested to prepare some vegetable dishes and 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obligingly gets for you vegetable curry, fresh fruit and stewed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brown bread. And you cannot want anything more.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facts would be found from the appendix as to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of these pages managed on board.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 pious Indian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eat food cooked by Europeans, he can cook his own food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quarters, where they would give a space for cooking.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is advisable or not is quite another matter.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just to remove the prevailing prejudice to the effect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one has no other course open but to take food cooked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much-vexed and important question whether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a vegetarian on board and in England will be discussed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chapter. It is sufficient to mention for the present purposes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at all necessary to take meat or wine and it is positively </w:t>
      </w:r>
      <w:r>
        <w:rPr>
          <w:rFonts w:ascii="Times" w:hAnsi="Times" w:eastAsia="Times"/>
          <w:b w:val="0"/>
          <w:i w:val="0"/>
          <w:color w:val="000000"/>
          <w:sz w:val="22"/>
        </w:rPr>
        <w:t>injurious to take the latter.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in Devnagari script; reference to a preparation made of </w:t>
      </w:r>
      <w:r>
        <w:rPr>
          <w:rFonts w:ascii="Times" w:hAnsi="Times" w:eastAsia="Times"/>
          <w:b w:val="0"/>
          <w:i w:val="0"/>
          <w:color w:val="000000"/>
          <w:sz w:val="18"/>
        </w:rPr>
        <w:t>grame flour.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Pt. I, Ch. XIII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landed in London, where to go seems to present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The editor of </w:t>
      </w:r>
      <w:r>
        <w:rPr>
          <w:rFonts w:ascii="Times" w:hAnsi="Times" w:eastAsia="Times"/>
          <w:b w:val="0"/>
          <w:i/>
          <w:color w:val="000000"/>
          <w:sz w:val="22"/>
        </w:rPr>
        <w:t>The Vegetarian,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newspaper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Memorial Hall, Farringdon Street, has kindly consented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necessary directions and find them the proper lodgings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have everything cheap and nice. Here I may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 word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Vegetarian.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paper which I believe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subscribed to by every Indian who would see Englishmen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 and who would sympathize with the movement now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London. It should be bought not especially as mental food,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information given by it, not for the high-class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matter contained in it, though these are by no means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quality, but for encouraging a movement every Indian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heart. To return, however, to the main subject,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London Vegetarian Society are always kind and hospitable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Indians and a more genial man than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difficult to find. It would, therefore,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for every Indian going to England to let the editor know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doing. I may perhaps  suggest, though the suggestion has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to do with the editor, that in common fairness every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would subscribe himself as a member of the Society or </w:t>
      </w:r>
      <w:r>
        <w:rPr>
          <w:rFonts w:ascii="Times" w:hAnsi="Times" w:eastAsia="Times"/>
          <w:b w:val="0"/>
          <w:i w:val="0"/>
          <w:color w:val="000000"/>
          <w:sz w:val="22"/>
        </w:rPr>
        <w:t>subscribe to the paper.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if the above arrangement be not deemed feasible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advisable, the next best thing to do would be put up at the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Hotel, Charing Cross, be he a vegetarian or meat-eater. A 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would be found at the end of the book wherefrom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selection. The terms in the appendix places are very reasonable.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hotels would be found very dear. On landing, a cab can always be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take you, on your giving the name, to the place named.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lodgings, it must be understood, are only temporary until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one is found. So the next thing to do would be to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good and suitable room. This can be done in the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 whom you may be knowing or to whom you have got an </w:t>
      </w:r>
      <w:r>
        <w:rPr>
          <w:rFonts w:ascii="Times" w:hAnsi="Times" w:eastAsia="Times"/>
          <w:b w:val="0"/>
          <w:i w:val="0"/>
          <w:color w:val="000000"/>
          <w:sz w:val="22"/>
        </w:rPr>
        <w:t>introduction note.</w:t>
      </w:r>
    </w:p>
    <w:p>
      <w:pPr>
        <w:autoSpaceDN w:val="0"/>
        <w:autoSpaceDE w:val="0"/>
        <w:widowControl/>
        <w:spacing w:line="266" w:lineRule="exact" w:before="88" w:after="0"/>
        <w:ind w:left="0" w:right="25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CHAPTER  III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  OF 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IVING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stumbling block. This is the question which is the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 in Appendix A as some pages are missing.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06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 inviting and yet most repulsive. To enter into that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is to differ from everybody. Every man would furnish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estimates, thinking at the same time that no other estimates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and, if true, possible for everyone. That again is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most important, especially, to a man of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And it is strange that, although the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admittedly of such a vast importance, greater ignorance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 with regard to any question ordinarily presenting itself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wishing to go to England than with regard to this.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true that the ordinary estimates quoted are from 10 to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per month. Living on £10 per month was pronounced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economical. With such estimates to say that one can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comfortably on £4 a month or £1 a week could be a heresay: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it is a fact beyond doubt, as shall be proved just now,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live on one pound a week and that many have lived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less. I may say that I have tried the experiment successfully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happier than under the £4 living. While I was living on £4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I had to work the hardest. The reader will find from (App. A) </w:t>
      </w:r>
      <w:r>
        <w:rPr>
          <w:rFonts w:ascii="Times" w:hAnsi="Times" w:eastAsia="Times"/>
          <w:b w:val="0"/>
          <w:i w:val="0"/>
          <w:color w:val="000000"/>
          <w:sz w:val="22"/>
        </w:rPr>
        <w:t>how, from £12 per month, I gradually came down to £4 per month.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all, I shall consider the cost of lodgings. It is commonly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that a student should have two rooms, one bed-room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sitting-room. Now this is quite useless except to show,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rich and can afford to spend any amount of money. This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written for those who would make a show very often false,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riches. It is written for those who would live a regular student's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as economical as possible. There are many 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gentlemen-bachelors living in one room only. Of course,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 students and thousands of English students living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only. Two rooms are more for families than for students.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one room only with the necessary furniture in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quarter, it can be had for 7s per week and less. Of course, one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had for 2s per week. I give low estimates. Such rooms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 North London, West, Central, West Kensington, Westbourne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Park, and many other respectable parts of London commonly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favoured by Indian students. In such a room you would find a table,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or four chairs, an easy chair, a wash-stand with all the requisites,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hearth, a chest of drawers, probably a book-case, cupboard, a carpet,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bedstead with bed-sheets and blankets, a looking-glass, etc.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students used to better-furnished rooms? Indeed, a raw Indian </w:t>
      </w:r>
      <w:r>
        <w:rPr>
          <w:rFonts w:ascii="Times" w:hAnsi="Times" w:eastAsia="Times"/>
          <w:b w:val="0"/>
          <w:i w:val="0"/>
          <w:color w:val="000000"/>
          <w:sz w:val="22"/>
        </w:rPr>
        <w:t>not used to the two rooms would be quite enchanted with such a room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not wish for a better one. When I first saw my room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Victoria Hotel, I  thought I could pass a lifetime in that room.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best to find out a room in the neighbourhood of a place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frequented most by you. Thereby a great deal of money required in </w:t>
      </w:r>
      <w:r>
        <w:rPr>
          <w:rFonts w:ascii="Times" w:hAnsi="Times" w:eastAsia="Times"/>
          <w:b w:val="0"/>
          <w:i w:val="0"/>
          <w:color w:val="000000"/>
          <w:sz w:val="22"/>
        </w:rPr>
        <w:t>travelling by bus or tram is saved.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as to other expenses, e.g., washing, bathing, etc.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washerman's bill need not amount to more than 11 pence per week,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as follows:</w:t>
      </w:r>
    </w:p>
    <w:p>
      <w:pPr>
        <w:autoSpaceDN w:val="0"/>
        <w:autoSpaceDE w:val="0"/>
        <w:widowControl/>
        <w:spacing w:line="294" w:lineRule="exact" w:before="6" w:after="2"/>
        <w:ind w:left="0" w:right="3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96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Flannel shirt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  <w:tr>
        <w:trPr>
          <w:trHeight w:hRule="exact" w:val="30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Drawers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  <w:tr>
        <w:trPr>
          <w:trHeight w:hRule="exact" w:val="30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Vest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  <w:tr>
        <w:trPr>
          <w:trHeight w:hRule="exact" w:val="30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Handkerchiefs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  <w:tr>
        <w:trPr>
          <w:trHeight w:hRule="exact" w:val="290"/>
        </w:trPr>
        <w:tc>
          <w:tcPr>
            <w:tcW w:type="dxa" w:w="3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5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Sleeping suit </w:t>
            </w:r>
          </w:p>
        </w:tc>
        <w:tc>
          <w:tcPr>
            <w:tcW w:type="dxa" w:w="20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</w:t>
            </w:r>
          </w:p>
        </w:tc>
      </w:tr>
      <w:tr>
        <w:trPr>
          <w:trHeight w:hRule="exact" w:val="372"/>
        </w:trPr>
        <w:tc>
          <w:tcPr>
            <w:tcW w:type="dxa" w:w="3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Total</w:t>
            </w:r>
          </w:p>
        </w:tc>
        <w:tc>
          <w:tcPr>
            <w:tcW w:type="dxa" w:w="20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  d</w:t>
            </w:r>
          </w:p>
        </w:tc>
      </w:tr>
    </w:tbl>
    <w:p>
      <w:pPr>
        <w:autoSpaceDN w:val="0"/>
        <w:autoSpaceDE w:val="0"/>
        <w:widowControl/>
        <w:spacing w:line="262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saving can be effected in the above if you do not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drawers which you need not, in summer especially. The sleeping suits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changed fortnightly. Moreover, with a little care,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washerman can be found who would wash the drawers and suits for </w:t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 each and sleeping suits for 3 d. If and when you wear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shirts regularly for a week, instead of the flannel shirt, the washerman's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would be heavier by 6 or 8d. But under no circumstances should </w:t>
      </w:r>
      <w:r>
        <w:rPr>
          <w:rFonts w:ascii="Times" w:hAnsi="Times" w:eastAsia="Times"/>
          <w:b w:val="0"/>
          <w:i w:val="0"/>
          <w:color w:val="000000"/>
          <w:sz w:val="22"/>
        </w:rPr>
        <w:t>it amount to more than 11d per week on an average.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bathing, it is only in the newly-built houses that bathrooms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attached to them. In ordinary houses no bath-rooms can be found.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cases very many visit the public baths weekly which cost 6d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4d. But it is possible to have a daily bath without any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go. You can take a sponge bath with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tumblers of hot water always to be supplied at your request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landlady in the morning. You can pour water into your basin, dip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sponge in it and rub hard with the sponge twice or thrice and then rub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with a dry towel, and you have taken a very nice bath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a glow to the body and keeps it clean. Even the sponge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out and the hands only used. To these daily baths may be added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fortnightly or monthly visit to the public baths. Your landlady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supplies you with two towels every week. All these arrangements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with the landlady before engaging a room so that no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misunderstanding may arise in future. Whenever you go to engage a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12" w:bottom="4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room, explain to the  landlady what you want to have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rent. Boot black, sheets, towels, service, hot-water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morning, etc., are generally included.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true to say, as is commonly supposed, that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cold one cannot take baths daily. On the other hand,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one should bathe daily in order to keep good health.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landlady, I know, drove away her boarder simply because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his daily bath. She often used to quote: “Cleanliness is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godliness”, and, no matter how cold it was, she used to see every </w:t>
      </w:r>
      <w:r>
        <w:rPr>
          <w:rFonts w:ascii="Times" w:hAnsi="Times" w:eastAsia="Times"/>
          <w:b w:val="0"/>
          <w:i w:val="0"/>
          <w:color w:val="000000"/>
          <w:sz w:val="22"/>
        </w:rPr>
        <w:t>morning that everyone in her house had a bath.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to bathing come travelling expenses, which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more than 6d per week. By having your room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of the place to be most frequented by you, you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daily expense of travelling to the place, but on Sundays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friends and spend a few pence in travelling. Of course, one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spend a shilling if need be and not spend anything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It is always best, whenever possible, to walk so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exercise at the same time that you save the money.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better. Many do this purposely in England, not so much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saving a few pence, as for the sake of exercise. Walking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four miles is a pleasure in the cold climate of England.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it is possible in the cold weather, a brisk walk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preferred to a ride in a train or a bus. Very often the latter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injurious. I was once literally stiff in a bus. Even the bus conductors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danger. At intervals they run with the bus and get into it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are warm.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pence per week on an average may be set apart for stamps, </w:t>
      </w:r>
      <w:r>
        <w:rPr>
          <w:rFonts w:ascii="Times" w:hAnsi="Times" w:eastAsia="Times"/>
          <w:b w:val="0"/>
          <w:i w:val="0"/>
          <w:color w:val="000000"/>
          <w:sz w:val="22"/>
        </w:rPr>
        <w:t>etc., though such sum is hardly necessary.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your hair cut twice every month, it would cost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8d, so that 2d per week may be put down for hair-cutting.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you shave yourself.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One cake of Pear's soap would last a month. It costs 3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d. So </w:t>
      </w:r>
      <w:r>
        <w:rPr>
          <w:rFonts w:ascii="Times" w:hAnsi="Times" w:eastAsia="Times"/>
          <w:b w:val="0"/>
          <w:i w:val="0"/>
          <w:color w:val="000000"/>
          <w:sz w:val="22"/>
        </w:rPr>
        <w:t>then 1 d per week may be allowed for soap.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penny per week may be set aside for tooth powder.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extravagant. You can have a very fine and harmless tooth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  in precipitated chalk, four ounces of which can be had for 6 </w:t>
      </w:r>
      <w:r>
        <w:rPr>
          <w:rFonts w:ascii="Times" w:hAnsi="Times" w:eastAsia="Times"/>
          <w:b w:val="0"/>
          <w:i w:val="0"/>
          <w:color w:val="000000"/>
          <w:sz w:val="22"/>
        </w:rPr>
        <w:t>d. And an ounce would last you quite a month instead of a week.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big item of expenditure that should not be lost </w:t>
      </w:r>
      <w:r>
        <w:rPr>
          <w:rFonts w:ascii="Times" w:hAnsi="Times" w:eastAsia="Times"/>
          <w:b w:val="0"/>
          <w:i w:val="0"/>
          <w:color w:val="000000"/>
          <w:sz w:val="22"/>
        </w:rPr>
        <w:t>sight of. In winter, fire is required in the room during the day time if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use the room. For those who use the library in the case of stude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nts, the expense does not amount to much. But for others, it amounts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nearly 2 shillings per week. For 2 shillings you can get 4 scuttles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coal. But, as fire is not required generally from April to September, we </w:t>
      </w:r>
      <w:r>
        <w:rPr>
          <w:rFonts w:ascii="Times" w:hAnsi="Times" w:eastAsia="Times"/>
          <w:b w:val="0"/>
          <w:i w:val="0"/>
          <w:color w:val="000000"/>
          <w:sz w:val="22"/>
        </w:rPr>
        <w:t>may put down on an average one shilling per week for coals.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ends the extra expenditure per week which may be thus </w:t>
      </w:r>
      <w:r>
        <w:rPr>
          <w:rFonts w:ascii="Times" w:hAnsi="Times" w:eastAsia="Times"/>
          <w:b w:val="0"/>
          <w:i w:val="0"/>
          <w:color w:val="000000"/>
          <w:sz w:val="22"/>
        </w:rPr>
        <w:t>summed up :</w:t>
      </w:r>
    </w:p>
    <w:p>
      <w:pPr>
        <w:autoSpaceDN w:val="0"/>
        <w:autoSpaceDE w:val="0"/>
        <w:widowControl/>
        <w:spacing w:line="294" w:lineRule="exact" w:before="6" w:after="0"/>
        <w:ind w:left="0" w:right="1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</w:p>
    <w:p>
      <w:pPr>
        <w:autoSpaceDN w:val="0"/>
        <w:tabs>
          <w:tab w:pos="5050" w:val="left"/>
        </w:tabs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Washerman's 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autoSpaceDN w:val="0"/>
        <w:tabs>
          <w:tab w:pos="5104" w:val="left"/>
        </w:tabs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Bathing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</w:t>
      </w:r>
    </w:p>
    <w:p>
      <w:pPr>
        <w:autoSpaceDN w:val="0"/>
        <w:tabs>
          <w:tab w:pos="5104" w:val="left"/>
        </w:tabs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Travelling expenses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</w:t>
      </w:r>
    </w:p>
    <w:p>
      <w:pPr>
        <w:autoSpaceDN w:val="0"/>
        <w:tabs>
          <w:tab w:pos="5104" w:val="left"/>
        </w:tabs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Stamps, etc.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</w:t>
      </w:r>
    </w:p>
    <w:p>
      <w:pPr>
        <w:autoSpaceDN w:val="0"/>
        <w:tabs>
          <w:tab w:pos="5104" w:val="left"/>
        </w:tabs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Hair-cutting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</w:t>
      </w:r>
    </w:p>
    <w:p>
      <w:pPr>
        <w:autoSpaceDN w:val="0"/>
        <w:tabs>
          <w:tab w:pos="5104" w:val="left"/>
        </w:tabs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Soap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</w:t>
      </w:r>
    </w:p>
    <w:p>
      <w:pPr>
        <w:autoSpaceDN w:val="0"/>
        <w:tabs>
          <w:tab w:pos="5104" w:val="left"/>
        </w:tabs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Tooth powder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</w:t>
      </w:r>
    </w:p>
    <w:p>
      <w:pPr>
        <w:autoSpaceDN w:val="0"/>
        <w:tabs>
          <w:tab w:pos="5050" w:val="left"/>
        </w:tabs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</w:t>
      </w:r>
    </w:p>
    <w:p>
      <w:pPr>
        <w:autoSpaceDN w:val="0"/>
        <w:tabs>
          <w:tab w:pos="5104" w:val="left"/>
        </w:tabs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Margin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</w:t>
      </w:r>
    </w:p>
    <w:p>
      <w:pPr>
        <w:autoSpaceDN w:val="0"/>
        <w:autoSpaceDE w:val="0"/>
        <w:widowControl/>
        <w:spacing w:line="294" w:lineRule="exact" w:before="6" w:after="0"/>
        <w:ind w:left="0" w:right="1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</w:t>
      </w:r>
    </w:p>
    <w:p>
      <w:pPr>
        <w:autoSpaceDN w:val="0"/>
        <w:autoSpaceDE w:val="0"/>
        <w:widowControl/>
        <w:spacing w:line="294" w:lineRule="exact" w:before="6" w:after="0"/>
        <w:ind w:left="0" w:right="1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Total      4 s-0 d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7s for the room rent and 4s for extras we have 9s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for food. It may here be remarked that a saving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effected even in the 11s, whenever required, so that it may be spent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or buying books and many other useful things. Thus,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out of 6d for stamps, etc., only a penny or two may be spent.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penny, I suppose, would be absolutely necessary for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 postcard. Fortnightly baths (in winter especially) may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weekly baths when a sponge bath is taken daily. Similarly,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nothing may be spent in travelling. It is an expense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counted, not necessary to be incurred. The aim ought to be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more than one pound per week on  an average and live </w:t>
      </w:r>
      <w:r>
        <w:rPr>
          <w:rFonts w:ascii="Times" w:hAnsi="Times" w:eastAsia="Times"/>
          <w:b w:val="0"/>
          <w:i w:val="0"/>
          <w:color w:val="000000"/>
          <w:sz w:val="22"/>
        </w:rPr>
        <w:t>comfortably.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now from this comparatively incontestable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cost of living, we reach the most important and </w:t>
      </w:r>
      <w:r>
        <w:rPr>
          <w:rFonts w:ascii="Times" w:hAnsi="Times" w:eastAsia="Times"/>
          <w:b w:val="0"/>
          <w:i w:val="0"/>
          <w:color w:val="000000"/>
          <w:sz w:val="22"/>
        </w:rPr>
        <w:t>contestable part of the question, viz., the cost of food.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much to be said on this part of the subject,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and misunderstanding to be removed that to treat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>fully would require a separate and larger book.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0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get good, nutritious, healthy and palatable food for 9s </w:t>
      </w:r>
      <w:r>
        <w:rPr>
          <w:rFonts w:ascii="Times" w:hAnsi="Times" w:eastAsia="Times"/>
          <w:b w:val="0"/>
          <w:i w:val="0"/>
          <w:color w:val="000000"/>
          <w:sz w:val="22"/>
        </w:rPr>
        <w:t>per week is the question before 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outset I may say that those only can live on that sum who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“eat to live”, not “live to eat”. If you must have the luxuries,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sit at the table without company, if you must entertain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pretty frequently to sumptuous dinners, if you must live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gourmand, then for you ten times the sum may not be sufficient.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would live frugally and happily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luxuriously, 9s per </w:t>
      </w:r>
      <w:r>
        <w:rPr>
          <w:rFonts w:ascii="Times" w:hAnsi="Times" w:eastAsia="Times"/>
          <w:b w:val="0"/>
          <w:i w:val="0"/>
          <w:color w:val="000000"/>
          <w:sz w:val="22"/>
        </w:rPr>
        <w:t>week would be more than sufficient.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earnestly beseech the reader to dismiss from his mind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premeditated ideas, all prejudice, and he will, I am sure, see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without entailing any loss of health, but rather keeping it up,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find 9s sufficient for his food per week.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nothing tells like illustrations, I would first cite illustrations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contention that one pound a week is sufficient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of frugal habits and not born in the lap of luxury or rather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addicted to a luxurious mode of living. There are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gentlemen living on one pound a week in England.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chat with an Anglo-Indian here who said that he was living on one </w:t>
      </w:r>
      <w:r>
        <w:rPr>
          <w:rFonts w:ascii="Times" w:hAnsi="Times" w:eastAsia="Times"/>
          <w:b w:val="0"/>
          <w:i w:val="0"/>
          <w:color w:val="000000"/>
          <w:sz w:val="22"/>
        </w:rPr>
        <w:t>pound a week. There is a gentleman who is an M.A., B.E.L., Barrister-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at-Law, who lived on 10s a week and has yet been living on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pound a week. He is the editor of a newspaper and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work at the rate of 16 hours or more per diem. He was, when I </w:t>
      </w:r>
      <w:r>
        <w:rPr>
          <w:rFonts w:ascii="Times" w:hAnsi="Times" w:eastAsia="Times"/>
          <w:b w:val="0"/>
          <w:i w:val="0"/>
          <w:color w:val="000000"/>
          <w:sz w:val="22"/>
        </w:rPr>
        <w:t>saw him last, living on bread, figs and water.</w:t>
      </w:r>
    </w:p>
    <w:p>
      <w:pPr>
        <w:autoSpaceDN w:val="0"/>
        <w:autoSpaceDE w:val="0"/>
        <w:widowControl/>
        <w:spacing w:line="26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Irish M.P.”s living on one pound per week.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are the best debaters. The late Mr. Biggor, M.P.,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believe, lived on one pound a week.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him: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what did Charles Bradlaugh do? Says Mrs. Annie Besant of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sold everything he possessed except his books. His home that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got together by hard work, his furniture, even a diamond ring given to him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a grateful person whom he had helped. He sent his children to school.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wife, not physically able to bear the life he faced, went to live with her parents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country and he took two small rooms in Turner Street, White Chapel,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he paid 3s 6d a week and where he remained until he had cleared off most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his liabilities. He then moved to lodgings over a music shop in Circus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Road, St. John's Wood, where he lived for the remainder of his life,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daughters joining him on the death of their mother in 1877. . . . He died poor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indeed with no personal property save his library, his Indian gifts and his 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modest wardrobe, but he left his name free, his honour unstained.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began life on 10s a week. And we all know how clever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intellectually and how strong in body he was. So far as food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his  food did not cost Cardinal Manning more than nine </w:t>
      </w:r>
      <w:r>
        <w:rPr>
          <w:rFonts w:ascii="Times" w:hAnsi="Times" w:eastAsia="Times"/>
          <w:b w:val="0"/>
          <w:i w:val="0"/>
          <w:color w:val="000000"/>
          <w:sz w:val="22"/>
        </w:rPr>
        <w:t>shillings per week if what is written about him be true.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are, to take a noted and living example, few harder working men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England than Archbishop Manning, a man full of cares and labours, yet I 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assured by those who have had the most intimate personal relations with him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Mr. Disraeli in 'Lothair' has not in the least exaggerated his habitual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abstinence and that his ordinary meal, in public or private, is a biscuit or a bit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bread and a glass of water.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strict abstinence from wines is notorious.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Nichols from whose work the above has been taken did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probably does not, spend more than 6d a day on food. (3s 6d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week). He has written a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How to Live on Six Pence a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who would live frugally ought to read. In it he relates his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with the most gratifying results.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 books written on the subject.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How to Live on One Pound a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includes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everything, lodging, food, clothes, etc.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a gentleman has even tried to limit his food expenses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shilling a week and written a book on the subject. We however </w:t>
      </w:r>
      <w:r>
        <w:rPr>
          <w:rFonts w:ascii="Times" w:hAnsi="Times" w:eastAsia="Times"/>
          <w:b w:val="0"/>
          <w:i w:val="0"/>
          <w:color w:val="000000"/>
          <w:sz w:val="22"/>
        </w:rPr>
        <w:t>allow nine times the sum for food.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instances must suffice to show that, not only is it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live on £1 a week, but many have done it.</w:t>
      </w:r>
    </w:p>
    <w:p>
      <w:pPr>
        <w:autoSpaceDN w:val="0"/>
        <w:autoSpaceDE w:val="0"/>
        <w:widowControl/>
        <w:spacing w:line="262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any Indian done it, some may ask? Yes, a gentleman,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from the Punjab, while I was in England came there,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Barrister's education on furlough. He was over 40 years of 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with his son in England. He said his pay was Rs. 150. He gave,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Rs. 50 to his wife at home and spent Rs. 50 for himself and his </w:t>
      </w:r>
      <w:r>
        <w:rPr>
          <w:rFonts w:ascii="Times" w:hAnsi="Times" w:eastAsia="Times"/>
          <w:b w:val="0"/>
          <w:i w:val="0"/>
          <w:color w:val="000000"/>
          <w:sz w:val="22"/>
        </w:rPr>
        <w:t>boy in London. That amounted to £3</w:t>
      </w:r>
      <w:r>
        <w:rPr>
          <w:rFonts w:ascii="Times" w:hAnsi="Times" w:eastAsia="Times"/>
          <w:b w:val="0"/>
          <w:i w:val="0"/>
          <w:color w:val="000000"/>
          <w:sz w:val="22"/>
        </w:rPr>
        <w:t>˙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month, i.e., less than £1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week for two souls. This small sum was made to include many </w:t>
      </w:r>
      <w:r>
        <w:rPr>
          <w:rFonts w:ascii="Times" w:hAnsi="Times" w:eastAsia="Times"/>
          <w:b w:val="0"/>
          <w:i w:val="0"/>
          <w:color w:val="000000"/>
          <w:sz w:val="22"/>
        </w:rPr>
        <w:t>things besides those that we allow for one pound.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Indian gentleman from Gujarat was living on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10s per week and seemed to be quite happy. He shared a room for 4s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friend and thus got his accommodation for 2s only.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has been receiving medical education in England. Sadhu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Hemchandra has been living on one pound a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a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Autobiography, Pt. I, Ch. XXII.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04" w:bottom="4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6s a week. He spends 3 or 4d for washing and 7s for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week. He works very hard. He says in his letter that he knows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German, English and French. In one pound per week he manages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his clothes and books of which I brought to India a boxful.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bought quite as many, if not more, by this time. A </w:t>
      </w:r>
      <w:r>
        <w:rPr>
          <w:rFonts w:ascii="Times" w:hAnsi="Times" w:eastAsia="Times"/>
          <w:b w:val="0"/>
          <w:i w:val="0"/>
          <w:color w:val="000000"/>
          <w:sz w:val="22"/>
        </w:rPr>
        <w:t>gentleman who has recently gone to England writes thus to me: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my last letter you might have thought very badly of me because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myself look upon my conduct at the time with little satisfaction. But, as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wanted to know how I was living, I had to give you my sincere views. Since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time a great change has been brought about by degrees. What I thought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impossibility at that time is now a practical possibility. Six pounds a month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a thing of the past, and you will wonder to hear that, even in London, I am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able to limit my board and lodging expenses to three pounds per month.</w:t>
      </w:r>
    </w:p>
    <w:p>
      <w:pPr>
        <w:autoSpaceDN w:val="0"/>
        <w:autoSpaceDE w:val="0"/>
        <w:widowControl/>
        <w:spacing w:line="260" w:lineRule="exact" w:before="34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array of facts before the reader, I hope he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following and agreeing with me that, if one has the will, </w:t>
      </w:r>
      <w:r>
        <w:rPr>
          <w:rFonts w:ascii="Times" w:hAnsi="Times" w:eastAsia="Times"/>
          <w:b w:val="0"/>
          <w:i w:val="0"/>
          <w:color w:val="000000"/>
          <w:sz w:val="22"/>
        </w:rPr>
        <w:t>one can live on one pound a week and even less in England.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week.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Now we come to the solution of the question how to live on 9s a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 it may be mentioned that, to live so cheaply,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luxuries ought to be avoided, viz., tea, coffee, tobacco and wines </w:t>
      </w:r>
      <w:r>
        <w:rPr>
          <w:rFonts w:ascii="Times" w:hAnsi="Times" w:eastAsia="Times"/>
          <w:b w:val="0"/>
          <w:i w:val="0"/>
          <w:color w:val="000000"/>
          <w:sz w:val="22"/>
        </w:rPr>
        <w:t>and, last but not least, flesh foods.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to tell you that it is impossible to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 in England. Some say you cannot do without coffee, others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die without tobacco, wines or meat. All these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questioned as to the source of their information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will be solved. It is all humbug and hearsay.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as to flesh foods. As to the rest,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gone to England would tell you that not one of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except for the sake of pleasure of luxury. However what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think of tea and coffee in London? Says Dr. Nichols about tea </w:t>
      </w:r>
      <w:r>
        <w:rPr>
          <w:rFonts w:ascii="Times" w:hAnsi="Times" w:eastAsia="Times"/>
          <w:b w:val="0"/>
          <w:i w:val="0"/>
          <w:color w:val="000000"/>
          <w:sz w:val="22"/>
        </w:rPr>
        <w:t>and coffee: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the milder stimulants such as tea and coffee have no appreciable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nutritive value. If the leaves of tea or the berries of coffee had as much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nutrition as the same weight of spinach, but an infinitesimal portion can be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decoctions we drink. In the matter of food and as the materials of bone,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muscle or nerve, an ounce of bread is worth gallons of tea or coffee. The sugar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milk drunk in them are food, all the rest is almost worthless. They soothe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hunger as narcotics and sedatives, Some physiologists are of opinion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prevent waste and so make less food necessary. If this were true, it  would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injurious, for waste and the removal of waste matterare necessary to the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health of the system. Tea and coffee are stimulants only and their influence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the body is either inappreciable or hurtful. Strong decoctions of either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stimulate the brain and nerves, produce over-action and, by combating fatigue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time, allows us to over-task our powers until we bring on dyspepsia,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neuralgia, softening of the brain, paralysis, apoplexy.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distinguished Indian doctor of considerable experience,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 tea, said that he refused to treat patients who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off tea under his treatment. However, if tea and coffee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taken, they would not mean so much more expense as so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nutritive food. For they will be substituted for milk which is far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tea or coffee. From a pecuniary point of view, a cup of tea or </w:t>
      </w:r>
      <w:r>
        <w:rPr>
          <w:rFonts w:ascii="Times" w:hAnsi="Times" w:eastAsia="Times"/>
          <w:b w:val="0"/>
          <w:i w:val="0"/>
          <w:color w:val="000000"/>
          <w:sz w:val="22"/>
        </w:rPr>
        <w:t>coffee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made at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cost less than a glass of milk. If tea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taken, it would be better to use condensed milk as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buy milk sufficient only for one or two cups of tea, unless </w:t>
      </w:r>
      <w:r>
        <w:rPr>
          <w:rFonts w:ascii="Times" w:hAnsi="Times" w:eastAsia="Times"/>
          <w:b w:val="0"/>
          <w:i w:val="0"/>
          <w:color w:val="000000"/>
          <w:sz w:val="22"/>
        </w:rPr>
        <w:t>only milk is used for making tea.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tobacco, it is positively injurious to the system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luxury which does no good and a great deal of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Tobacco, it must be known, is very dear in England. If it is indulged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in, six pence would be ordinarily required daily. It cost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£30 during his three years' stay. A good cigar costs 4 to 6d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cigarette 1d each. One can get 5 cigarettes for a penny,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dirtiest stuff possible. It contains either ashes of tobacco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cabbage leaves. So in order to be able to live well on £1 a week,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to [abstain from]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tobacco which “whether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chewed or smoked or snuffed has no nutritive property but is an acrid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poison, absorbed into the blood and resting upon the brain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nerves, first exciting and then dulling their sensibility and finally </w:t>
      </w:r>
      <w:r>
        <w:rPr>
          <w:rFonts w:ascii="Times" w:hAnsi="Times" w:eastAsia="Times"/>
          <w:b w:val="0"/>
          <w:i w:val="0"/>
          <w:color w:val="000000"/>
          <w:sz w:val="22"/>
        </w:rPr>
        <w:t>stupefying and paralysing.”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hatefully does Count Tolstoy, than whom “few men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more given to wine and cigarettes”, speak of both: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drink and smoke not merely for want of something better to do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while away the time or to raise their spirits, not because of the pleasure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receive, but simply and solely in order to drown the warning voice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conscience.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illustrate the proposition he says 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one would take the liberty to flood with water a room in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were sitting to scream and yell in it or to perform any other acts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tending to disturb or injure others and yet out of a thousand smokers scarcely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Source is damaged here.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4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 will hesitate to fill with noxious fumes a room the atmosphere of which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breathed by women and children who do not smoke.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this nuisance is so much felt that, in railway carriages,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compartments for smoking are reserved. In orderly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 rooms are set apart for young men who are never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 in dining-rooms. A friend was taken to task for smoking in a </w:t>
      </w:r>
      <w:r>
        <w:rPr>
          <w:rFonts w:ascii="Times" w:hAnsi="Times" w:eastAsia="Times"/>
          <w:b w:val="0"/>
          <w:i w:val="0"/>
          <w:color w:val="000000"/>
          <w:sz w:val="22"/>
        </w:rPr>
        <w:t>shelter on the staircase of the house he was living 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the Court further: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more a man stupefies himself with these stimulants, narcotics,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more stolid, quiescent and stagnant he become intellectually and morally.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all know what deeds are committed by men in a drunken state.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wines, the above quotations are sufficient to show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used to drink fearfully thinks of them. It is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quote extracts to prove that wines are injurious and that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drink wines in England. There are hundred of societies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you of the fact that wines are not necessary.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Parliament who do not drink at all. In fact, there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teetotalers party in the Commons, with which are prominently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the names W.S. Caine and Sir Wilfred Lawson.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societies in Bombay and many parts of India.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Anglo-Indians who are teetotalers. In spite of all this,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enlightened by then, who believe and refuse to disbelieve,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convinced, that wines are absolutely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A gentleman said: “After reaching England,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them, but somewhere in the Mediterranean sea, I am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without them.” He was told, I may be allowed to tell him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wines were so very necessary, the P. &amp; O. Company would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wines together with the food for the fees they charge and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passengers pay separately for the wines they consume. If the wines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be  taken in England, and that regularly, 9s would be used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in drinking and it would be impossible to make the two ends </w:t>
      </w:r>
      <w:r>
        <w:rPr>
          <w:rFonts w:ascii="Times" w:hAnsi="Times" w:eastAsia="Times"/>
          <w:b w:val="0"/>
          <w:i w:val="0"/>
          <w:color w:val="000000"/>
          <w:sz w:val="22"/>
        </w:rPr>
        <w:t>meet for the estimate given by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then, it is absolutely necessary to exclude wines and tobacco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estimate and advisable to exclude tea and coffee, as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>can be used at a sacrifice of far more substantial drink: milk.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come to the question of flesh foods which, I think,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abandoned if 9s are to be sufficient so as not to injure health.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 Mahommedans and Parsis do, it may be asked in that case. </w:t>
      </w:r>
      <w:r>
        <w:rPr>
          <w:rFonts w:ascii="Times" w:hAnsi="Times" w:eastAsia="Times"/>
          <w:b w:val="0"/>
          <w:i w:val="0"/>
          <w:color w:val="000000"/>
          <w:sz w:val="22"/>
        </w:rPr>
        <w:t>For them this guide is useless. Tarry a little. I would ask: Are there not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Mahommedans and Parsis who, on account of their poverty,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foods only on rare occasions and some on none? These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manage without flesh foods which they get but rarely in India,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religion or principles, but for the sake of economy.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free to take meat whenever they can get it, e.g., in their Inn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gone for a Barrister's education. If it be true that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vegetable foods without injuring one's health, why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live on a vegetable diet because it is more economical than a meat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diet? That vegetarianism exists in England there are living examples to </w:t>
      </w:r>
      <w:r>
        <w:rPr>
          <w:rFonts w:ascii="Times" w:hAnsi="Times" w:eastAsia="Times"/>
          <w:b w:val="0"/>
          <w:i w:val="0"/>
          <w:color w:val="000000"/>
          <w:sz w:val="22"/>
        </w:rPr>
        <w:t>prove.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vegetarian societies and any quantity of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to testify to the existence of vegetarianism in England.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living notable Englishmen who are vegetarians.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Hannen of the H.M.'s Privy Council, better known as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James Hannen, the President of the late Parnell Commission, is a </w:t>
      </w:r>
      <w:r>
        <w:rPr>
          <w:rFonts w:ascii="Times" w:hAnsi="Times" w:eastAsia="Times"/>
          <w:b w:val="0"/>
          <w:i w:val="0"/>
          <w:color w:val="000000"/>
          <w:sz w:val="22"/>
        </w:rPr>
        <w:t>vegetarian.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Gotling of Bombay is a vegetarian.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John Wesley  was a vegetarian. So was Howard the philanthropist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host of others all men of light and learning. The poet Shelley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vegetarian. It is impossible in the compass of a small book to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do justice to such a vast subject. I must content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the inquisitive reader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Perfect Way in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Dr. 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Kingsford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who says of herself 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cured myself of tubercular consumption by living on vegetable food.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doctor told me I had not six months to live. What was I to do? I was to 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raw meat and drink port wine. Well, I went into the country and ate porridge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fruit and appear today on this platform.</w:t>
      </w:r>
    </w:p>
    <w:p>
      <w:pPr>
        <w:autoSpaceDN w:val="0"/>
        <w:tabs>
          <w:tab w:pos="550" w:val="left"/>
          <w:tab w:pos="56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advisable book to which the reader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referred. It is 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Plea for Vegetarianism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H. S. Salt.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Benjamin Ward Richardson, M.B., L.R.C.S., etc., himself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vegetarian, has come to the following conclusions in his </w:t>
      </w:r>
      <w:r>
        <w:rPr>
          <w:rFonts w:ascii="Times" w:hAnsi="Times" w:eastAsia="Times"/>
          <w:b w:val="0"/>
          <w:i/>
          <w:color w:val="000000"/>
          <w:sz w:val="22"/>
        </w:rPr>
        <w:t>Food for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Man.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5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Man, although possessing the capacity of existing on an animal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diet in whole or in part, is by original cast adapted to a diet of grain and fruit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and, on a scientific adaptation of his natural supplies, might easily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provided with all he can require from that source of subsistence.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Pt. I, Ch. XV.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Pt. I, Ch. XIV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1450" w:val="left"/>
        </w:tabs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vegetable world is incomparable in its efficiency for supply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food for man when its resources are thoroughly understood and correctly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applied.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supplies of food for man are most economically and safely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drawn direct from the vegetable world.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Diseases may be conveyed by both sources of supply, but need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conveyed by either. Diseases may be generated by misuse of either source,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supply, but need not be, and under judicious management, would not be,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generated by either.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a properly constituted fruit and vegetable diet, strength of mind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body may be as fully secured as under an animal or a mixed animal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vegetable system. He says also, “I admit that some of the best work has been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done and is being done on a vegetarian regimen.”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 much is conceded by a thoughtful and cautious doctor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vegetarian, the reader will easily guess how much must be 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vegetarians for their system. They claim that anatomically,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physiologically, economically and morally vegetarianism is far </w:t>
      </w:r>
      <w:r>
        <w:rPr>
          <w:rFonts w:ascii="Times" w:hAnsi="Times" w:eastAsia="Times"/>
          <w:b w:val="0"/>
          <w:i w:val="0"/>
          <w:color w:val="000000"/>
          <w:sz w:val="22"/>
        </w:rPr>
        <w:t>superior to meat-eating.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it must be abundantly clear that vegetarianism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possible, but is really practised by hundreds of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then, vegetarianism be as shown above as good as flesh-eating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respects, I hope no man, not determined upon setting his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vegetarianism at any cost, would hesitate to adopt it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cheaper than flesh-eating.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 vegetable soup costs 3 d per plate, a meat soup costs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9 d to 1/3s and more. A mutton chop would cost at least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as much as a vegetable chop, unless you go in for meat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kind, and it must be borne in mind that there are more diseases </w:t>
      </w:r>
      <w:r>
        <w:rPr>
          <w:rFonts w:ascii="Times" w:hAnsi="Times" w:eastAsia="Times"/>
          <w:b w:val="0"/>
          <w:i w:val="0"/>
          <w:color w:val="000000"/>
          <w:sz w:val="22"/>
        </w:rPr>
        <w:t>lurking in cheap meat than in vegetables.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futile for me to demonstrate an admitted fact,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vegetarianism costs far less than meat-eating. If there be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contradict this, let him try to live on 9s per week and get flesh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foods. I concede that, by a judicious management,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have in that sum, if anyone thinks that he must have, not as </w:t>
      </w:r>
      <w:r>
        <w:rPr>
          <w:rFonts w:ascii="Times" w:hAnsi="Times" w:eastAsia="Times"/>
          <w:b w:val="0"/>
          <w:i w:val="0"/>
          <w:color w:val="000000"/>
          <w:sz w:val="22"/>
        </w:rPr>
        <w:t>a luxury but as a sheer medical necessity, meat once or twice a week.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fact is worth mentioning here. An ordinary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 does not exclude eggs from his dietary, while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>vegetarian would. As a counterpart, there are vegetarians in England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do not take even milk and butter, they being animal products.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describing the food that can be had for 9s per week,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one or two points still remaining to be cleared.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would cook the food yourself or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 have it cooked by your landlady, from a religious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if you are a strict Hindu, you would of course cook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food. In this case, your expenses would be much cheaper.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let me remark, in spite of all that is said to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given all the resources at your command,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you from leading a purely Hindu life. To say that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arrangements to be had in London is humbug and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bagatelle. It would be true to say that there are very few who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do it. Again, to perform the everyday ceremonies, to dine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bare-bodied, to sit in contemplation bare-bodied for hours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impossible for a poor man, but a rich man who is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spend any amount of money can perform each and every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that can be performed in India. If he does not want to cook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food, he can even take a cook with him. But, then,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would not be able to command money and time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 should like to know how many students are there who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or have the mind to perform all the ceremonies even in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performed here, some of them may well be left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without shocking the pious and elderly persons, as even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make certain exemptions in favour of travellers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A distinguished yogi told me that he forwent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usual ceremonies while travelling.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ordinary Indian who is not overscrupulous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views and who is not much of a believer in caste restrictions,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advisable to cook partly himself and get a part of his food </w:t>
      </w:r>
      <w:r>
        <w:rPr>
          <w:rFonts w:ascii="Times" w:hAnsi="Times" w:eastAsia="Times"/>
          <w:b w:val="0"/>
          <w:i w:val="0"/>
          <w:color w:val="000000"/>
          <w:sz w:val="22"/>
        </w:rPr>
        <w:t>ready made.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he can have all his things cooked by his landlady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by a previous arrangement, she engages to do for 7s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for the rent. But, this would be found to be inconvenient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cases. The landlady may not know the vegetarian cookery.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honest; she may be very unclean. She may cook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in utensils used for cooking meat without first cleaning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first two difficulties can be surmounted: she may be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cookery book and she would cook the required food by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>the book. By a strict watch, she may not be given an opportunity for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2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39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dishonest, but if she is not clean, there is no help for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lodger if he has to be at her mercy. The last difficulty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or overlooked. So, then, on the whole, it would be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one's food if the landlady is not clean. Cooking, as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feared, is not at all a difficult or troublesome process.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smoke, no wood, no cowdung cakes and no blowing or fanning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the idea of cooking as here advocated. A portable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stove serves the purpose of the Indian chulas. On that stove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almost everything that may be cooked on the Indian chulas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or 6 persons. Moreover, the cooking does not take much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minutes would be found quite sufficient. Ten minutes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boiling milk. During the interval, while milk in boiling,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find it convenient to read something, e.g., a newspaper.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enamelled pan, one or two plates, two spoons would be your cooking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utensils. The whole would cost not more than 10s. Water-white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kerosene oil is very good for cooking. It does not give any nasty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 and burns well. The utensils would be supplied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>landlady too. It is, however, advisable to buy your own pan.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meals may be prepared by the landlady and some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outside, e.g., breakfast and supper may be prepared by the landlady </w:t>
      </w:r>
      <w:r>
        <w:rPr>
          <w:rFonts w:ascii="Times" w:hAnsi="Times" w:eastAsia="Times"/>
          <w:b w:val="0"/>
          <w:i w:val="0"/>
          <w:color w:val="000000"/>
          <w:sz w:val="22"/>
        </w:rPr>
        <w:t>and the midday meal taken outside.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meals may be cooked by yourself and others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It is not troublesome to prepare one's breakfast and supper </w:t>
      </w:r>
      <w:r>
        <w:rPr>
          <w:rFonts w:ascii="Times" w:hAnsi="Times" w:eastAsia="Times"/>
          <w:b w:val="0"/>
          <w:i w:val="0"/>
          <w:color w:val="000000"/>
          <w:sz w:val="22"/>
        </w:rPr>
        <w:t>which consist of simple things.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every one of these modes it is possible to live on 9s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And every one of the modes has been tried by me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mode is the cheapest, viz., to cook all your meals;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cost more time and may prove inconvenient for a student who </w:t>
      </w:r>
      <w:r>
        <w:rPr>
          <w:rFonts w:ascii="Times" w:hAnsi="Times" w:eastAsia="Times"/>
          <w:b w:val="0"/>
          <w:i w:val="0"/>
          <w:color w:val="000000"/>
          <w:sz w:val="22"/>
        </w:rPr>
        <w:t>may pass his day in his library.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let us see how under the first mode, 9s would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food. As has been said above, the same food that we usually </w:t>
      </w:r>
      <w:r>
        <w:rPr>
          <w:rFonts w:ascii="Times" w:hAnsi="Times" w:eastAsia="Times"/>
          <w:b w:val="0"/>
          <w:i w:val="0"/>
          <w:color w:val="000000"/>
          <w:sz w:val="22"/>
        </w:rPr>
        <w:t>take in India is sufficient in England.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may see what would be the cost of the Indian meals.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example, if you stick to the two meals per day, you have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at 10 p.m. chapati, dal, vegetable,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bhat </w:t>
      </w:r>
      <w:r>
        <w:rPr>
          <w:rFonts w:ascii="Times" w:hAnsi="Times" w:eastAsia="Times"/>
          <w:b w:val="0"/>
          <w:i w:val="0"/>
          <w:color w:val="000000"/>
          <w:sz w:val="22"/>
        </w:rPr>
        <w:t>and milk.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a dinner would cost as follows: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169"/>
        <w:gridCol w:w="2169"/>
        <w:gridCol w:w="2169"/>
      </w:tblGrid>
      <w:tr>
        <w:trPr>
          <w:trHeight w:hRule="exact" w:val="290"/>
        </w:trPr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232" w:after="0"/>
              <w:ind w:left="37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Wheat meal flour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Potatoes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Lentils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Butter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Salt &amp; pepper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Oil for cooking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Milk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oz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</w:t>
            </w:r>
          </w:p>
        </w:tc>
      </w:tr>
      <w:tr>
        <w:trPr>
          <w:trHeight w:hRule="exact" w:val="362"/>
        </w:trPr>
        <w:tc>
          <w:tcPr>
            <w:tcW w:type="dxa" w:w="2169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8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3/4</w:t>
            </w:r>
          </w:p>
        </w:tc>
      </w:tr>
      <w:tr>
        <w:trPr>
          <w:trHeight w:hRule="exact" w:val="420"/>
        </w:trPr>
        <w:tc>
          <w:tcPr>
            <w:tcW w:type="dxa" w:w="2169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54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1/2</w:t>
            </w:r>
          </w:p>
        </w:tc>
      </w:tr>
      <w:tr>
        <w:trPr>
          <w:trHeight w:hRule="exact" w:val="420"/>
        </w:trPr>
        <w:tc>
          <w:tcPr>
            <w:tcW w:type="dxa" w:w="2169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8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54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3/4</w:t>
            </w:r>
          </w:p>
        </w:tc>
      </w:tr>
      <w:tr>
        <w:trPr>
          <w:trHeight w:hRule="exact" w:val="440"/>
        </w:trPr>
        <w:tc>
          <w:tcPr>
            <w:tcW w:type="dxa" w:w="2169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54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1/2</w:t>
            </w:r>
          </w:p>
        </w:tc>
      </w:tr>
      <w:tr>
        <w:trPr>
          <w:trHeight w:hRule="exact" w:val="338"/>
        </w:trPr>
        <w:tc>
          <w:tcPr>
            <w:tcW w:type="dxa" w:w="2169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  <w:tr>
        <w:trPr>
          <w:trHeight w:hRule="exact" w:val="1266"/>
        </w:trPr>
        <w:tc>
          <w:tcPr>
            <w:tcW w:type="dxa" w:w="2169"/>
            <w:vMerge/>
            <w:tcBorders/>
          </w:tcPr>
          <w:p/>
        </w:tc>
        <w:tc>
          <w:tcPr>
            <w:tcW w:type="dxa" w:w="2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90" w:val="left"/>
                <w:tab w:pos="2410" w:val="left"/>
              </w:tabs>
              <w:autoSpaceDE w:val="0"/>
              <w:widowControl/>
              <w:spacing w:line="422" w:lineRule="exact" w:before="0" w:after="0"/>
              <w:ind w:left="1030" w:right="28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1/4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1/4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1/2 pint    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 xml:space="preserve">   1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5 d</w:t>
      </w:r>
    </w:p>
    <w:p>
      <w:pPr>
        <w:autoSpaceDN w:val="0"/>
        <w:autoSpaceDE w:val="0"/>
        <w:widowControl/>
        <w:spacing w:line="294" w:lineRule="exact" w:before="6" w:after="2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 evening  meal, 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khichadi   </w:t>
      </w:r>
      <w:r>
        <w:rPr>
          <w:rFonts w:ascii="Times" w:hAnsi="Times" w:eastAsia="Times"/>
          <w:b w:val="0"/>
          <w:i w:val="0"/>
          <w:color w:val="000000"/>
          <w:sz w:val="22"/>
        </w:rPr>
        <w:t>and  chapati  may  be  had.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169"/>
        <w:gridCol w:w="2169"/>
        <w:gridCol w:w="2169"/>
      </w:tblGrid>
      <w:tr>
        <w:trPr>
          <w:trHeight w:hRule="exact" w:val="316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Rice and lentils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0" w:after="0"/>
              <w:ind w:left="1008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1/2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  <w:tr>
        <w:trPr>
          <w:trHeight w:hRule="exact" w:val="382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Butter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  <w:tr>
        <w:trPr>
          <w:trHeight w:hRule="exact" w:val="420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Milk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0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1/2 pint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  <w:tr>
        <w:trPr>
          <w:trHeight w:hRule="exact" w:val="442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Salt, pepper &amp; oil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0" w:after="0"/>
              <w:ind w:left="0" w:right="7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1/2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1/2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2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</w:t>
      </w:r>
    </w:p>
    <w:p>
      <w:pPr>
        <w:autoSpaceDN w:val="0"/>
        <w:autoSpaceDE w:val="0"/>
        <w:widowControl/>
        <w:spacing w:line="294" w:lineRule="exact" w:before="6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4 d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Thus, two good meals can be had for 9 d And if it be found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desirable that a third meal should be had, 3 d can be laid out in milk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bread or tea and bread. This for a week would amount to 7 s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balance of 2s in our favour.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it would be found convenient and perhaps better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health to have English vegetable dishes. You have before you a wide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range of selection.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cereals you have wheat, oatmeal, maize, etc.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pulses you have peas, haricots, lentils, rice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etc.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you have potatoes, cabbage, spinach, celery, artichokes,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haricot beans, green peas, tomatoes, cauliflower, parsnips, onions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leeks. In fruits there are fresh fruits and dry. Among the first class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counted apples, oranges, grapes, bananas, apricots, pears, peaches,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plums, strawberries, raspberries, cherries, etc. Among the second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found figs, dates, currants, raisins, muscatel raisins and sultanas, </w:t>
      </w:r>
      <w:r>
        <w:rPr>
          <w:rFonts w:ascii="Times" w:hAnsi="Times" w:eastAsia="Times"/>
          <w:b w:val="0"/>
          <w:i w:val="0"/>
          <w:color w:val="000000"/>
          <w:sz w:val="22"/>
        </w:rPr>
        <w:t>etc.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12" w:bottom="4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nuts we have hazel, brazil nuts, almonds, chestnuts, etc.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presents a variety sufficient to satisfy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delicate tastes and all of these are within the reach of the 9-s man.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are supposed in England to be absolutely necessary.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rate, the vegetarians think so. They are a sure safeguard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medicine. They purify the blood and keep the bowels regular;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 is the father of many diseases, one cannot do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utmost precautions to prevent that fell disease.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done by a liberal use of whole wheat meal and fruits. The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flour ordinarily to be had in England is to be discarded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It is very innutritious and very often injurious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adulterated as it very often is. Moreover, it is insipid.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wheat meal flour is very sweet to the taste. So one should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 point to use brown bread made of whole wheat meal flour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discard the white bread altogether. It may be said that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 are unauthenticated and useless coming from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pretend to any knowledge of chemistry or medicine.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unauthentic. Only the authorities have not been quoted.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has been written above is the general opinion of doctors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seen by reading the many vegetarian pamphlets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Society. It must be repeated here that the aim of this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supersede other useful books and to give all the information,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aim is to supplement, to give information not hitherto given and to </w:t>
      </w:r>
      <w:r>
        <w:rPr>
          <w:rFonts w:ascii="Times" w:hAnsi="Times" w:eastAsia="Times"/>
          <w:b w:val="0"/>
          <w:i w:val="0"/>
          <w:color w:val="000000"/>
          <w:sz w:val="22"/>
        </w:rPr>
        <w:t>direct where the proper information can be had.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assume then that food is to be selected for three meals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vegetable kingdom. The meals consist of breakfast at 8.30 a.m., </w:t>
      </w:r>
      <w:r>
        <w:rPr>
          <w:rFonts w:ascii="Times" w:hAnsi="Times" w:eastAsia="Times"/>
          <w:b w:val="0"/>
          <w:i w:val="0"/>
          <w:color w:val="000000"/>
          <w:sz w:val="22"/>
        </w:rPr>
        <w:t>dinner at 1 p.m., and supper at 6.30 p.m.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breakfast may be made of oatmeal porridge—a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dish especially in winter. In almost every household,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this porridge for breakfast in winter. Thousands of Scotch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live on oatmeal. It tastes like wheat and is sweeter.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is very simple. You can stir one ounce of oatmeal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quantity of water and put it on the oil stove. If it is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oatmeal, the porridge would be ready in 20 minutes. If it is coarse,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30 minutes. It can be eaten with sugar and milk or stewed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Stewed fruit is fruit cooked  in water with a little sugar.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porridge may be made entirely in milk or milk and water. Made in </w:t>
      </w:r>
      <w:r>
        <w:rPr>
          <w:rFonts w:ascii="Times" w:hAnsi="Times" w:eastAsia="Times"/>
          <w:b w:val="0"/>
          <w:i w:val="0"/>
          <w:color w:val="000000"/>
          <w:sz w:val="22"/>
        </w:rPr>
        <w:t>milk it tastes better. This breakfast would cost as follows :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88"/>
        </w:trPr>
        <w:tc>
          <w:tcPr>
            <w:tcW w:type="dxa" w:w="53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7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oz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6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</w:t>
            </w:r>
          </w:p>
        </w:tc>
      </w:tr>
      <w:tr>
        <w:trPr>
          <w:trHeight w:hRule="exact" w:val="324"/>
        </w:trPr>
        <w:tc>
          <w:tcPr>
            <w:tcW w:type="dxa" w:w="3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0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Oatmeal</w:t>
            </w:r>
          </w:p>
        </w:tc>
        <w:tc>
          <w:tcPr>
            <w:tcW w:type="dxa" w:w="20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4</w:t>
            </w:r>
          </w:p>
        </w:tc>
      </w:tr>
      <w:tr>
        <w:trPr>
          <w:trHeight w:hRule="exact" w:val="32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Milk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pint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6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  <w:tr>
        <w:trPr>
          <w:trHeight w:hRule="exact" w:val="320"/>
        </w:trPr>
        <w:tc>
          <w:tcPr>
            <w:tcW w:type="dxa" w:w="40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Fruit (currants or raisins)</w:t>
            </w:r>
          </w:p>
        </w:tc>
        <w:tc>
          <w:tcPr>
            <w:tcW w:type="dxa" w:w="1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</w:p>
        </w:tc>
      </w:tr>
      <w:tr>
        <w:trPr>
          <w:trHeight w:hRule="exact" w:val="320"/>
        </w:trPr>
        <w:tc>
          <w:tcPr>
            <w:tcW w:type="dxa" w:w="53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3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Bread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</w:p>
        </w:tc>
      </w:tr>
      <w:tr>
        <w:trPr>
          <w:trHeight w:hRule="exact" w:val="320"/>
        </w:trPr>
        <w:tc>
          <w:tcPr>
            <w:tcW w:type="dxa" w:w="53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Butter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4</w:t>
            </w:r>
          </w:p>
        </w:tc>
      </w:tr>
      <w:tr>
        <w:trPr>
          <w:trHeight w:hRule="exact" w:val="3664"/>
        </w:trPr>
        <w:tc>
          <w:tcPr>
            <w:tcW w:type="dxa" w:w="6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3d.</w:t>
            </w:r>
          </w:p>
          <w:p>
            <w:pPr>
              <w:autoSpaceDN w:val="0"/>
              <w:autoSpaceDE w:val="0"/>
              <w:widowControl/>
              <w:spacing w:line="248" w:lineRule="exact" w:before="98" w:after="0"/>
              <w:ind w:left="10" w:right="0" w:firstLine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Breakfast may consist of bread (1d), butter (1d) and cheese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d). It may consist of toast and milk (3d), toast, jam and tea (3d), bread</w:t>
            </w:r>
          </w:p>
          <w:p>
            <w:pPr>
              <w:autoSpaceDN w:val="0"/>
              <w:autoSpaceDE w:val="0"/>
              <w:widowControl/>
              <w:spacing w:line="286" w:lineRule="exact" w:before="8" w:after="0"/>
              <w:ind w:left="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butter and fruit (3d), maize, musc and fruit (2d) bread and apples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lb (4d per 1b) (3d), bread, butter and cocoa (3d), bread, butter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marmalade (2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d),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et ad lib.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Soup and bread and fresh fruit or rice and milk and sugar</w:t>
            </w:r>
          </w:p>
          <w:p>
            <w:pPr>
              <w:autoSpaceDN w:val="0"/>
              <w:autoSpaceDE w:val="0"/>
              <w:widowControl/>
              <w:spacing w:line="278" w:lineRule="exact" w:before="16" w:after="0"/>
              <w:ind w:left="10" w:right="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would make a good dinner. Soup made of potatoes, onion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haricots costs 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d. Rice, milk and sugar would cost 2d or less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bread 1d. This dinner, then, can be had for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d. And if you are very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fond of butter, you can have a penny worth of butter in which case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dinner would be 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following variety of dinners can be had for and under 5d: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 soup and bread and stewed fruit or fresh fruit, rice,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and radishes and cheese. Potato soup, bread and semolina with </w:t>
      </w:r>
      <w:r>
        <w:rPr>
          <w:rFonts w:ascii="Times" w:hAnsi="Times" w:eastAsia="Times"/>
          <w:b w:val="0"/>
          <w:i w:val="0"/>
          <w:color w:val="000000"/>
          <w:sz w:val="22"/>
        </w:rPr>
        <w:t>stewed fruit or milk.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Tapioca pudding bread with almonds and raisins, etc., etc.</w:t>
      </w:r>
    </w:p>
    <w:p>
      <w:pPr>
        <w:autoSpaceDN w:val="0"/>
        <w:autoSpaceDE w:val="0"/>
        <w:widowControl/>
        <w:spacing w:line="270" w:lineRule="exact" w:before="3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Supper may consist of bread, butter and cocoa (3d),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>butter and cheese (2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d), toast and milk and radishes (3d), porridge </w:t>
      </w:r>
      <w:r>
        <w:rPr>
          <w:rFonts w:ascii="Times" w:hAnsi="Times" w:eastAsia="Times"/>
          <w:b w:val="0"/>
          <w:i w:val="0"/>
          <w:color w:val="000000"/>
          <w:sz w:val="22"/>
        </w:rPr>
        <w:t>and fruit and bread (3d), bread, butter, celery and cheese, etc.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three meals can be had for 11d or say 1s. These meals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sufficient and nourishing and give as much nutrition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sumptuous meat meal with no dyspepsia or other disease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the consequence of the latter. Thousands subsist well on </w:t>
      </w:r>
      <w:r>
        <w:rPr>
          <w:rFonts w:ascii="Times" w:hAnsi="Times" w:eastAsia="Times"/>
          <w:b w:val="0"/>
          <w:i w:val="0"/>
          <w:color w:val="000000"/>
          <w:sz w:val="22"/>
        </w:rPr>
        <w:t>such meals.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meals or two of them may be cooked by you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landlady. When the cooking is entrusted to the landlady,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must be bought by you so that you may be sure that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thing at the right price. It may be remarked here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fruits and vegetables must be bought which are in season,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they are very expensive. Moreover, they must be bought at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04" w:bottom="4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place. If you go to Regent Street and think of buying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hot-house grapes, they would cost 3s per pound. These, of course,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buy; but you can easily buy the grapes at 4d per pound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in season.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Sometimes, I was going to say very often, it is found convenient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dinner outside. Whether you be a traveller or a student,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out after breakfast and return in the evening. In such a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care to return home for dinner. That entails a great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 and trouble and you would not care to go home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library, especially if it be some distance from your house.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restaurants in all the busy quarters of London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people. They have generally two divisions. One division provides six-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penny dinners of 3 courses. You buy a ticket and, on presenting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ticket, you get a selection of 3 out of about 20 courses.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popularity of these dinners is immense. From 1 p.m. to 2 p.m.,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it becomes very difficult to find a place owing to the large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customers.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other division, you can have any number of courses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pay for what you eat. A list of items called the menu is shown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which the prices are marked against each item and you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dinner according to your appetite and purse. Our 9-s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patronize either division. Two courses would be found to be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in the first division. And three courses of the first division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than sufficient even for a gourmand. It may be remarked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difference in the quality of food in both the divisions.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there are the same dishes in both. In the first division,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satisfaction to know that you pay more and,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sit side by side with a labourer, to know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 to shame you in the first division. There is again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in the first division called the dining-saloon and the hall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ornamented. I give a specimen menu showing the courses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in the vegetarian restaurants of which Dr. Richardson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confess with perfect candour that, if I could on all occasions get for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meals the same foods as are to be obtained in the best vegetarian dining-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rooms, I should not take willingly any other kind of food. In time, I doubt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that the present centres for good vegetarian diets will become schools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nation and that every hotel in the kingdom and every private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dwelling will have its cook or housewife.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8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50" w:lineRule="exact" w:before="0" w:after="20"/>
        <w:ind w:left="5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  Oct. 22/88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OUPS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ORRIDGES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74"/>
        <w:gridCol w:w="1374"/>
        <w:gridCol w:w="1374"/>
        <w:gridCol w:w="1374"/>
        <w:gridCol w:w="1374"/>
      </w:tblGrid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Green pea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Oatmeal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 sugar or syrup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3d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Scotch broth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Wheaten </w:t>
            </w:r>
          </w:p>
        </w:tc>
        <w:tc>
          <w:tcPr>
            <w:tcW w:type="dxa" w:w="1374"/>
            <w:vMerge/>
            <w:tcBorders/>
          </w:tcPr>
          <w:p/>
        </w:tc>
        <w:tc>
          <w:tcPr>
            <w:tcW w:type="dxa" w:w="137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Florador and milk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Maize musc</w:t>
            </w:r>
          </w:p>
        </w:tc>
        <w:tc>
          <w:tcPr>
            <w:tcW w:type="dxa" w:w="1374"/>
            <w:vMerge/>
            <w:tcBorders/>
          </w:tcPr>
          <w:p/>
        </w:tc>
        <w:tc>
          <w:tcPr>
            <w:tcW w:type="dxa" w:w="137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Bread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Anglo-Scotch</w:t>
            </w:r>
          </w:p>
        </w:tc>
        <w:tc>
          <w:tcPr>
            <w:tcW w:type="dxa" w:w="1374"/>
            <w:vMerge/>
            <w:tcBorders/>
          </w:tcPr>
          <w:p/>
        </w:tc>
        <w:tc>
          <w:tcPr>
            <w:tcW w:type="dxa" w:w="137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0" w:after="2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AVOURIES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7"/>
        <w:gridCol w:w="1717"/>
        <w:gridCol w:w="1717"/>
        <w:gridCol w:w="1717"/>
      </w:tblGrid>
      <w:tr>
        <w:trPr>
          <w:trHeight w:hRule="exact" w:val="26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Lentil Cutlets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Parsley se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&amp; sprouts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4        </w:t>
            </w:r>
          </w:p>
        </w:tc>
      </w:tr>
      <w:tr>
        <w:trPr>
          <w:trHeight w:hRule="exact" w:val="24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Turnips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</w:tr>
      <w:tr>
        <w:trPr>
          <w:trHeight w:hRule="exact" w:val="29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Tomatoes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0" w:lineRule="exact" w:before="50" w:after="0"/>
        <w:ind w:left="0" w:right="26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EGETARIAN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IES</w:t>
      </w:r>
    </w:p>
    <w:p>
      <w:pPr>
        <w:autoSpaceDN w:val="0"/>
        <w:tabs>
          <w:tab w:pos="6390" w:val="left"/>
        </w:tabs>
        <w:autoSpaceDE w:val="0"/>
        <w:widowControl/>
        <w:spacing w:line="260" w:lineRule="exact" w:before="80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Tomato &amp; macaroni pudding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Yorkshire pudding se &amp; haricot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Curried egg and rice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Sprout se &amp; baked potatoes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4</w:t>
      </w:r>
    </w:p>
    <w:p>
      <w:pPr>
        <w:autoSpaceDN w:val="0"/>
        <w:autoSpaceDE w:val="0"/>
        <w:widowControl/>
        <w:spacing w:line="240" w:lineRule="exact" w:before="100" w:after="50"/>
        <w:ind w:left="0" w:right="2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XTRA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EGETABLES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>
        <w:trPr>
          <w:trHeight w:hRule="exact" w:val="300"/>
        </w:trPr>
        <w:tc>
          <w:tcPr>
            <w:tcW w:type="dxa" w:w="2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Macaroni</w:t>
            </w:r>
          </w:p>
        </w:tc>
        <w:tc>
          <w:tcPr>
            <w:tcW w:type="dxa" w:w="1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</w:t>
            </w:r>
          </w:p>
        </w:tc>
        <w:tc>
          <w:tcPr>
            <w:tcW w:type="dxa" w:w="293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Turnips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44" w:right="186" w:firstLine="2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</w:t>
            </w:r>
          </w:p>
          <w:p>
            <w:pPr>
              <w:autoSpaceDN w:val="0"/>
              <w:autoSpaceDE w:val="0"/>
              <w:widowControl/>
              <w:spacing w:line="260" w:lineRule="exact" w:before="560" w:after="0"/>
              <w:ind w:left="70" w:right="196" w:hanging="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  <w:tr>
        <w:trPr>
          <w:trHeight w:hRule="exact" w:val="260"/>
        </w:trPr>
        <w:tc>
          <w:tcPr>
            <w:tcW w:type="dxa" w:w="2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Rice</w:t>
            </w:r>
          </w:p>
        </w:tc>
        <w:tc>
          <w:tcPr>
            <w:tcW w:type="dxa" w:w="1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</w:t>
            </w:r>
          </w:p>
        </w:tc>
        <w:tc>
          <w:tcPr>
            <w:tcW w:type="dxa" w:w="293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Sprouts</w:t>
            </w:r>
          </w:p>
        </w:tc>
        <w:tc>
          <w:tcPr>
            <w:tcW w:type="dxa" w:w="68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Tomatoes</w:t>
            </w:r>
          </w:p>
        </w:tc>
        <w:tc>
          <w:tcPr>
            <w:tcW w:type="dxa" w:w="1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</w:t>
            </w:r>
          </w:p>
        </w:tc>
        <w:tc>
          <w:tcPr>
            <w:tcW w:type="dxa" w:w="293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Baked potatoes</w:t>
            </w:r>
          </w:p>
        </w:tc>
        <w:tc>
          <w:tcPr>
            <w:tcW w:type="dxa" w:w="68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Haricots</w:t>
            </w:r>
          </w:p>
        </w:tc>
        <w:tc>
          <w:tcPr>
            <w:tcW w:type="dxa" w:w="1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</w:t>
            </w:r>
          </w:p>
        </w:tc>
        <w:tc>
          <w:tcPr>
            <w:tcW w:type="dxa" w:w="293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Mashed    “</w:t>
            </w:r>
          </w:p>
        </w:tc>
        <w:tc>
          <w:tcPr>
            <w:tcW w:type="dxa" w:w="68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WEET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UDDINGS</w:t>
            </w:r>
          </w:p>
        </w:tc>
        <w:tc>
          <w:tcPr>
            <w:tcW w:type="dxa" w:w="4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6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ASTRY</w:t>
            </w:r>
          </w:p>
        </w:tc>
        <w:tc>
          <w:tcPr>
            <w:tcW w:type="dxa" w:w="68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College pudding</w:t>
            </w:r>
          </w:p>
        </w:tc>
        <w:tc>
          <w:tcPr>
            <w:tcW w:type="dxa" w:w="4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68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Tapioca and custard</w:t>
            </w:r>
          </w:p>
        </w:tc>
        <w:tc>
          <w:tcPr>
            <w:tcW w:type="dxa" w:w="1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293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Damsonpie</w:t>
            </w:r>
          </w:p>
        </w:tc>
        <w:tc>
          <w:tcPr>
            <w:tcW w:type="dxa" w:w="68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Blanc mango &amp; jam</w:t>
            </w:r>
          </w:p>
        </w:tc>
        <w:tc>
          <w:tcPr>
            <w:tcW w:type="dxa" w:w="1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293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Apple tart</w:t>
            </w:r>
          </w:p>
        </w:tc>
        <w:tc>
          <w:tcPr>
            <w:tcW w:type="dxa" w:w="68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Maize and peaches</w:t>
            </w:r>
          </w:p>
        </w:tc>
        <w:tc>
          <w:tcPr>
            <w:tcW w:type="dxa" w:w="1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293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Plum</w:t>
            </w:r>
          </w:p>
        </w:tc>
        <w:tc>
          <w:tcPr>
            <w:tcW w:type="dxa" w:w="68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Wheat and jelly</w:t>
            </w:r>
          </w:p>
        </w:tc>
        <w:tc>
          <w:tcPr>
            <w:tcW w:type="dxa" w:w="4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68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TEWED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RUITS</w:t>
            </w:r>
          </w:p>
        </w:tc>
        <w:tc>
          <w:tcPr>
            <w:tcW w:type="dxa" w:w="4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UNDRIES</w:t>
            </w:r>
          </w:p>
        </w:tc>
        <w:tc>
          <w:tcPr>
            <w:tcW w:type="dxa" w:w="68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2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Apples</w:t>
            </w:r>
          </w:p>
        </w:tc>
        <w:tc>
          <w:tcPr>
            <w:tcW w:type="dxa" w:w="9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157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Wheat cake</w:t>
            </w:r>
          </w:p>
        </w:tc>
        <w:tc>
          <w:tcPr>
            <w:tcW w:type="dxa" w:w="2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68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2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Raisins</w:t>
            </w:r>
          </w:p>
        </w:tc>
        <w:tc>
          <w:tcPr>
            <w:tcW w:type="dxa" w:w="9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177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Coffee chocolate</w:t>
            </w:r>
          </w:p>
        </w:tc>
        <w:tc>
          <w:tcPr>
            <w:tcW w:type="dxa" w:w="23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68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1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Plums</w:t>
            </w:r>
          </w:p>
        </w:tc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14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Cheddar</w:t>
            </w:r>
          </w:p>
        </w:tc>
        <w:tc>
          <w:tcPr>
            <w:tcW w:type="dxa" w:w="267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68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2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Damson</w:t>
            </w:r>
          </w:p>
        </w:tc>
        <w:tc>
          <w:tcPr>
            <w:tcW w:type="dxa" w:w="9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157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Gorgonzola</w:t>
            </w:r>
          </w:p>
        </w:tc>
        <w:tc>
          <w:tcPr>
            <w:tcW w:type="dxa" w:w="2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68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Peaches</w:t>
            </w:r>
          </w:p>
        </w:tc>
        <w:tc>
          <w:tcPr>
            <w:tcW w:type="dxa" w:w="9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13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Celery</w:t>
            </w:r>
          </w:p>
        </w:tc>
        <w:tc>
          <w:tcPr>
            <w:tcW w:type="dxa" w:w="273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68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63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 greater variety can be required for a good selection.</w:t>
            </w:r>
          </w:p>
        </w:tc>
        <w:tc>
          <w:tcPr>
            <w:tcW w:type="dxa" w:w="687"/>
            <w:vMerge/>
            <w:tcBorders/>
          </w:tcPr>
          <w:p/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vegetarian restaurants are closed on Sundays and bank </w:t>
      </w:r>
      <w:r>
        <w:rPr>
          <w:rFonts w:ascii="Times" w:hAnsi="Times" w:eastAsia="Times"/>
          <w:b w:val="0"/>
          <w:i w:val="0"/>
          <w:color w:val="000000"/>
          <w:sz w:val="22"/>
        </w:rPr>
        <w:t>holidays. On these days dinners must be taken at home.</w:t>
      </w:r>
    </w:p>
    <w:p>
      <w:pPr>
        <w:autoSpaceDN w:val="0"/>
        <w:autoSpaceDE w:val="0"/>
        <w:widowControl/>
        <w:spacing w:line="260" w:lineRule="exact" w:before="40" w:after="0"/>
        <w:ind w:left="10" w:right="3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dealing with this subject of food, I have simply put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my own experience and that of others. It may interest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 to know that the meals above enumerated give all the elements</w:t>
      </w:r>
    </w:p>
    <w:p>
      <w:pPr>
        <w:autoSpaceDN w:val="0"/>
        <w:tabs>
          <w:tab w:pos="6250" w:val="left"/>
        </w:tabs>
        <w:autoSpaceDE w:val="0"/>
        <w:widowControl/>
        <w:spacing w:line="312" w:lineRule="exact" w:before="3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36" w:right="105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sustain life. It is outside the province of this work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are and in what proportion they are required.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study. The enquiring reader can test the truth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Perfect Way in Diet, Fruits and Farinacea,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such other works.</w:t>
      </w:r>
    </w:p>
    <w:p>
      <w:pPr>
        <w:autoSpaceDN w:val="0"/>
        <w:tabs>
          <w:tab w:pos="550" w:val="left"/>
          <w:tab w:pos="670" w:val="left"/>
          <w:tab w:pos="1650" w:val="left"/>
          <w:tab w:pos="2810" w:val="left"/>
          <w:tab w:pos="3510" w:val="left"/>
          <w:tab w:pos="4310" w:val="left"/>
          <w:tab w:pos="4930" w:val="left"/>
          <w:tab w:pos="6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closes the remarks on the most important subject.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difficulty in carrying out the above plan and, if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it will be found that it is far better even from the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For, luxury and over-eating never lead to health. Wise frugality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diet is the surest mode of preserving or attaining health. Says Dr.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“Wouldst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enjoyment.”There is an Italian proverb which says: “He who 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eats less (because he shortens his days by gluttony).” Again </w:t>
      </w:r>
      <w:r>
        <w:rPr>
          <w:rFonts w:ascii="Times" w:hAnsi="Times" w:eastAsia="Times"/>
          <w:b w:val="0"/>
          <w:i w:val="0"/>
          <w:color w:val="000000"/>
          <w:sz w:val="22"/>
        </w:rPr>
        <w:t>Seneca says: “</w:t>
      </w:r>
      <w:r>
        <w:rPr>
          <w:rFonts w:ascii="Times" w:hAnsi="Times" w:eastAsia="Times"/>
          <w:b w:val="0"/>
          <w:i/>
          <w:color w:val="000000"/>
          <w:sz w:val="22"/>
        </w:rPr>
        <w:t>Multos morbos multa fercula fuerunt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—”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dishes </w:t>
      </w:r>
      <w:r>
        <w:rPr>
          <w:rFonts w:ascii="Times" w:hAnsi="Times" w:eastAsia="Times"/>
          <w:b w:val="0"/>
          <w:i w:val="0"/>
          <w:color w:val="000000"/>
          <w:sz w:val="22"/>
        </w:rPr>
        <w:t>many diseases.”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Says Professor Meyor, that first Latin professor from whose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 Am a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quotations are taken,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students' extravagance 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we know who, for their own persons put up with plain fare, blush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set before guests what costs them little. They deem it penurious, shabby,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churlish. This prejudice certainly affects students, at least in England, to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small extent. Even thrifty men may save three shillings a day, i.e., a guinea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week, by adopting Spartan self-control. In other words, they may win without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contest a scholarship of £50 a year. tenable for life, purchasing into 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bargain independence of character and health.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Thomson goes so far as to say that “our eating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injurious than our drinking”, and who does not know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>are more apt to over-eat than under-eat?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out what has been mapped out above, nothing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stern will is required. Given that one thing, the way is smooth.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will accustom you to that mode of life. “Adopt that course </w:t>
      </w:r>
      <w:r>
        <w:rPr>
          <w:rFonts w:ascii="Times" w:hAnsi="Times" w:eastAsia="Times"/>
          <w:b w:val="0"/>
          <w:i w:val="0"/>
          <w:color w:val="000000"/>
          <w:sz w:val="22"/>
        </w:rPr>
        <w:t>of life which is best and custom will render it delightful.”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do better than close this chapter with the following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Dr. Nichol's </w:t>
      </w:r>
      <w:r>
        <w:rPr>
          <w:rFonts w:ascii="Times" w:hAnsi="Times" w:eastAsia="Times"/>
          <w:b w:val="0"/>
          <w:i/>
          <w:color w:val="000000"/>
          <w:sz w:val="22"/>
        </w:rPr>
        <w:t>How to Live on Six Pence a Day: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case of Louis Cornaro so often quoted is a very remarkable instance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effects of a very temperate and simple diet in producing health,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cheerfulness and longevity. At the age of 40, his constitution seemed ruined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what is called free living. He changed all his habits and lived on 12 ounces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food a day and his health became so perfect that for half a century he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ill. When past ninety, in deference to his friends, he increased his food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14 ounces a day instead of 12 and this trifling addition nearly cost him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life. He became sad and dispirited, everything vexed him and he was attacked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 pain in the stomach which compelled him to return to his former diet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even to diminish it. Writing at the age of ninety-five, he describes his life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one of great serenity and enjoyment. He wrote plays, he assisted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fortifying and embellishing Venice. He enjoyed what he called his beautiful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life. He writes: “I have attained my ninety-fifth year and find myself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healthy, merry and happy as if I were but twenty-five.” At this age, and even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to a hundred years, his senses, memory, heart, judgment and voice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perfect. He wrote seven or eight hours a day, walked, enjoyed society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music and sang and played delightfully. His grand-niece writes of him : “He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continued healthy and even vigorous until he was a hundred years old.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 did not at all decline. He never required spectacles. He did not become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deaf. His voice remained so strong and harmonious that, at the close of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life, he sang with as much power and delight as he did at twenty.”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in the appendix how I lived on £4 per </w:t>
      </w:r>
      <w:r>
        <w:rPr>
          <w:rFonts w:ascii="Times" w:hAnsi="Times" w:eastAsia="Times"/>
          <w:b w:val="0"/>
          <w:i w:val="0"/>
          <w:color w:val="000000"/>
          <w:sz w:val="22"/>
        </w:rPr>
        <w:t>month during the last year of my stay in England.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above estimates no mention is made of expenses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newspapers which are found to be an absolute necessity,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food as it were. There are now in almost all the parts of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public libraries, where are to be found all the leading daily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papers. These institutions are visited by hundreds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So it is always preferable to visit the public libraries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a paper. However,  if necessary,  there is a  sufficient margin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spending  6d per week on newspapers.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are very cheap. An evening newspaper can be had for one </w:t>
      </w:r>
      <w:r>
        <w:rPr>
          <w:rFonts w:ascii="Times" w:hAnsi="Times" w:eastAsia="Times"/>
          <w:b w:val="0"/>
          <w:i w:val="0"/>
          <w:color w:val="000000"/>
          <w:sz w:val="22"/>
        </w:rPr>
        <w:t>half penny.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HAPTER IV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HAPTER FOR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OULD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ARRISTERS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will be a Barrister or receive some other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 is a question that can be best determined by you 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you best. Each man's case must be peculiar. I can offer </w:t>
      </w:r>
      <w:r>
        <w:rPr>
          <w:rFonts w:ascii="Times" w:hAnsi="Times" w:eastAsia="Times"/>
          <w:b w:val="0"/>
          <w:i w:val="0"/>
          <w:color w:val="000000"/>
          <w:sz w:val="22"/>
        </w:rPr>
        <w:t>only general remarks.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Barristers are at a discount. They are not so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as they were before. This I suppose is an undisputed fact.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however, true that they have got a status from which it is not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oust them and it is true also that they have got the widest field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And it may be said also that, with a large amount of patience </w:t>
      </w:r>
      <w:r>
        <w:rPr>
          <w:rFonts w:ascii="Times" w:hAnsi="Times" w:eastAsia="Times"/>
          <w:b w:val="0"/>
          <w:i w:val="0"/>
          <w:color w:val="000000"/>
          <w:sz w:val="22"/>
        </w:rPr>
        <w:t>and close application, no Barrister need despair of earning a decent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4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from his own profession or by accepting some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are the Barristers at a disadvantage? The fault is partly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and partly the people's. Again, there are natural causes.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 is their own because they do not come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of the people. Of the people because they expect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from them. The natural causes consist in the increase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number. When there was only one newspaper, it was prized by all;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are many only few are held in estimation. A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matriculate was a sort of demi-god. Now when you stumble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matriculates, they are sold at a nominal price. Again, when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Barrister, he was incomparable, now there are many among </w:t>
      </w:r>
      <w:r>
        <w:rPr>
          <w:rFonts w:ascii="Times" w:hAnsi="Times" w:eastAsia="Times"/>
          <w:b w:val="0"/>
          <w:i w:val="0"/>
          <w:color w:val="000000"/>
          <w:sz w:val="22"/>
        </w:rPr>
        <w:t>whom to set up a comparison.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So, then, there is no need to be fear-stricken by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dislodging of the position; only we must not lower our standard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a time may come when we may be yet too few. That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though. And, during that time, we ought to be cautious so that </w:t>
      </w:r>
      <w:r>
        <w:rPr>
          <w:rFonts w:ascii="Times" w:hAnsi="Times" w:eastAsia="Times"/>
          <w:b w:val="0"/>
          <w:i w:val="0"/>
          <w:color w:val="000000"/>
          <w:sz w:val="22"/>
        </w:rPr>
        <w:t>it may not be extended any further.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being over-hasty we may spoil matters; in not working as we </w:t>
      </w:r>
      <w:r>
        <w:rPr>
          <w:rFonts w:ascii="Times" w:hAnsi="Times" w:eastAsia="Times"/>
          <w:b w:val="0"/>
          <w:i w:val="0"/>
          <w:color w:val="000000"/>
          <w:sz w:val="22"/>
        </w:rPr>
        <w:t>ought to, we may do the same. We must, therefore, guard against both.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nowadays a tendency to do it easily, i.e., to work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expect much. This ought to be avoided if we would not be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downward. If our parents send us to England, or if we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ascholarship, we have a sacred trust to perform. We have to account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parents or patrons for the work we have done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moneywhich [we] have spent. We ought to do unto them as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by. If we were to send some one to England at our expense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Barrister, I suppose we would expect him to utilize 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of his stay there and give us an account of how he passed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Exactly the same would be expected of us. Consciousness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according to it are all that is required of us. If we do that,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done our duty and will have no occasion to be sorry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gone to England. When we go there to be Barristers, we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there everything that would make of us good Barristers and not </w:t>
      </w:r>
      <w:r>
        <w:rPr>
          <w:rFonts w:ascii="Times" w:hAnsi="Times" w:eastAsia="Times"/>
          <w:b w:val="0"/>
          <w:i w:val="0"/>
          <w:color w:val="000000"/>
          <w:sz w:val="22"/>
        </w:rPr>
        <w:t>indulge in luxuries or pleasures.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who send their boys to England make sure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discharge their trust faithfully and they will have no occasion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having sent them. The best way to ensure this is to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>boy just enough money to make of him a Barrister and then tell him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 that he should expect no more. Make a certain provision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 his return from England for a year or two and then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shall be left to himself to earn his living. This may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hard, but once done it would be a source of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happiness, or else it will be a source of woe and misery both to the </w:t>
      </w:r>
      <w:r>
        <w:rPr>
          <w:rFonts w:ascii="Times" w:hAnsi="Times" w:eastAsia="Times"/>
          <w:b w:val="0"/>
          <w:i w:val="0"/>
          <w:color w:val="000000"/>
          <w:sz w:val="22"/>
        </w:rPr>
        <w:t>parents and the boy.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already too many Barristers? Yes and no. Yes,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one province into account, but, if India as a whole were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account, there are far too few. That Barristers have a field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Majesty's dominions seems to have either been forgotten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cared for, because every Barrister goes to his native land to practise.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while in one's fatherland there is some chance of success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acquaintances and knowledge of the native country,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disadvantage if the profession is overcrowded. Why not then invade </w:t>
      </w:r>
      <w:r>
        <w:rPr>
          <w:rFonts w:ascii="Times" w:hAnsi="Times" w:eastAsia="Times"/>
          <w:b w:val="0"/>
          <w:i w:val="0"/>
          <w:color w:val="000000"/>
          <w:sz w:val="22"/>
        </w:rPr>
        <w:t>the regions not yet invaded?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again, a field, I am told, is sure to be opened as well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Barristers as for all educated persons in the protected States.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in a very backward state. They are expected to make reforms.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time comes, the aid of the educated of the land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in. Again, it is a notorious fact that so far education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neglected by the agencies and back-door influence has </w:t>
      </w:r>
      <w:r>
        <w:rPr>
          <w:rFonts w:ascii="Times" w:hAnsi="Times" w:eastAsia="Times"/>
          <w:b w:val="0"/>
          <w:i w:val="0"/>
          <w:color w:val="000000"/>
          <w:sz w:val="22"/>
        </w:rPr>
        <w:t>prevailed. This too will be set right some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not, however, be misunderstood to advocate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flocking to England to become Barristers. Whether it is good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 or not is not the province of this guide to discuss.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guides to throw light on that matter. Indeed,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freely my incompetence to aid the discussion of that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simply to guide those who have made up their minds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Barristers as to what they would be required to spend,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 they have to pass, how they would gain admission, etc.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without many misgivings and hesitation that I was induced to </w:t>
      </w:r>
      <w:r>
        <w:rPr>
          <w:rFonts w:ascii="Times" w:hAnsi="Times" w:eastAsia="Times"/>
          <w:b w:val="0"/>
          <w:i w:val="0"/>
          <w:color w:val="000000"/>
          <w:sz w:val="22"/>
        </w:rPr>
        <w:t>insert even the above paragraphs.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Supposing, then, that you have made up your mind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Barrister, the first thing for you to do is to get a certificate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passed the matriculation examination. If you have not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matriculation examination, you will be required to pass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entrance examination before admission. They examine in History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Latin, but Indian students are by an application exempted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Latin examination. The examination is rather easy.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done you get the form of admission for one guinea; you </w:t>
      </w:r>
      <w:r>
        <w:rPr>
          <w:rFonts w:ascii="Times" w:hAnsi="Times" w:eastAsia="Times"/>
          <w:b w:val="0"/>
          <w:i w:val="0"/>
          <w:color w:val="000000"/>
          <w:sz w:val="22"/>
        </w:rPr>
        <w:t>pay the fees which amount to nearly £141.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joined some university are exempted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£100 in the beginning, though they have to pay the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end. In Lincoln's Inn, those who have passed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only in the British Dominions are exempted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payment. I am not sure whether this applies to Indian Universities.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information can be had directly by writing to the treasurers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respective Inns of which there are four, viz., Inner Temple,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Lincoln's Inn and Gray's Inn. Perhaps, from an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Lincoln's Inn is the best Inn, which boasts also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library.  Middle Temple is the most patronized by the Indians.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point of view, all the Inns are equal because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examination. Middle Temple pays the scholarships in cash, </w:t>
      </w:r>
      <w:r>
        <w:rPr>
          <w:rFonts w:ascii="Times" w:hAnsi="Times" w:eastAsia="Times"/>
          <w:b w:val="0"/>
          <w:i w:val="0"/>
          <w:color w:val="000000"/>
          <w:sz w:val="22"/>
        </w:rPr>
        <w:t>the Inner Temple makes you join chambers and pays for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to keep twelve terms before being called to the bar.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four terms every year, the 1st in January, the 2nd in April,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3rd in June and 4th in November. The shortest term lasts 20 days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longest about 31 days.</w:t>
      </w:r>
    </w:p>
    <w:p>
      <w:pPr>
        <w:autoSpaceDN w:val="0"/>
        <w:autoSpaceDE w:val="0"/>
        <w:widowControl/>
        <w:spacing w:line="264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terms means taking dinners in the respective Inns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belong; you have not necessarily to take your dinner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go to the dining-hall punctually at the appointed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there for one hour. You are said to have kept one term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attended six dinners in the term. Those who belong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have to attend only three dinners. These dinners,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>partaken of or not, have to be paid for Inner Temple charges 3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 per </w:t>
      </w:r>
      <w:r>
        <w:rPr>
          <w:rFonts w:ascii="Times" w:hAnsi="Times" w:eastAsia="Times"/>
          <w:b w:val="0"/>
          <w:i w:val="0"/>
          <w:color w:val="000000"/>
          <w:sz w:val="22"/>
        </w:rPr>
        <w:t>dinner, Middle Temple 2s. Thus you make a saving of 1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by joining the Middle Temple. And such dinners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12 times in all. Lincoln's Inn and Gray's Inn, too, charge most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2s.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pay for the dinners and if you have no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objection, why should you not take your dinner, one may pertinently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ask? The answer is you ought to dine, but, then, a further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 as to what a vegetarian should do. Well, you can have 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and vegetables and cheese, but you can have a better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specially prepared for you by applying to the chief steward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 or, if need be, the sub-treasurer of your Inn. A Parsi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turned a vegetarian and I used to get our vegetarian dinners </w:t>
      </w:r>
      <w:r>
        <w:rPr>
          <w:rFonts w:ascii="Times" w:hAnsi="Times" w:eastAsia="Times"/>
          <w:b w:val="0"/>
          <w:i w:val="0"/>
          <w:color w:val="000000"/>
          <w:sz w:val="22"/>
        </w:rPr>
        <w:t>specially prepared.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better that every Indian should insist [on this] so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future, every Inn may make it a rule to prepare vegetarian dinners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fit for being called to the Bar at the end of 12 terms,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 must be passed, one in Roman Law and the other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Laws.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can appear in the Roman Law examination after—but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before—keeping four terms. Thus, after reaching England,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has one year at least to prepare for the examination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than what is required for the purposes of passing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examination; hence, the brilliant results of the examination.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 Law, Saunder's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Justinian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text-book. Many students,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read Hunter's </w:t>
      </w:r>
      <w:r>
        <w:rPr>
          <w:rFonts w:ascii="Times" w:hAnsi="Times" w:eastAsia="Times"/>
          <w:b w:val="0"/>
          <w:i/>
          <w:color w:val="000000"/>
          <w:sz w:val="22"/>
        </w:rPr>
        <w:t>Introduction to Roman Law.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examination called the Bar Final a student can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after—but not before—keeping nine terms, i.e., at the end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after admission. This time, too, is more than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The examination takes place in the Law of Property,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Law including Criminal Law and Equity, and lasts for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It used to last only three days, but now there are two Equity </w:t>
      </w:r>
      <w:r>
        <w:rPr>
          <w:rFonts w:ascii="Times" w:hAnsi="Times" w:eastAsia="Times"/>
          <w:b w:val="0"/>
          <w:i w:val="0"/>
          <w:color w:val="000000"/>
          <w:sz w:val="22"/>
        </w:rPr>
        <w:t>papers instead of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Law of Property the prescribed books are: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William's </w:t>
      </w:r>
      <w:r>
        <w:rPr>
          <w:rFonts w:ascii="Times" w:hAnsi="Times" w:eastAsia="Times"/>
          <w:b w:val="0"/>
          <w:i/>
          <w:color w:val="000000"/>
          <w:sz w:val="22"/>
        </w:rPr>
        <w:t>Real Property</w:t>
      </w:r>
    </w:p>
    <w:p>
      <w:pPr>
        <w:autoSpaceDN w:val="0"/>
        <w:autoSpaceDE w:val="0"/>
        <w:widowControl/>
        <w:spacing w:line="294" w:lineRule="exact" w:before="6" w:after="0"/>
        <w:ind w:left="8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   </w:t>
      </w:r>
      <w:r>
        <w:rPr>
          <w:rFonts w:ascii="Times" w:hAnsi="Times" w:eastAsia="Times"/>
          <w:b w:val="0"/>
          <w:i/>
          <w:color w:val="000000"/>
          <w:sz w:val="22"/>
        </w:rPr>
        <w:t>Personal Property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Goodeve's </w:t>
      </w:r>
      <w:r>
        <w:rPr>
          <w:rFonts w:ascii="Times" w:hAnsi="Times" w:eastAsia="Times"/>
          <w:b w:val="0"/>
          <w:i/>
          <w:color w:val="000000"/>
          <w:sz w:val="22"/>
        </w:rPr>
        <w:t>Real Property</w:t>
      </w:r>
    </w:p>
    <w:p>
      <w:pPr>
        <w:autoSpaceDN w:val="0"/>
        <w:autoSpaceDE w:val="0"/>
        <w:widowControl/>
        <w:spacing w:line="294" w:lineRule="exact" w:before="6" w:after="0"/>
        <w:ind w:left="80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     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Personal Property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Edward’s </w:t>
      </w:r>
      <w:r>
        <w:rPr>
          <w:rFonts w:ascii="Times" w:hAnsi="Times" w:eastAsia="Times"/>
          <w:b w:val="0"/>
          <w:i/>
          <w:color w:val="000000"/>
          <w:sz w:val="22"/>
        </w:rPr>
        <w:t>Compendium of the Law of Property in Land.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however, generally find it sufficient to read William's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Goodeve's </w:t>
      </w:r>
      <w:r>
        <w:rPr>
          <w:rFonts w:ascii="Times" w:hAnsi="Times" w:eastAsia="Times"/>
          <w:b w:val="0"/>
          <w:i/>
          <w:color w:val="000000"/>
          <w:sz w:val="22"/>
        </w:rPr>
        <w:t>Real Property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Goodeve's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Personal Property.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read William's on personal property. They read besides,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guides to the examination. In Law the prescribed Common book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Broom's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Common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Indermauer's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Common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however,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or instead of Broom by the students. For Equity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book is Snell's </w:t>
      </w:r>
      <w:r>
        <w:rPr>
          <w:rFonts w:ascii="Times" w:hAnsi="Times" w:eastAsia="Times"/>
          <w:b w:val="0"/>
          <w:i/>
          <w:color w:val="000000"/>
          <w:sz w:val="22"/>
        </w:rPr>
        <w:t>Equity.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the examination changes almost every year.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generally a competent knowledge of the English laws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required, special subjects are prescribed every year. For instance,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Equity they  sometimes prescribe certain portions only (e.g., trusts,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mortgages, etc.) from White and Tudor's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Leading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Equity.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Those, however, who are well grounded in the general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>law do not find it difficult to pass.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prospectus </w:t>
      </w:r>
      <w:r>
        <w:rPr>
          <w:rFonts w:ascii="Times" w:hAnsi="Times" w:eastAsia="Times"/>
          <w:b w:val="0"/>
          <w:i w:val="0"/>
          <w:color w:val="000000"/>
          <w:sz w:val="22"/>
        </w:rPr>
        <w:t>appended hereto.</w:t>
      </w:r>
    </w:p>
    <w:p>
      <w:pPr>
        <w:sectPr>
          <w:type w:val="continuous"/>
          <w:pgSz w:w="9360" w:h="12960"/>
          <w:pgMar w:top="524" w:right="1404" w:bottom="356" w:left="1440" w:header="720" w:footer="720" w:gutter="0"/>
          <w:cols w:num="2" w:equalWidth="0">
            <w:col w:w="2588" w:space="0"/>
            <w:col w:w="39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Council of Legal Education is</w:t>
      </w:r>
    </w:p>
    <w:p>
      <w:pPr>
        <w:sectPr>
          <w:type w:val="nextColumn"/>
          <w:pgSz w:w="9360" w:h="12960"/>
          <w:pgMar w:top="524" w:right="1404" w:bottom="356" w:left="1440" w:header="720" w:footer="720" w:gutter="0"/>
          <w:cols w:num="2" w:equalWidth="0">
            <w:col w:w="2588" w:space="0"/>
            <w:col w:w="392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notion seems to prevail in many quarters that students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to the bar without any examinations or that the examinations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farce. Both these statements are entirely without foundation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inventions of fertile brains.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 doubt the examinations are easy or, rather,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The results are generally good. There are two or three reasons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examinations being found easy.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they take place four times every year. So,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student fails, the failure does not shock him so much as it does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 In England he can re-appear in three months.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the time at the student's disposal for preparation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ample. While both the examinations are a year's work at the rate of 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per day, to ensure success there are clear two years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student's disposal. So, then, the preparation can be made with a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without having to work hard. Whether it is good that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sufficient time should be given for preparation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altogether, but let there be only three months for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>for the examinations and we shall have cutting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results and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verdict.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there are many facilities for study in the shape of tutors,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It is only in rare cases that tutors should be resorted to.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waste of money. And a tutored student never goes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required and forgets what he has learnt soon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examination. Such is the experience of many. Nothing like self-</w:t>
      </w:r>
      <w:r>
        <w:rPr>
          <w:rFonts w:ascii="Times" w:hAnsi="Times" w:eastAsia="Times"/>
          <w:b w:val="0"/>
          <w:i w:val="0"/>
          <w:color w:val="000000"/>
          <w:sz w:val="22"/>
        </w:rPr>
        <w:t>preparation.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worthy of notice that the tendency nowadays is happily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the standard of the examinations. They have begun to prescribe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useful matter now. The latest prospectus is a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on the prospectus of two years ago. For merely a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Evidence was not [then] necessary; now, however, it 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generally study for themselves through lectures </w:t>
      </w:r>
      <w:r>
        <w:rPr>
          <w:rFonts w:ascii="Times" w:hAnsi="Times" w:eastAsia="Times"/>
          <w:b w:val="0"/>
          <w:i w:val="0"/>
          <w:color w:val="000000"/>
          <w:sz w:val="22"/>
        </w:rPr>
        <w:t>common to the four Inns. Special lectures, too, are organized by each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Inn. These lectures are generally attended by those students only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compete for scholarship examinations. But attending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lectures has now been made indirectly compulsory as the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examinations are held on the subject of lectures.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Call to the bar is a mere formal ceremony.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are called, a certificate is given to you and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apply for a special certificate if you want to practise in India or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leaving England, students, now Barristers, generally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enrolled in Her Majesty's High Court of Justice on a </w:t>
      </w:r>
      <w:r>
        <w:rPr>
          <w:rFonts w:ascii="Times" w:hAnsi="Times" w:eastAsia="Times"/>
          <w:b w:val="0"/>
          <w:i w:val="0"/>
          <w:color w:val="000000"/>
          <w:sz w:val="22"/>
        </w:rPr>
        <w:t>payment of 5 shillings.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be important here to discuss whether it is desirable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 should try for scholarship examinations. It has been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that, for the purposes of passing the examinations, the time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student's disposal is more than enough. The question, therefore,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he do with the rest of his time? It may be answered—he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it to private study. Now this is all very well to say.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do study as well for the sake of study as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But these are exceptions to prove the rule that, unless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a task imposed on him, he will not generally do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good. Private study very often gives place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pursuits, not so study for an examination. It, therefore, seems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some examination task upon oneself than to rely upon one's </w:t>
      </w:r>
      <w:r>
        <w:rPr>
          <w:rFonts w:ascii="Times" w:hAnsi="Times" w:eastAsia="Times"/>
          <w:b w:val="0"/>
          <w:i w:val="0"/>
          <w:color w:val="000000"/>
          <w:sz w:val="22"/>
        </w:rPr>
        <w:t>own will-power to take care of private study.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that case, it is difficult to say whether it is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for some scholarship or to join some University. In going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scholarships there is one drawback. The competition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unequal. There may be M.A.’s, B.A.'s and other University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mere matriculates who would stand a very poor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scholarships. For those who have graduated in India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better than trying for the scholarship examinations.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students who do both—join a University and work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scholarship. Matriculates and others, if they try for a scholarship,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they may not be successful in getting one,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knowing that they have added to the stock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done some useful work. It may, however, be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advisable for them to graduate in one of the Universities.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the question of selection of a University. There are Cambridge </w:t>
      </w:r>
      <w:r>
        <w:rPr>
          <w:rFonts w:ascii="Times" w:hAnsi="Times" w:eastAsia="Times"/>
          <w:b w:val="0"/>
          <w:i w:val="0"/>
          <w:color w:val="000000"/>
          <w:sz w:val="22"/>
        </w:rPr>
        <w:t>and Oxford Universities on one side and London University on the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So far as substantial knowledge is concerned,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is by far the best. And if a University is to be joined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 and pleasures, of course London University would lag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Oxford and Cambridge would win the palm. There is no,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called, University life in London of which there is plenty in Oxford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Cambridge. London University is an examining body merely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require candidates to have kept any terms.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of mixing with Professors in Oxford and Cambridge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not to be found in London.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education in Oxford and Cambridge is very costly.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graduate and become a Barrister would cost at least Rs. 15,000.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no personal experience of either, I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either should not cost anything more than Barrister's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except the actual expenses of fees and books. Of course,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 such economy one will have to remain a non-collegiate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student. No such charge, however, can be brought against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University. And, on that account, it would be better to graduate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London University. The great advantage of the London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it holds its examinations even in India. London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found better by vegetarians as there are more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>them in London than anywhere else.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this University is so exacting that even an M.A. or B.A.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University has to matriculate in the London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 can appear for any of its degree examinations. But,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the matriculation examination, one can appear in its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 without having to pass the B.A. examination, as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the Bombay University. The London LL.B. course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extends to three years after matriculation. So, in three years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 matriculation and the intermediate LL.B.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being called to the bar. Such a course of training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student's hands pretty full and he will find no time to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idle amusements and this would not mean an extra outlay over and </w:t>
      </w:r>
      <w:r>
        <w:rPr>
          <w:rFonts w:ascii="Times" w:hAnsi="Times" w:eastAsia="Times"/>
          <w:b w:val="0"/>
          <w:i w:val="0"/>
          <w:color w:val="000000"/>
          <w:sz w:val="22"/>
        </w:rPr>
        <w:t>above the cost of a Barrister’s education of more than £20 to 25.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cost of Barrister’s education: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be called to the bar, it is necessary to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so as to reach there in time for keeping the November term.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start in October or September, you can return in the July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third year's stay in England. By starting in any other month you </w:t>
      </w:r>
      <w:r>
        <w:rPr>
          <w:rFonts w:ascii="Times" w:hAnsi="Times" w:eastAsia="Times"/>
          <w:b w:val="0"/>
          <w:i w:val="0"/>
          <w:color w:val="000000"/>
          <w:sz w:val="22"/>
        </w:rPr>
        <w:t>can return in that month of your third year's stay in England, which is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to the month you started in for England. Except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of two months by starting in October, it has been shown in a </w:t>
      </w:r>
      <w:r>
        <w:rPr>
          <w:rFonts w:ascii="Times" w:hAnsi="Times" w:eastAsia="Times"/>
          <w:b w:val="0"/>
          <w:i w:val="0"/>
          <w:color w:val="000000"/>
          <w:sz w:val="22"/>
        </w:rPr>
        <w:t>pervious chapter that March is the best month to start in for England.</w:t>
      </w:r>
    </w:p>
    <w:p>
      <w:pPr>
        <w:autoSpaceDN w:val="0"/>
        <w:autoSpaceDE w:val="0"/>
        <w:widowControl/>
        <w:spacing w:line="26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years' stay in England we have, in the previous chapter,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the expenses of board and lodging in London,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£4 per month. So £150 may be allowed for board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 in England during the three years' stay in England. A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clothes, too has been given in previous chapter. The clothes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 the list] in that chapter would be quite sufficient at least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year, though by a judicious use no more may be required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However, a further list of clothes is appended below. These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bought as required. But more should in no case be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one's fancy changes may be made. The sum to be </w:t>
      </w:r>
      <w:r>
        <w:rPr>
          <w:rFonts w:ascii="Times" w:hAnsi="Times" w:eastAsia="Times"/>
          <w:b w:val="0"/>
          <w:i w:val="0"/>
          <w:color w:val="000000"/>
          <w:sz w:val="22"/>
        </w:rPr>
        <w:t>expended in clothing should not be exceeded.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2"/>
        </w:trPr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£   s    d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0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109</w:t>
            </w:r>
          </w:p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pairs of trousers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1  16  0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jacket suit (vest &amp; jacket)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2    0  0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white shirts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0    6  0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woollen shirts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0  16  0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woollen undervests or merino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0  11  0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cotton undervests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0    8  0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woollen drawers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0  13  0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pairs of woollen socks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0  12  0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£  7   2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pairs of merino or cotton socks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0   9  0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cotton handkerchiefs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0   2  0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felt hats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0   7  0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neckties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0   3  0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slippers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0   2  0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pairs of boots and shoes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1 12  0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pair of gloves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0   3  0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52" w:val="left"/>
                <w:tab w:pos="4980" w:val="left"/>
              </w:tabs>
              <w:autoSpaceDE w:val="0"/>
              <w:widowControl/>
              <w:spacing w:line="280" w:lineRule="exact" w:before="14" w:after="0"/>
              <w:ind w:left="2170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£  10  0  0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£    s   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brought forward                     10   0 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tooth brushes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0   1   6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umbrellas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0  11  0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razor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0    3  0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evening suit on hire for one evening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0    5  0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VOL.1: 1884 - 30 NOVEMBER, 1896</w:t>
            </w:r>
          </w:p>
        </w:tc>
        <w:tc>
          <w:tcPr>
            <w:tcW w:type="dxa" w:w="16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4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88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gown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0  10  0</w:t>
            </w:r>
          </w:p>
        </w:tc>
      </w:tr>
      <w:tr>
        <w:trPr>
          <w:trHeight w:hRule="exact" w:val="28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cotton or merino drawers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0  11  0</w:t>
            </w:r>
          </w:p>
        </w:tc>
      </w:tr>
      <w:tr>
        <w:trPr>
          <w:trHeight w:hRule="exact" w:val="28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oil stove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0    5  6</w:t>
            </w:r>
          </w:p>
        </w:tc>
      </w:tr>
      <w:tr>
        <w:trPr>
          <w:trHeight w:hRule="exact" w:val="28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enamelled pan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0    1  6</w:t>
            </w:r>
          </w:p>
        </w:tc>
      </w:tr>
      <w:tr>
        <w:trPr>
          <w:trHeight w:hRule="exact" w:val="28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spoons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0    2  0</w:t>
            </w:r>
          </w:p>
        </w:tc>
      </w:tr>
      <w:tr>
        <w:trPr>
          <w:trHeight w:hRule="exact" w:val="280"/>
        </w:trPr>
        <w:tc>
          <w:tcPr>
            <w:tcW w:type="dxa" w:w="2172"/>
            <w:vMerge/>
            <w:tcBorders/>
          </w:tcPr>
          <w:p/>
        </w:tc>
        <w:tc>
          <w:tcPr>
            <w:tcW w:type="dxa" w:w="3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plates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0    1  0</w:t>
            </w:r>
          </w:p>
        </w:tc>
      </w:tr>
      <w:tr>
        <w:trPr>
          <w:trHeight w:hRule="exact" w:val="346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£  13  11 6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understood that there is room for economy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list as well as the list given in the previous chapter, economy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as regards quantity and prices. When the lists were shown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who is rather exacting than otherwise, he pronounced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extravagant. The evening dress mentioned at the bottom in the list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the call night. It is compulsory to wear the dress on the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night, so they say. No one seems to have tried to appear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dress. The experiment is worth trying. However, if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the evening dress, he can have it on hire for one evening for 5s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shops in the Strand or Fleet Street. It may be borrowed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It may not be superfluous to mention that expenses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mending shoes or clothes at times are included in the £1 per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Shoes are the article requiring repair rather often.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mended for 1/6 per pair or less. In the list will be found mentioned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 stove and pan, etc. They are meant for cooking. They will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useful at times if not always. When travelling, cheap food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procurable, the landlady being not a good cook or from </w:t>
      </w:r>
      <w:r>
        <w:rPr>
          <w:rFonts w:ascii="Times" w:hAnsi="Times" w:eastAsia="Times"/>
          <w:b w:val="0"/>
          <w:i w:val="0"/>
          <w:color w:val="000000"/>
          <w:sz w:val="22"/>
        </w:rPr>
        <w:t>various other causes. In such cases it will be best to cook one's food.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 now to be considered the expenses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fees and dues to be given to the Inns.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as follows in the Inner Temple: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250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98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Admission form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Stamp dues and fees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Lecture fee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Commons &amp; dues &amp; dinners for 12 terms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Call certificate for the Colonies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Call fees</w:t>
            </w:r>
          </w:p>
          <w:p>
            <w:pPr>
              <w:autoSpaceDN w:val="0"/>
              <w:autoSpaceDE w:val="0"/>
              <w:widowControl/>
              <w:spacing w:line="294" w:lineRule="exact" w:before="2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Enrolment in the High Court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6" w:val="left"/>
                <w:tab w:pos="1038" w:val="left"/>
                <w:tab w:pos="1040" w:val="left"/>
                <w:tab w:pos="1044" w:val="left"/>
                <w:tab w:pos="1210" w:val="left"/>
              </w:tabs>
              <w:autoSpaceDE w:val="0"/>
              <w:widowControl/>
              <w:spacing w:line="276" w:lineRule="exact" w:before="24" w:after="0"/>
              <w:ind w:left="736" w:right="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£   s    d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1   1   0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35   6   5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5   5   0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15  13  0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0  12  0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 xml:space="preserve"> 94   10   0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£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>152   7 11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>0     5   0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£ 152 12 11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6" w:lineRule="exact" w:before="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 the fees paid by me. Now, if the Middle Temple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and if there are no fees besides those charged in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>Temple, as there are probably not, 72 times 1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s, i.e., £5-8-0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as the Middle Temple dinner costs only 2s [as compared] to the </w:t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s of the Inner Temple. I know that in no case do the fees exceed 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152-7-11. Hence £ 153 may be put down as the highest expense for </w:t>
      </w:r>
      <w:r>
        <w:rPr>
          <w:rFonts w:ascii="Times" w:hAnsi="Times" w:eastAsia="Times"/>
          <w:b w:val="0"/>
          <w:i w:val="0"/>
          <w:color w:val="000000"/>
          <w:sz w:val="22"/>
        </w:rPr>
        <w:t>fees.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come to books. Before enumerating the books,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remarked that the libraries of the several Inns are meant for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members and it will be their own fault if they do 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 use of them. Thus, all of the big works on law which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for the scholarship examination will be found in the library.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works just to be mentioned will also be found in the library.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they being books of daily reference may be bought.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law lending libraries in London which entitle their members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books to be kept for a month, three months, etc.,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subscription they pay. So then he who wants to practise further </w:t>
      </w:r>
      <w:r>
        <w:rPr>
          <w:rFonts w:ascii="Times" w:hAnsi="Times" w:eastAsia="Times"/>
          <w:b w:val="0"/>
          <w:i w:val="0"/>
          <w:color w:val="000000"/>
          <w:sz w:val="22"/>
        </w:rPr>
        <w:t>economy may make use of these libraries, too.</w:t>
      </w:r>
    </w:p>
    <w:p>
      <w:pPr>
        <w:autoSpaceDN w:val="0"/>
        <w:autoSpaceDE w:val="0"/>
        <w:widowControl/>
        <w:spacing w:line="262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passing, I may mention that such economy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very necessary. You may think of travelling and yet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spend more than a given sum which did not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expenses. In that case you must save somewhere.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will be found of a saving thus effected in Appendix A.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 shillings or pence saved now and then and collected swell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savings to a decent sum which may be spent in various other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pursuits. A mention has nowhere been made of theatres which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institution in England and, as some suppose, a seat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amusement combined. They moreover portray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habits and customs of England. No one would return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visiting the theatres. Then, where is provision for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estimates provided in this guide, it may be asked. They are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generally in the one pound a week and also in the estimates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for clothing where a margin has been left for cutting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Theatres do not cost much. Gallery seats are one shilling each and pit </w:t>
      </w:r>
      <w:r>
        <w:rPr>
          <w:rFonts w:ascii="Times" w:hAnsi="Times" w:eastAsia="Times"/>
          <w:b w:val="0"/>
          <w:i w:val="0"/>
          <w:color w:val="000000"/>
          <w:sz w:val="22"/>
        </w:rPr>
        <w:t>2 or 3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 each. The last seats are used by respectable middle-class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and frequently patronized by the Indians. Once a month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average is more than sufficient and the reader will have remarked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ample margin has been left for saving even 4 times 2s. The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 given in the guide will have to be disturbed only when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big expense has to be incurred. Thus, if a travel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and if the average limit of £4 is not to be overstepped,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may be effected, e.g., by removing to a cheaper room.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return, however, to the libraries. It has been alluded to in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that it will be convenient to pass most of your time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library of your Inn. For even a luxuriously fitted room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so comfortable and suitable as the library hall which is always well-</w:t>
      </w:r>
      <w:r>
        <w:rPr>
          <w:rFonts w:ascii="Times" w:hAnsi="Times" w:eastAsia="Times"/>
          <w:b w:val="0"/>
          <w:i w:val="0"/>
          <w:color w:val="000000"/>
          <w:sz w:val="22"/>
        </w:rPr>
        <w:t>warmed and ventilated.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to be required are as follows. All the booksellers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25 per cent discount on books of general literature and 20% on law </w:t>
      </w:r>
      <w:r>
        <w:rPr>
          <w:rFonts w:ascii="Times" w:hAnsi="Times" w:eastAsia="Times"/>
          <w:b w:val="0"/>
          <w:i w:val="0"/>
          <w:color w:val="000000"/>
          <w:sz w:val="22"/>
        </w:rPr>
        <w:t>books. The prices in the second column are prices minus discount.</w:t>
      </w:r>
    </w:p>
    <w:p>
      <w:pPr>
        <w:autoSpaceDN w:val="0"/>
        <w:autoSpaceDE w:val="0"/>
        <w:widowControl/>
        <w:spacing w:line="294" w:lineRule="exact" w:before="6" w:after="6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£    s    d         £    s    d</w:t>
      </w:r>
    </w:p>
    <w:p>
      <w:pPr>
        <w:sectPr>
          <w:pgSz w:w="9360" w:h="12960"/>
          <w:pgMar w:top="524" w:right="135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Saunders'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Justinian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Hunter's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Introduction to Roman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William's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Real Property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Goodeve’s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Real Property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Goodeve’s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Personal Property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Broom's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Common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Indermauer's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Common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Snell’s </w:t>
      </w:r>
      <w:r>
        <w:rPr>
          <w:rFonts w:ascii="Times" w:hAnsi="Times" w:eastAsia="Times"/>
          <w:b w:val="0"/>
          <w:i/>
          <w:color w:val="000000"/>
          <w:sz w:val="22"/>
        </w:rPr>
        <w:t>Equity</w:t>
      </w:r>
    </w:p>
    <w:p>
      <w:pPr>
        <w:sectPr>
          <w:type w:val="continuous"/>
          <w:pgSz w:w="9360" w:h="12960"/>
          <w:pgMar w:top="524" w:right="1350" w:bottom="356" w:left="1440" w:header="720" w:footer="720" w:gutter="0"/>
          <w:cols w:num="2" w:equalWidth="0">
            <w:col w:w="4218" w:space="0"/>
            <w:col w:w="2352" w:space="0"/>
          </w:cols>
          <w:docGrid w:linePitch="360"/>
        </w:sectPr>
      </w:pPr>
    </w:p>
    <w:p>
      <w:pPr>
        <w:autoSpaceDN w:val="0"/>
        <w:autoSpaceDE w:val="0"/>
        <w:widowControl/>
        <w:spacing w:line="300" w:lineRule="exact" w:before="0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0  18    0        0  15   0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0    7    6        0    6   0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1    1    0        0  17   0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1    1    0        0  17   0 </w:t>
      </w:r>
      <w:r>
        <w:rPr>
          <w:rFonts w:ascii="Times" w:hAnsi="Times" w:eastAsia="Times"/>
          <w:b w:val="0"/>
          <w:i w:val="0"/>
          <w:color w:val="000000"/>
          <w:sz w:val="22"/>
        </w:rPr>
        <w:t>1    1    0        0  17   0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1    5    0        1    0   0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1    0    0        0  16   0 </w:t>
      </w:r>
      <w:r>
        <w:rPr>
          <w:rFonts w:ascii="Times" w:hAnsi="Times" w:eastAsia="Times"/>
          <w:b w:val="0"/>
          <w:i w:val="0"/>
          <w:color w:val="000000"/>
          <w:sz w:val="22"/>
        </w:rPr>
        <w:t>1    0    0        1    0   0</w:t>
      </w:r>
    </w:p>
    <w:p>
      <w:pPr>
        <w:sectPr>
          <w:type w:val="nextColumn"/>
          <w:pgSz w:w="9360" w:h="12960"/>
          <w:pgMar w:top="524" w:right="1350" w:bottom="356" w:left="1440" w:header="720" w:footer="720" w:gutter="0"/>
          <w:cols w:num="2" w:equalWidth="0">
            <w:col w:w="4218" w:space="0"/>
            <w:col w:w="235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190"/>
        <w:gridCol w:w="2190"/>
        <w:gridCol w:w="2190"/>
      </w:tblGrid>
      <w:tr>
        <w:trPr>
          <w:trHeight w:hRule="exact" w:val="282"/>
        </w:trPr>
        <w:tc>
          <w:tcPr>
            <w:tcW w:type="dxa" w:w="24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Extra</w:t>
            </w:r>
          </w:p>
        </w:tc>
        <w:tc>
          <w:tcPr>
            <w:tcW w:type="dxa" w:w="24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3  12   0</w:t>
            </w:r>
          </w:p>
        </w:tc>
      </w:tr>
      <w:tr>
        <w:trPr>
          <w:trHeight w:hRule="exact" w:val="334"/>
        </w:trPr>
        <w:tc>
          <w:tcPr>
            <w:tcW w:type="dxa" w:w="24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</w:t>
            </w:r>
          </w:p>
        </w:tc>
        <w:tc>
          <w:tcPr>
            <w:tcW w:type="dxa" w:w="13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£    10   0   0</w:t>
            </w:r>
          </w:p>
        </w:tc>
      </w:tr>
    </w:tbl>
    <w:p>
      <w:pPr>
        <w:autoSpaceDN w:val="0"/>
        <w:tabs>
          <w:tab w:pos="73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NewYork" w:hAnsi="NewYork" w:eastAsia="NewYork"/>
          <w:b w:val="0"/>
          <w:i w:val="0"/>
          <w:color w:val="000000"/>
          <w:sz w:val="22"/>
        </w:rPr>
        <w:t>There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now only one item of expenditure to be considered, </w:t>
      </w:r>
      <w:r>
        <w:rPr>
          <w:rFonts w:ascii="Times" w:hAnsi="Times" w:eastAsia="Times"/>
          <w:b w:val="0"/>
          <w:i w:val="0"/>
          <w:color w:val="000000"/>
          <w:sz w:val="22"/>
        </w:rPr>
        <w:t>viz., the fare on returning, which is £35.</w:t>
      </w:r>
    </w:p>
    <w:p>
      <w:pPr>
        <w:autoSpaceDN w:val="0"/>
        <w:tabs>
          <w:tab w:pos="6118" w:val="left"/>
        </w:tabs>
        <w:autoSpaceDE w:val="0"/>
        <w:widowControl/>
        <w:spacing w:line="300" w:lineRule="exact" w:before="0" w:after="2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  the   total   expenses  of   a   Barrister’s  education  are: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£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285"/>
        <w:gridCol w:w="3285"/>
      </w:tblGrid>
      <w:tr>
        <w:trPr>
          <w:trHeight w:hRule="exact" w:val="2660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7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Dress in Bombay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Fare from Bombay to London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Dress in London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Fees, etc.</w:t>
            </w:r>
          </w:p>
          <w:p>
            <w:pPr>
              <w:autoSpaceDN w:val="0"/>
              <w:autoSpaceDE w:val="0"/>
              <w:widowControl/>
              <w:spacing w:line="300" w:lineRule="exact" w:before="0" w:after="0"/>
              <w:ind w:left="3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Board and lodging during three years in London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Books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Fare from London to Bombay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Emergencies, etc.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" w:after="0"/>
              <w:ind w:left="144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18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24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14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153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150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35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>16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£ 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>20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brings down the expenses on a Barrister's education to 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5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£420 which, as the reader must have seen is capable of being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£400 quite easily. There are three items, viz., dress in Bombay,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London and books, which evidently admit of a reduction of £4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emergency sum ought really to find no place in the estimate as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been taken into account in the £150 for board and lodging.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ought to be drawn to the first two items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estimated in rupees and then reduced to pounds sterling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rate of exchange which is nearly Rs. 16 for one pound.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rupees, as will have been noticed, it amounts to nearly Rs. 653;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represented in pounds, it would fluctuate with the exchange.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passage Rs. 370, too, is subject to variation. Already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sinking down of the rupee, the passage has been raised some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p.c. If the rate goes higher, as it is expected to, [it] is likely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fare would be brought down to its original value.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has to be discussed how many pounds you will take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Of course, Rs. 653 or thereabouts will be spent in Bombay. On </w:t>
      </w:r>
      <w:r>
        <w:rPr>
          <w:rFonts w:ascii="Times" w:hAnsi="Times" w:eastAsia="Times"/>
          <w:b w:val="0"/>
          <w:i w:val="0"/>
          <w:color w:val="000000"/>
          <w:sz w:val="22"/>
        </w:rPr>
        <w:t>reaching London you will have to pay your fees amounting to nearly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£141. Out of this £41 are taken as fee and £100 as deposit as security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further dues to your Inn. It has been said above that this deposit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excused in certain cases. If you are sure that you come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rules, you may take £100 less. But, in all other cases, take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be sure that you will get on your landing in England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175 pounds sterling. If you take money with you, of course,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take it in cash, but take a bill of exchange to some bank.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Hutchinson &amp; Co., are good bankers and cater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customers. Mr. Wm. Digby is concerned with the business.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to supply gratis the requisite information to Indians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lodging, etc. I do not suppose they would be able, however,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cheap lodgings. They have got  a list of families who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as boarders, but these families charge nearly 30s per week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and lodging. Some charge even 25s. But they may be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live cheaply and perhaps they would secure you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lodgings. On this point, however, the editor of </w:t>
      </w: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best guide. He has promised to find suitable lodging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asking for his advice. That is by the way. As bankers,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Hutchinson &amp; Co. would be quite good. Their address in London is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Messrs Thomas Cook &amp; Sons, Hornby Road, Bombay, also are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carries no address.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1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well-known bankers. Many Indians have their accounts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All these firms get their customer's letters free of charge.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however, to get your letters at your Inn or at your lodging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have fixed upon 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advisable to keep two or three pounds with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cash in order to pay for your railway-ticket on landing in London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a few shillings to the steward of your cabin or to pay for boat </w:t>
      </w:r>
      <w:r>
        <w:rPr>
          <w:rFonts w:ascii="Times" w:hAnsi="Times" w:eastAsia="Times"/>
          <w:b w:val="0"/>
          <w:i w:val="0"/>
          <w:color w:val="000000"/>
          <w:sz w:val="22"/>
        </w:rPr>
        <w:t>hires if you land at various stations touched by your boat.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estimates supplied are not the lowest possible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that no one would venture to go to England who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£420, i.e., at the present rate of exchange Rs. 6,720.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 word to say further. If you have got Rs. 10,000,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all in London, thinking that you would be able to lead a </w:t>
      </w:r>
      <w:r>
        <w:rPr>
          <w:rFonts w:ascii="Times" w:hAnsi="Times" w:eastAsia="Times"/>
          <w:b w:val="0"/>
          <w:i w:val="0"/>
          <w:color w:val="000000"/>
          <w:sz w:val="22"/>
        </w:rPr>
        <w:t>happier life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just diverge from my main subject. I am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to point out that, from every point of view, the life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lead on £420 would be happier than the life 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student in India. And mind, Rs. 10,000 would not supply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luxuries. They would simply make you pine for more to vie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luxurious brothers and thus, in fact, make you more miserable.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say one room in England would not be sufficient for you?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you, then, what have you been having here? Do you not sleep,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you may be the son of a rich man, two or three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room, a room without a carpet, without any furniture, surrounded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ditches having hardly a window or two? Have you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used the same room for kitchen, bed-room and sitting room?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I have seen very rich students spending money like water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dirty house not even swept daily. Did you say you could 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food provided in the book? Well, if so, you can only be pitied.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you are having no better food here. Do you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taste, much less eat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fruit in India? Do you not subsist on two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in India, with milk only once in the day? Did you say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cook your food? Well, if so, it is not absolutely necessary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cook in London except for your religion. But, does not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student, if not you, cook his food in India and in what?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fire-places, blowing the fire, now and then spoiling the </w:t>
      </w:r>
      <w:r>
        <w:rPr>
          <w:rFonts w:ascii="Times" w:hAnsi="Times" w:eastAsia="Times"/>
          <w:b w:val="0"/>
          <w:i w:val="0"/>
          <w:color w:val="000000"/>
          <w:sz w:val="22"/>
        </w:rPr>
        <w:t>clothes and having the eyes quite red with smoke after the dinner is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‘cut’, obviously a slip.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cooked. In the place of all this, what do you have in England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 per week? A nice comfortable room all to yourself, a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nice carpet specklessly clean, a nice bedstead with a feather bed,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pillows, looking-glass, washing-stand, chairs, etc. (see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</w:t>
      </w:r>
      <w:r>
        <w:rPr>
          <w:rFonts w:ascii="Times" w:hAnsi="Times" w:eastAsia="Times"/>
          <w:b w:val="0"/>
          <w:i/>
          <w:color w:val="000000"/>
          <w:sz w:val="22"/>
        </w:rPr>
        <w:t>ante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The maid of the house always makes the bedding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washes your basin and dances attendance on you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her and does all the household work for you.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cry out aloud for her, but just touch the bell and she knocks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and enters only when you say, yes. That surely is not a miserable </w:t>
      </w:r>
      <w:r>
        <w:rPr>
          <w:rFonts w:ascii="Times" w:hAnsi="Times" w:eastAsia="Times"/>
          <w:b w:val="0"/>
          <w:i w:val="0"/>
          <w:color w:val="000000"/>
          <w:sz w:val="22"/>
        </w:rPr>
        <w:t>life and, if it be miserable, the Rs. 10,000 would not make it less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return, then, to our subject from the digression: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10,000, keep them. Only spend out of them Rs. 6,000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of £420. And the rest you will be able to command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return to India. What a relief! Just ask a junior how he felt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he would be able to command some Rs. 2,000 to go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and you will gauge the measure of relief. But, if you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Rs. 10,000, why to find yourself without money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would cause far greater pain than the additional happiness,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may expect but are sure not to get by spending more 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£420 worth of rupees. It is absolutely necessary that you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money, [Rs.] 1,000, 2,000 or any such sum at your disposal.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would not regret having gone to England. 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build your position, but, if you have not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money, any edifice you may hope to build without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would crumble down to pieces and you would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the open air without an edifice. For there is no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you on your return. There may be empty honours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just to sting you. Even if there be work,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knowledge of practice you will not be able to accept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you would take the advice of one who has undergone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experience and would profit by it, if you have Rs. 10,000,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£420 worth and keep the rest to be spent in India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happy and contented. No one would point his finger at you;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position you would not feel unstable. And, in two years or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abilities and opportunities, you would be able to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as a respectable Barrister. Nay, more, the economical habits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in England would stand you in good stead in India.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be able to “pull on” better and not feel the want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luxurious way of living. Indeed, if you do not expect to command </w:t>
      </w:r>
      <w:r>
        <w:rPr>
          <w:rFonts w:ascii="Times" w:hAnsi="Times" w:eastAsia="Times"/>
          <w:b w:val="0"/>
          <w:i w:val="0"/>
          <w:color w:val="000000"/>
          <w:sz w:val="22"/>
        </w:rPr>
        <w:t>about Rs. 2,000 on your return, it were advisable not to go to England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for a Barrister’s education unless, of course, you expect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suitable  appointment. For, the Rs. 2,000 or some such sum are </w:t>
      </w:r>
      <w:r>
        <w:rPr>
          <w:rFonts w:ascii="Times" w:hAnsi="Times" w:eastAsia="Times"/>
          <w:b w:val="0"/>
          <w:i w:val="0"/>
          <w:color w:val="000000"/>
          <w:sz w:val="22"/>
        </w:rPr>
        <w:t>as indispensable for India as the £420 for England.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stress cannot be laid, if you want to practise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return, on the importance of studying the Indian Codes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These books will be available in your library. Whitley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Stoke's </w:t>
      </w:r>
      <w:r>
        <w:rPr>
          <w:rFonts w:ascii="Times" w:hAnsi="Times" w:eastAsia="Times"/>
          <w:b w:val="0"/>
          <w:i/>
          <w:color w:val="000000"/>
          <w:sz w:val="22"/>
        </w:rPr>
        <w:t>Anglo-Indian Codes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very popular with Indian students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books published for the information and guidance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wishing to go to England for study. They invariably give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estimates than those given here. It will occupy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to answer them here. I can only say that they may be read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side with this and compared. There is, however, 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good work for Indians that deserves notice. It is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Association. So long as it can count upon the active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good and philanthropic lady, Miss E. A. Manning, 35 Bloomfield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Road, Maiden Hill, the Association cannot fail to do good. She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be consulted by every Indian whom she is always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and give kind advice to. But the information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is, I am afraid, not trustworthy. The estimates furnished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are too extravagant. I have talked to some of those who were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care of the Association, and they told me that the estimates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were extravagant. They are as follows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Magazine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and Review,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organ of the Association: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expenses it is estimated that the amount required will be: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an ordinary school education, from £150 to 200 a year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>the age of the pupil and the standing of the school.</w:t>
      </w:r>
    </w:p>
    <w:p>
      <w:pPr>
        <w:autoSpaceDN w:val="0"/>
        <w:tabs>
          <w:tab w:pos="5710" w:val="left"/>
        </w:tabs>
        <w:autoSpaceDE w:val="0"/>
        <w:widowControl/>
        <w:spacing w:line="240" w:lineRule="exact" w:before="20" w:after="0"/>
        <w:ind w:left="11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student at the University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300 a year</w:t>
      </w:r>
    </w:p>
    <w:p>
      <w:pPr>
        <w:autoSpaceDN w:val="0"/>
        <w:tabs>
          <w:tab w:pos="5870" w:val="left"/>
        </w:tabs>
        <w:autoSpaceDE w:val="0"/>
        <w:widowControl/>
        <w:spacing w:line="240" w:lineRule="exact" w:before="20" w:after="0"/>
        <w:ind w:left="11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Indian Civil Service student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300   ” ”</w:t>
      </w:r>
    </w:p>
    <w:p>
      <w:pPr>
        <w:autoSpaceDN w:val="0"/>
        <w:tabs>
          <w:tab w:pos="5870" w:val="left"/>
        </w:tabs>
        <w:autoSpaceDE w:val="0"/>
        <w:widowControl/>
        <w:spacing w:line="240" w:lineRule="exact" w:before="20" w:after="0"/>
        <w:ind w:left="11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student of engineering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300   ” ”</w:t>
      </w:r>
    </w:p>
    <w:p>
      <w:pPr>
        <w:autoSpaceDN w:val="0"/>
        <w:tabs>
          <w:tab w:pos="5870" w:val="left"/>
        </w:tabs>
        <w:autoSpaceDE w:val="0"/>
        <w:widowControl/>
        <w:spacing w:line="240" w:lineRule="exact" w:before="20" w:after="0"/>
        <w:ind w:left="10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law student at the Inns of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250   ” ”</w:t>
      </w:r>
    </w:p>
    <w:p>
      <w:pPr>
        <w:autoSpaceDN w:val="0"/>
        <w:tabs>
          <w:tab w:pos="5870" w:val="left"/>
        </w:tabs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medical student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250   ” ”</w:t>
      </w:r>
    </w:p>
    <w:p>
      <w:pPr>
        <w:autoSpaceDN w:val="0"/>
        <w:tabs>
          <w:tab w:pos="5870" w:val="left"/>
        </w:tabs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agricultural student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250   ” ”</w:t>
      </w:r>
    </w:p>
    <w:p>
      <w:pPr>
        <w:autoSpaceDN w:val="0"/>
        <w:autoSpaceDE w:val="0"/>
        <w:widowControl/>
        <w:spacing w:line="220" w:lineRule="exact" w:before="4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sums include tuition, board and residence, dress, vacation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expenses and cost of superintendence. Fees for entrance at one of the Inns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amounting to nearly £150 are not included in the above estimate. The </w:t>
      </w:r>
      <w:r>
        <w:rPr>
          <w:rFonts w:ascii="Times" w:hAnsi="Times" w:eastAsia="Times"/>
          <w:b w:val="0"/>
          <w:i w:val="0"/>
          <w:color w:val="000000"/>
          <w:sz w:val="18"/>
        </w:rPr>
        <w:t>sum of £30 is also required to meet the expenses of outfit on arrival.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So, according to the above, the expenses amount to £250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i.e., £750 in three years. Add to that £150 for fees, not included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above, as also £30 for dress, and I suppose about £18 in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also the fares to and from London, about £60,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£1,008.  These estimates include tuition and superintendence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in the estimates given in the guide. And he must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plight, indeed, who would require tuition for passing the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examination and superintendence so that he may not go astray.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not be better to keep your boy with you if he required a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than trust him to the superintendence of a committee not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know personally? It must be by this time clear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or must know that no amount of superintendence,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of the above type, would set a student right if he is bent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going astray. He must be trusted to take care of himself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at all. Only, he must not be given a full command of the purse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may play fast and loose with it. It is the purse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 that is the most powerful instrument in spoiling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in England. Why, it would be quite safe to undertake to spoil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students on £250 a year. It is not, however, for a moment argued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single penny more than £50 a year spent would be credited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extravagance. Far from it. Even £500 a year can be spent usefully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The aim of this guide is not, however, to show how £500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spent usefully per year in England, but to show that one can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on £50 per year and do all the things generally done by </w:t>
      </w:r>
      <w:r>
        <w:rPr>
          <w:rFonts w:ascii="Times" w:hAnsi="Times" w:eastAsia="Times"/>
          <w:b w:val="0"/>
          <w:i w:val="0"/>
          <w:color w:val="000000"/>
          <w:sz w:val="22"/>
        </w:rPr>
        <w:t>Indian students in England spending much more.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Appendix A, it will be found how from £15 per month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down to £4 per month and, in so doing, how I was not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any of the comforts I used to enjoy before.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PPENDIX  A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 the 4th September 1888 that I left for England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Barrister's education per s.s. </w:t>
      </w:r>
      <w:r>
        <w:rPr>
          <w:rFonts w:ascii="Times" w:hAnsi="Times" w:eastAsia="Times"/>
          <w:b w:val="0"/>
          <w:i/>
          <w:color w:val="000000"/>
          <w:sz w:val="22"/>
        </w:rPr>
        <w:t>The Clyde.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two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with me whom I did not know before.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mere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>we were three Indians was a sufficient introduction to us.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How I managed on the steamer: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was not sure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partake of the vegetable foods provided on the steamer,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well provided with Indian sweets,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ganthias,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plenty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fruits. This was my first experience of a voyage on a steamer. I was,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very modest and shy and would not go to the table to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“London Dairy”, 12-11-1888.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An 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Pt. I, Ch. XIII.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partake even of tea.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began with the sweets. I lived upon them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about two or three days and could have done so for a long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of the Indian friends mentioned above was very fond of his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rice and dal; so he arranged with one of the native sailors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us some Indian dishes. The flour and other articles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free of charge by the steamer authorities. So we lived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Indian dishes. The sailors were very dirty and I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preferred the English loaf to the </w:t>
      </w:r>
      <w:r>
        <w:rPr>
          <w:rFonts w:ascii="Times" w:hAnsi="Times" w:eastAsia="Times"/>
          <w:b w:val="0"/>
          <w:i/>
          <w:color w:val="000000"/>
          <w:sz w:val="22"/>
        </w:rPr>
        <w:t>roti.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spite of the persuasions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passengers, I could not persuade myself to sit at the table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eat. I was so modest. During the return voyage,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managed better. I was not ashamed to sit at the same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 passengers. And it is very desirable that, if one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objections, to do so even on going to England.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vegetable food provided on the steamer. I,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the chief steward to supply some vegetable foods and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usually for breakfast oatmeal porridge, milk and stewed fruit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bread, butter and jam and marmalade and cocoa. For dinner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rice, vegetable curry, milk and jam pastry, stewed fruit,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butter. For supper bread, butter, jam, cocoa, some lettuce with pepper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salt and cheese. I had only three meals per day. Two days in the </w:t>
      </w:r>
      <w:r>
        <w:rPr>
          <w:rFonts w:ascii="Times" w:hAnsi="Times" w:eastAsia="Times"/>
          <w:b w:val="0"/>
          <w:i w:val="0"/>
          <w:color w:val="000000"/>
          <w:sz w:val="22"/>
        </w:rPr>
        <w:t>week they provide fresh fruit and nuts on the steamer.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 began on 12 pounds per month: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staying with a friend for a month who treated 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and taught me how to behave and how to use the fork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moved to a family where I had to pay 30s per week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and lodging. Thus, my board and lodging cost me only £6.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told, however, that living on £12 per month would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very economical. I therefore managed somehow or other to spend £12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per month. I did not discard tea from the very beginning.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at first in taking only three meals per day? A suggestion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out by somebody that I would be considered to be stingy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all meals every day in the family and tea very often.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this suggestion, I used to lunch outside at least once a week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tea only thrice a week. Thus, I paid for all this in the family;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about 10s in the lunching and taking tea outside.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>spend unnecessarily a great deal also in travelling. It need hardly be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Pt. I, Ch. XIV.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here that taking your meals or tea outside purposely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stingy or that you are rolling in wealth is   anything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gentlemanly  and entirely unnecessary.  Of course,  it is another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when you have to dine or take tea outside because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far for some business and it would be a waste of time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for tea. Again, while living in the family, you are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punctual. They have fixed times for all the meals and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are not expected to wait for you. So, if you are outside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 would not reach in time for your meal, that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dining outside. These occasions are rare and do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costly, though one who would live on £4 per month cannot </w:t>
      </w:r>
      <w:r>
        <w:rPr>
          <w:rFonts w:ascii="Times" w:hAnsi="Times" w:eastAsia="Times"/>
          <w:b w:val="0"/>
          <w:i w:val="0"/>
          <w:color w:val="000000"/>
          <w:sz w:val="22"/>
        </w:rPr>
        <w:t>afford to do these things. He cannot even get into a good family for</w:t>
      </w:r>
      <w:r>
        <w:rPr>
          <w:rFonts w:ascii="Times" w:hAnsi="Times" w:eastAsia="Times"/>
          <w:b w:val="0"/>
          <w:i w:val="0"/>
          <w:color w:val="000000"/>
          <w:sz w:val="22"/>
        </w:rPr>
        <w:t>£1 per week.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 they used to provide for dinner was third-rate; (no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of the family. I was the first vegetarian boarder with them)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soups and a vegetable, mostly potatoes, and some fresh fruit.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breakfast they gave me bread and butter and jam and tea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porridge occasionally. For lunch they gave me bread and butter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cheese invariably. For tea, bread and butter and tea and cake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sometimes. All  this did not cost them more than 7s per week. Thus,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seen that I paid 30s not because the cost of giving board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 was so much or even half so much, but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 of being allowed to enjoy their company.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generally thought desirable to live in families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English manners and customs. This may be good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but to pass three years in a family is not only unnecessary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tiresome. And it would be impossible to lead a regular student's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 the family. This is the experience of many Indians. If you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family, you must—it is only fair—sacrifice some time for them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was to cook the morning and the evening meals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midday meal outside. I was to spend at the most 8s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per week, 6d breakfast, supper and one shilling at the most,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dinner. I was told that there was a vegetarian restaurant in Brighton.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reaching Brighton, it was after some difficulty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good room. The landladies could not be persuaded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room would not be spoiled by my cooking in room. One of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Pages 5, 6, 7 &amp; 8 are missing.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An 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Pt. I, Ch. XIX.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08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said: “No, I cannot give the room even for 20s.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carpet would be spoiled by stain of grease and no one else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would take my room.” I however assured her that she so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her ideas were associated with mutton and that by 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cook her room would not be spoiled as I simply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porridge or boil the milk and I told her also that, if her carpet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spoiled, I would pay for the spoiling. She after some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my proposal and I took her room for 8s per week.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my luggage in the room, I went out in search of the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restaurant. I could not find it. And I thought my experiment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fail. This gloomy outlook was rendered gloomier still when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restaurant-keeper would arrange to provide me a dinner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vegetable soup, and bread and butter for one shilling.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 thought they could not undergo the bother for one man.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the task was hopeless and that I would be obliged to pay 2s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3s merely for a dinner. I was quite tired by this time and very hungry,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did not give up. I knew that I was to take rest and was not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during my stay in Brighton. So I said to myself that if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two meals, why not cook three? As soon as the idea flashed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mind, I caught hold of it, went to a grocer and bought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things and went to my place.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On reaching the house, I told the landlady that,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was to allow me to cook only two meals, I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three. She was angry and would have driven me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had I not offered to raise the rent from 8 to 10s. I then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work. The first evening I prepared porridge and stewed fruit </w:t>
      </w:r>
      <w:r>
        <w:rPr>
          <w:rFonts w:ascii="Times" w:hAnsi="Times" w:eastAsia="Times"/>
          <w:b w:val="0"/>
          <w:i w:val="0"/>
          <w:color w:val="000000"/>
          <w:sz w:val="22"/>
        </w:rPr>
        <w:t>and I liked it very much. The next morning I had the same.</w:t>
      </w:r>
    </w:p>
    <w:p>
      <w:pPr>
        <w:autoSpaceDN w:val="0"/>
        <w:autoSpaceDE w:val="0"/>
        <w:widowControl/>
        <w:spacing w:line="264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dinner I had haricot soup which proved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nourishing and nice. I thus arranged my meals for the [four] weeks.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breakfast I had bread and milk and stewed fruit and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>butter (3d), for dinner I had soup (1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strawberries (2d) and bread </w:t>
      </w:r>
      <w:r>
        <w:rPr>
          <w:rFonts w:ascii="Times" w:hAnsi="Times" w:eastAsia="Times"/>
          <w:b w:val="0"/>
          <w:i w:val="0"/>
          <w:color w:val="000000"/>
          <w:sz w:val="22"/>
        </w:rPr>
        <w:t>(1d). For supper I had porridge (1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bread and butter and fruit (2).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spent only 11d or 1 shilling per day at the most for food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Brighton. With the 10s rent, 3 shillings for washing,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for board and lodging for four weeks amounted to £3-10-0.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cost me £4-8-5 for fares to and from Brighton. Thus I was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pounds to go to live for four weeks in and return from </w:t>
      </w:r>
      <w:r>
        <w:rPr>
          <w:rFonts w:ascii="Times" w:hAnsi="Times" w:eastAsia="Times"/>
          <w:b w:val="0"/>
          <w:i w:val="0"/>
          <w:color w:val="000000"/>
          <w:sz w:val="22"/>
        </w:rPr>
        <w:t>Brighton.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found out during the last week of my stay in Brighton that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vegetarian home where I could have got board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 for 14s per week. The house is situated near the Preston Park.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weekly rent was 5s, breakfast 4d, dinner 9d, and supper 4d.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 house a little earlier, I could have lived in Brighton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cheaply and more comfortably; but I would not have learnt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cook with facility. There is also another vegetarian house in </w:t>
      </w:r>
      <w:r>
        <w:rPr>
          <w:rFonts w:ascii="Times" w:hAnsi="Times" w:eastAsia="Times"/>
          <w:b w:val="0"/>
          <w:i w:val="0"/>
          <w:color w:val="000000"/>
          <w:sz w:val="22"/>
        </w:rPr>
        <w:t>Brighton where they charge 18s per week for board and lodging.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said  that the cooking did not take much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 took only 10 minutes to be ready. For there was only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made hot. The supper took nearly 20 minutes and the dinner 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Thus encouraged by success on reaching London, the first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do was to go on in search of a suitable bed-sitting room.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a room in Tavistock Street for 8s a week. Here I cooked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 and supper and dined outside. The landlady supplied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plates, spoons and knife, etc. The breakfast almost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of porridge, stewed fruit and bread and butter (3d). I dined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6d at one of the many vegetarian restaurants and for supper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and milk and some stewed fruit or radishes or fresh fruit (3d);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then the expenses for board and lodging in England were,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9 months of my stay, only 15s and even 14s latterly when,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house, I took up a 7-s room. During this time I enjoyed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health and had to work very hard, if not the hardest, as there </w:t>
      </w:r>
      <w:r>
        <w:rPr>
          <w:rFonts w:ascii="Times" w:hAnsi="Times" w:eastAsia="Times"/>
          <w:b w:val="0"/>
          <w:i w:val="0"/>
          <w:color w:val="000000"/>
          <w:sz w:val="22"/>
        </w:rPr>
        <w:t>were only 5 months left for the final examination.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walk about 8 miles every day and in all I had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walks daily, one in the evening at 5.30 p.m. for an hour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for 30 or 45 minutes before going to bed. I never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ill health except once when I suffered from bronchitis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over-work and neglect of exercise. I got rid of it without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medicine. The good health I enjoyed is attributable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diet and exercise in the open air. Even the coldest weather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densest fog did not prevent me from having my usual walks.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 the advice of Dr. Allinson, the champion of open air,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keep my bedroom windows open about 4 inches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weathers. This is not generally done by people in winter, but it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be very desirable. At any rate it agreed with me very well.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typescript. Courtesy : Pyarelal Nayyar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0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FRAGMENT OF A PETITION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1894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member of the British House of Commons, should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here, would not be fit for becoming a voter. We thank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for receiving this deputation, and the patience and 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us, and implore you to use your Honour’s powerful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>to see full justice is done to Indians.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justice we want, and that only.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881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33. DIARY, 1894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7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 </w:t>
      </w:r>
      <w:r>
        <w:rPr>
          <w:rFonts w:ascii="Times" w:hAnsi="Times" w:eastAsia="Times"/>
          <w:b w:val="0"/>
          <w:i w:val="0"/>
          <w:color w:val="000000"/>
          <w:sz w:val="20"/>
        </w:rPr>
        <w:t>22, 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</w:p>
    <w:p>
      <w:pPr>
        <w:sectPr>
          <w:pgSz w:w="9360" w:h="12960"/>
          <w:pgMar w:top="66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Jayshanker and Brother </w:t>
      </w:r>
      <w:r>
        <w:rPr>
          <w:rFonts w:ascii="Times" w:hAnsi="Times" w:eastAsia="Times"/>
          <w:b w:val="0"/>
          <w:i w:val="0"/>
          <w:color w:val="000000"/>
          <w:sz w:val="22"/>
        </w:rPr>
        <w:t>Translated the judgment, etc.</w:t>
      </w:r>
    </w:p>
    <w:p>
      <w:pPr>
        <w:sectPr>
          <w:type w:val="continuous"/>
          <w:pgSz w:w="9360" w:h="12960"/>
          <w:pgMar w:top="666" w:right="1404" w:bottom="356" w:left="1440" w:header="720" w:footer="720" w:gutter="0"/>
          <w:cols w:num="2" w:equalWidth="0">
            <w:col w:w="3568" w:space="0"/>
            <w:col w:w="294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8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Read [</w:t>
      </w:r>
      <w:r>
        <w:rPr>
          <w:rFonts w:ascii="Times" w:hAnsi="Times" w:eastAsia="Times"/>
          <w:b w:val="0"/>
          <w:i/>
          <w:color w:val="000000"/>
          <w:sz w:val="22"/>
        </w:rPr>
        <w:t>Kavya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Dohan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type w:val="nextColumn"/>
          <w:pgSz w:w="9360" w:h="12960"/>
          <w:pgMar w:top="666" w:right="1404" w:bottom="356" w:left="1440" w:header="720" w:footer="720" w:gutter="0"/>
          <w:cols w:num="2" w:equalWidth="0">
            <w:col w:w="3568" w:space="0"/>
            <w:col w:w="29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 </w:t>
      </w:r>
      <w:r>
        <w:rPr>
          <w:rFonts w:ascii="Times" w:hAnsi="Times" w:eastAsia="Times"/>
          <w:b w:val="0"/>
          <w:i w:val="0"/>
          <w:color w:val="000000"/>
          <w:sz w:val="20"/>
        </w:rPr>
        <w:t>23, S</w:t>
      </w:r>
      <w:r>
        <w:rPr>
          <w:rFonts w:ascii="Times" w:hAnsi="Times" w:eastAsia="Times"/>
          <w:b w:val="0"/>
          <w:i w:val="0"/>
          <w:color w:val="000000"/>
          <w:sz w:val="16"/>
        </w:rPr>
        <w:t>ATURDAY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Tayob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he would leave Monday.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 </w:t>
      </w:r>
      <w:r>
        <w:rPr>
          <w:rFonts w:ascii="Times" w:hAnsi="Times" w:eastAsia="Times"/>
          <w:b w:val="0"/>
          <w:i w:val="0"/>
          <w:color w:val="000000"/>
          <w:sz w:val="20"/>
        </w:rPr>
        <w:t>24, 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out for a picnic with Abdoolla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[was]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rowdyism there. Received a long letter from Brother discussing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Paul came in the evening. Discussed the condition of the [Indians] </w:t>
      </w:r>
      <w:r>
        <w:rPr>
          <w:rFonts w:ascii="Times" w:hAnsi="Times" w:eastAsia="Times"/>
          <w:b w:val="0"/>
          <w:i w:val="0"/>
          <w:color w:val="000000"/>
          <w:sz w:val="22"/>
        </w:rPr>
        <w:t>with him. He said he would talk to Burn about partnership.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 </w:t>
      </w:r>
      <w:r>
        <w:rPr>
          <w:rFonts w:ascii="Times" w:hAnsi="Times" w:eastAsia="Times"/>
          <w:b w:val="0"/>
          <w:i w:val="0"/>
          <w:color w:val="000000"/>
          <w:sz w:val="20"/>
        </w:rPr>
        <w:t>25, M</w:t>
      </w:r>
      <w:r>
        <w:rPr>
          <w:rFonts w:ascii="Times" w:hAnsi="Times" w:eastAsia="Times"/>
          <w:b w:val="0"/>
          <w:i w:val="0"/>
          <w:color w:val="000000"/>
          <w:sz w:val="16"/>
        </w:rPr>
        <w:t>ONDAY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a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Franchise Law Amendment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1894 a Franchise Law Amendment Bill, which deprived British Indians of any </w:t>
      </w:r>
      <w:r>
        <w:rPr>
          <w:rFonts w:ascii="Times" w:hAnsi="Times" w:eastAsia="Times"/>
          <w:b w:val="0"/>
          <w:i w:val="0"/>
          <w:color w:val="000000"/>
          <w:sz w:val="18"/>
        </w:rPr>
        <w:t>voting rights, had been introduced in the Natal Assembly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I). The petition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this fragment formed part was presumably submitted in that year to someone </w:t>
      </w:r>
      <w:r>
        <w:rPr>
          <w:rFonts w:ascii="Times" w:hAnsi="Times" w:eastAsia="Times"/>
          <w:b w:val="0"/>
          <w:i w:val="0"/>
          <w:color w:val="000000"/>
          <w:sz w:val="18"/>
        </w:rPr>
        <w:t>in authority, who cannot be identified.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text, in Gandhiji’s hand, is damaged in many places. Wherever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 have been supplied in square brackets. In this diary Gandhiji has frequently used </w:t>
      </w:r>
      <w:r>
        <w:rPr>
          <w:rFonts w:ascii="Times" w:hAnsi="Times" w:eastAsia="Times"/>
          <w:b w:val="0"/>
          <w:i w:val="0"/>
          <w:color w:val="000000"/>
          <w:sz w:val="18"/>
        </w:rPr>
        <w:t>abbreviations, such as, ‘fr’ for ‘from’, ‘w’ for ‘with’, ‘wd’ for ‘would’, ‘rd’ for</w:t>
      </w:r>
      <w:r>
        <w:rPr>
          <w:rFonts w:ascii="Times" w:hAnsi="Times" w:eastAsia="Times"/>
          <w:b w:val="0"/>
          <w:i w:val="0"/>
          <w:color w:val="000000"/>
          <w:sz w:val="18"/>
        </w:rPr>
        <w:t>‘received’, and so on. These have been spelt out.</w:t>
      </w:r>
    </w:p>
    <w:p>
      <w:pPr>
        <w:autoSpaceDN w:val="0"/>
        <w:autoSpaceDE w:val="0"/>
        <w:widowControl/>
        <w:spacing w:line="240" w:lineRule="exact" w:before="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Lakshmidas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 Tayob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Abdoolla Hajee Adam, President of the Natal Indian Congress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Assembly”, 28-6-1894.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 </w:t>
      </w:r>
      <w:r>
        <w:rPr>
          <w:rFonts w:ascii="Times" w:hAnsi="Times" w:eastAsia="Times"/>
          <w:b w:val="0"/>
          <w:i w:val="0"/>
          <w:color w:val="000000"/>
          <w:sz w:val="20"/>
        </w:rPr>
        <w:t>26, T</w:t>
      </w:r>
      <w:r>
        <w:rPr>
          <w:rFonts w:ascii="Times" w:hAnsi="Times" w:eastAsia="Times"/>
          <w:b w:val="0"/>
          <w:i w:val="0"/>
          <w:color w:val="000000"/>
          <w:sz w:val="16"/>
        </w:rPr>
        <w:t>UESDAY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Tayob. Telegraphed to him “Your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. . God fully. Start today. We shall talk over matter re.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document passed between Friggens &amp; Dada. . . .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to Laughton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 </w:t>
      </w:r>
      <w:r>
        <w:rPr>
          <w:rFonts w:ascii="Times" w:hAnsi="Times" w:eastAsia="Times"/>
          <w:b w:val="0"/>
          <w:i w:val="0"/>
          <w:color w:val="000000"/>
          <w:sz w:val="20"/>
        </w:rPr>
        <w:t>27, W</w:t>
      </w:r>
      <w:r>
        <w:rPr>
          <w:rFonts w:ascii="Times" w:hAnsi="Times" w:eastAsia="Times"/>
          <w:b w:val="0"/>
          <w:i w:val="0"/>
          <w:color w:val="000000"/>
          <w:sz w:val="16"/>
        </w:rPr>
        <w:t>EDNESDAY</w:t>
      </w:r>
    </w:p>
    <w:p>
      <w:pPr>
        <w:autoSpaceDN w:val="0"/>
        <w:autoSpaceDE w:val="0"/>
        <w:widowControl/>
        <w:spacing w:line="26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to the Speaker asking whether the [petition was]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although the Bill [had] passed the committee [stage. He]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it was too late as the [Bill] was to be read at third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[Requested] the Legislative Assembly to [postpone] the third reading.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also telegrams to Escombe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Tatham &amp; Hitchins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Abdoolla’s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Sent copies [of] the petition to the editors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&amp;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Advertiser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 </w:t>
      </w:r>
      <w:r>
        <w:rPr>
          <w:rFonts w:ascii="Times" w:hAnsi="Times" w:eastAsia="Times"/>
          <w:b w:val="0"/>
          <w:i w:val="0"/>
          <w:color w:val="000000"/>
          <w:sz w:val="20"/>
        </w:rPr>
        <w:t>28, T</w:t>
      </w:r>
      <w:r>
        <w:rPr>
          <w:rFonts w:ascii="Times" w:hAnsi="Times" w:eastAsia="Times"/>
          <w:b w:val="0"/>
          <w:i w:val="0"/>
          <w:color w:val="000000"/>
          <w:sz w:val="16"/>
        </w:rPr>
        <w:t>HURSDAY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Abdoolla, Rustomji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two coolies and myself went to Maritzburg.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there Labistour who congratulated me on the petition but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 in any way although the [prayer] was very just. Saw Escombe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&amp; Hitchins who also admitted the justice but could not help.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3rd reading which was postponed. There were many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gallery. A man named Neal saw me. Saw Tatham who said he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do [anyth]ing &amp; that he was . . . Indians come voting.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 </w:t>
      </w:r>
      <w:r>
        <w:rPr>
          <w:rFonts w:ascii="Times" w:hAnsi="Times" w:eastAsia="Times"/>
          <w:b w:val="0"/>
          <w:i w:val="0"/>
          <w:color w:val="000000"/>
          <w:sz w:val="20"/>
        </w:rPr>
        <w:t>29, 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Durban. Escombe &amp; Hitchins were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[compartment.] Escombe said the debate in the second reading [was]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reason for passing the Bill. The object was to prevent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coming any more. Saw Robinson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leaving. [He admitted] </w:t>
      </w:r>
      <w:r>
        <w:rPr>
          <w:rFonts w:ascii="Times" w:hAnsi="Times" w:eastAsia="Times"/>
          <w:b w:val="0"/>
          <w:i w:val="0"/>
          <w:color w:val="000000"/>
          <w:sz w:val="22"/>
        </w:rPr>
        <w:t>the justice but said he did not make any definite promise. Saw. . . &amp;</w:t>
      </w:r>
    </w:p>
    <w:p>
      <w:pPr>
        <w:autoSpaceDN w:val="0"/>
        <w:autoSpaceDE w:val="0"/>
        <w:widowControl/>
        <w:spacing w:line="240" w:lineRule="exact" w:before="3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F. A. Laughton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Harry Escombe; Attorney-General; Premier of Natal in 1897. He had </w:t>
      </w:r>
      <w:r>
        <w:rPr>
          <w:rFonts w:ascii="Times" w:hAnsi="Times" w:eastAsia="Times"/>
          <w:b w:val="0"/>
          <w:i w:val="0"/>
          <w:color w:val="000000"/>
          <w:sz w:val="18"/>
        </w:rPr>
        <w:t>pleaded for Gandhiji’s admission to the Bar of the Natal Supreme Court.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Charles T. Hitchins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</w:p>
    <w:p>
      <w:pPr>
        <w:autoSpaceDN w:val="0"/>
        <w:autoSpaceDE w:val="0"/>
        <w:widowControl/>
        <w:spacing w:line="242" w:lineRule="exact" w:before="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Advertiser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Parsi Rustomji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rPr>
          <w:rFonts w:ascii="Times" w:hAnsi="Times" w:eastAsia="Times"/>
          <w:b w:val="0"/>
          <w:i w:val="0"/>
          <w:color w:val="000000"/>
          <w:sz w:val="18"/>
        </w:rPr>
        <w:t>Sir John Robinson, Premier and Colonial Secretary, Natal (1893-7)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Archibald. They too fully admitted the justice but could do [nothing], </w:t>
      </w:r>
      <w:r>
        <w:rPr>
          <w:rFonts w:ascii="Times" w:hAnsi="Times" w:eastAsia="Times"/>
          <w:b w:val="0"/>
          <w:i w:val="0"/>
          <w:color w:val="000000"/>
          <w:sz w:val="22"/>
        </w:rPr>
        <w:t>the measure being a Government measure.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 </w:t>
      </w:r>
      <w:r>
        <w:rPr>
          <w:rFonts w:ascii="Times" w:hAnsi="Times" w:eastAsia="Times"/>
          <w:b w:val="0"/>
          <w:i w:val="0"/>
          <w:color w:val="000000"/>
          <w:sz w:val="20"/>
        </w:rPr>
        <w:t>30, S</w:t>
      </w:r>
      <w:r>
        <w:rPr>
          <w:rFonts w:ascii="Times" w:hAnsi="Times" w:eastAsia="Times"/>
          <w:b w:val="0"/>
          <w:i w:val="0"/>
          <w:color w:val="000000"/>
          <w:sz w:val="16"/>
        </w:rPr>
        <w:t>ATURDAY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Paul came to see me being sent for. Told him to go to [England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if] possible and in the meantime to work for the Indians &amp;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[to give up the] habit of drinking. He seemed to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being printed in the papers &amp; favourably [commented]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Saw Campbell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too admitted the justice of the [prayer. Saw]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Escombe. He admitted his former promises but said he had. . 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he would do would be to see that the firms that had [property]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votes. Telegraphed to T. &amp; received a reply.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1, 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 long letter to Dr. Stroud; also to Barn De Matalha,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[Jennings] &amp; to Tayob. About 100 Indians met. Spoke to them for 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[minutes]. Exhorted them to talk less &amp; work more,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[unanimity] &amp; to subscribe. The speech seemed to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impression. Paul came and said he was going to work </w:t>
      </w:r>
      <w:r>
        <w:rPr>
          <w:rFonts w:ascii="Times" w:hAnsi="Times" w:eastAsia="Times"/>
          <w:b w:val="0"/>
          <w:i w:val="0"/>
          <w:color w:val="000000"/>
          <w:sz w:val="22"/>
        </w:rPr>
        <w:t>seriously.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2, M</w:t>
      </w:r>
      <w:r>
        <w:rPr>
          <w:rFonts w:ascii="Times" w:hAnsi="Times" w:eastAsia="Times"/>
          <w:b w:val="0"/>
          <w:i w:val="0"/>
          <w:color w:val="000000"/>
          <w:sz w:val="16"/>
        </w:rPr>
        <w:t>ONDAY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Bill was read a 3rd time. . . . Drafted . . . and sent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[Tatham that] the Indians protested against his attitude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Saw Maydon Who . . . said he was quite willing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should be moved for and that Indians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indiscriminately disqualified and also that some of his. . 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electors were six times better than his white electors.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Brother.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3, T</w:t>
      </w:r>
      <w:r>
        <w:rPr>
          <w:rFonts w:ascii="Times" w:hAnsi="Times" w:eastAsia="Times"/>
          <w:b w:val="0"/>
          <w:i w:val="0"/>
          <w:color w:val="000000"/>
          <w:sz w:val="16"/>
        </w:rPr>
        <w:t>UESDAY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a petition to the Legislative Council.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Telegraphed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[asking him to] appoint time to see. He was in Durban &amp;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received the deputation here in Town Hall.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Drafted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[to] the members of both the houses.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printed. Sent the petition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Henry Campbell, advocate and chief agent for the Transvaal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>merchants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Legislative Council”, 4-7-1894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“Deputation to Natal Governor”, 3-7-1894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Circular Letter to Legislators”, 1-7-1894. It is, however, dated July 1.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Campbell. Received a letter from Bird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Wrote to [him.]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4, W</w:t>
      </w:r>
      <w:r>
        <w:rPr>
          <w:rFonts w:ascii="Times" w:hAnsi="Times" w:eastAsia="Times"/>
          <w:b w:val="0"/>
          <w:i w:val="0"/>
          <w:color w:val="000000"/>
          <w:sz w:val="16"/>
        </w:rPr>
        <w:t>EDNESDAY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Bird also [regarding] deputation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upon Premier.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a letter from Tayob. Wrote to Bird,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[also] to Tayob. Telegraphed to Campbell who [replied that the] </w:t>
      </w:r>
      <w:r>
        <w:rPr>
          <w:rFonts w:ascii="Times" w:hAnsi="Times" w:eastAsia="Times"/>
          <w:b w:val="0"/>
          <w:i w:val="0"/>
          <w:color w:val="000000"/>
          <w:sz w:val="22"/>
        </w:rPr>
        <w:t>petition was presented [but ruled] out of order. Telegraphed again . . 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ered post all the lette[rs to the] members. Translated for Abdoolla.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5, T</w:t>
      </w:r>
      <w:r>
        <w:rPr>
          <w:rFonts w:ascii="Times" w:hAnsi="Times" w:eastAsia="Times"/>
          <w:b w:val="0"/>
          <w:i w:val="0"/>
          <w:color w:val="000000"/>
          <w:sz w:val="16"/>
        </w:rPr>
        <w:t>HURSDAY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Campbell as to how petition was ruled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order. Also a letter from Tatham. Drafted another long petition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it with a letter to Campbell. Drafted a letter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Tatham, and sent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6, 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Bird saying petition to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printed and their original signatures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the other two copies. [Wrote to Miabhai] a long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to Brother. Received a letter from Ramsay &amp; the book . . . 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7, S</w:t>
      </w:r>
      <w:r>
        <w:rPr>
          <w:rFonts w:ascii="Times" w:hAnsi="Times" w:eastAsia="Times"/>
          <w:b w:val="0"/>
          <w:i w:val="0"/>
          <w:color w:val="000000"/>
          <w:sz w:val="16"/>
        </w:rPr>
        <w:t>ATURDAY</w:t>
      </w:r>
    </w:p>
    <w:p>
      <w:pPr>
        <w:autoSpaceDN w:val="0"/>
        <w:tabs>
          <w:tab w:pos="550" w:val="left"/>
          <w:tab w:pos="970" w:val="left"/>
          <w:tab w:pos="313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The Mercury about the constitution of the Mysore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£ 10 to Dadabhai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8, 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Jayshanker and one from Ruffe.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(Indian) about. . . assembled. I spoke to them for _ hours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activity, drunkenness and self-respect. They seemed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favourably impressed.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9, M</w:t>
      </w:r>
      <w:r>
        <w:rPr>
          <w:rFonts w:ascii="Times" w:hAnsi="Times" w:eastAsia="Times"/>
          <w:b w:val="0"/>
          <w:i w:val="0"/>
          <w:color w:val="000000"/>
          <w:sz w:val="16"/>
        </w:rPr>
        <w:t>ONDAY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Began to draft the petition to the Home Government. Paul saw</w:t>
      </w:r>
    </w:p>
    <w:p>
      <w:pPr>
        <w:autoSpaceDN w:val="0"/>
        <w:autoSpaceDE w:val="0"/>
        <w:widowControl/>
        <w:spacing w:line="240" w:lineRule="exact" w:before="7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C. Bird, Principal Under-Secretary, Colonial Office, Pietermaritzburg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“Deputation to Natal Premier”, 29-6-1894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“Petition to Natal Legislative Council”, 6-7-1894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“Petition to Lord Ripon”, 14-7-1894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 Natal Mercury”, 7-7-1894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>Dadabhai Naoroji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it. Received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Vegetarian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containing Mrs. Besant’s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vegetarianism. Wrote to Tayob in reply to his. . .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speech on</w:t>
            </w:r>
          </w:p>
        </w:tc>
      </w:tr>
    </w:tbl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10, T</w:t>
      </w:r>
      <w:r>
        <w:rPr>
          <w:rFonts w:ascii="Times" w:hAnsi="Times" w:eastAsia="Times"/>
          <w:b w:val="0"/>
          <w:i w:val="0"/>
          <w:color w:val="000000"/>
          <w:sz w:val="16"/>
        </w:rPr>
        <w:t>UESDAY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and sent the petition to the Press. Sent Mrs. Besant’s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to the editor,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request to publish it.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to the Governor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requesting him not to send his dispatch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Indian petition was received.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11, W</w:t>
      </w:r>
      <w:r>
        <w:rPr>
          <w:rFonts w:ascii="Times" w:hAnsi="Times" w:eastAsia="Times"/>
          <w:b w:val="0"/>
          <w:i w:val="0"/>
          <w:color w:val="000000"/>
          <w:sz w:val="16"/>
        </w:rPr>
        <w:t>EDNESDAY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appears in today’s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12, T</w:t>
      </w:r>
      <w:r>
        <w:rPr>
          <w:rFonts w:ascii="Times" w:hAnsi="Times" w:eastAsia="Times"/>
          <w:b w:val="0"/>
          <w:i w:val="0"/>
          <w:color w:val="000000"/>
          <w:sz w:val="16"/>
        </w:rPr>
        <w:t>HURSDAY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Worked at the petition.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13, 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Dadabhai enclosing a copy of the petition to Home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14, S</w:t>
      </w:r>
      <w:r>
        <w:rPr>
          <w:rFonts w:ascii="Times" w:hAnsi="Times" w:eastAsia="Times"/>
          <w:b w:val="0"/>
          <w:i w:val="0"/>
          <w:color w:val="000000"/>
          <w:sz w:val="16"/>
        </w:rPr>
        <w:t>ATURDAY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Jayshanker. Ramsay’s son saw me on Thursday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he would send 2,000 signatures from Verulam. An article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Ramnath appeared in </w:t>
      </w:r>
      <w:r>
        <w:rPr>
          <w:rFonts w:ascii="Times" w:hAnsi="Times" w:eastAsia="Times"/>
          <w:b w:val="0"/>
          <w:i/>
          <w:color w:val="000000"/>
          <w:sz w:val="22"/>
        </w:rPr>
        <w:t>The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the Indians.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15, 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[Paul] sent about 11 Indians to make copies. He works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>and is very attached to 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16, M</w:t>
      </w:r>
      <w:r>
        <w:rPr>
          <w:rFonts w:ascii="Times" w:hAnsi="Times" w:eastAsia="Times"/>
          <w:b w:val="0"/>
          <w:i w:val="0"/>
          <w:color w:val="000000"/>
          <w:sz w:val="16"/>
        </w:rPr>
        <w:t>ONDAY</w:t>
      </w:r>
    </w:p>
    <w:p>
      <w:pPr>
        <w:autoSpaceDN w:val="0"/>
        <w:tabs>
          <w:tab w:pos="550" w:val="left"/>
          <w:tab w:pos="4030" w:val="left"/>
          <w:tab w:pos="44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[Contrary] to my expectations Joosub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brought 1,500 signatures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Verulam. Letter from Brother and Oldfield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the petition to the P.O. but [it] was not accepted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[weight]. Requested A. to let me go or give a definite reply.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he would see that all the expenses were paid and also the </w:t>
      </w:r>
      <w:r>
        <w:rPr>
          <w:rFonts w:ascii="Times" w:hAnsi="Times" w:eastAsia="Times"/>
          <w:b w:val="0"/>
          <w:i w:val="0"/>
          <w:color w:val="000000"/>
          <w:sz w:val="22"/>
        </w:rPr>
        <w:t>furniture, expenses, etc. Paul was very anxious that I should stop.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17, T</w:t>
      </w:r>
      <w:r>
        <w:rPr>
          <w:rFonts w:ascii="Times" w:hAnsi="Times" w:eastAsia="Times"/>
          <w:b w:val="0"/>
          <w:i w:val="0"/>
          <w:color w:val="000000"/>
          <w:sz w:val="16"/>
        </w:rPr>
        <w:t>UESDAY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the petition through the railway agency. Went with A. to </w:t>
      </w:r>
      <w:r>
        <w:rPr>
          <w:rFonts w:ascii="Times" w:hAnsi="Times" w:eastAsia="Times"/>
          <w:b w:val="0"/>
          <w:i w:val="0"/>
          <w:color w:val="000000"/>
          <w:sz w:val="22"/>
        </w:rPr>
        <w:t>see rooms. A spl. . . room was found for 2-15-0 and a house in Beach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Annie Besant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Governor”, 10-7-1894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Joosub Abdul Karim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Joshua Oldfield, editor of </w:t>
      </w:r>
      <w:r>
        <w:rPr>
          <w:rFonts w:ascii="Times" w:hAnsi="Times" w:eastAsia="Times"/>
          <w:b w:val="0"/>
          <w:i/>
          <w:color w:val="000000"/>
          <w:sz w:val="18"/>
        </w:rPr>
        <w:t>The Vegetarian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Grove for £ 8. A said it was decided to make me a written request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here and that he would make me a present of the furniture, fees </w:t>
      </w:r>
      <w:r>
        <w:rPr>
          <w:rFonts w:ascii="Times" w:hAnsi="Times" w:eastAsia="Times"/>
          <w:b w:val="0"/>
          <w:i w:val="0"/>
          <w:color w:val="000000"/>
          <w:sz w:val="22"/>
        </w:rPr>
        <w:t>for admission and books.</w:t>
      </w:r>
    </w:p>
    <w:p>
      <w:pPr>
        <w:autoSpaceDN w:val="0"/>
        <w:autoSpaceDE w:val="0"/>
        <w:widowControl/>
        <w:spacing w:line="266" w:lineRule="exact" w:before="68" w:after="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18, W</w:t>
      </w:r>
      <w:r>
        <w:rPr>
          <w:rFonts w:ascii="Times" w:hAnsi="Times" w:eastAsia="Times"/>
          <w:b w:val="0"/>
          <w:i w:val="0"/>
          <w:color w:val="000000"/>
          <w:sz w:val="16"/>
        </w:rPr>
        <w:t>EDNESDAY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9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days.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Have not been doing anything in particular for the past few</w:t>
            </w:r>
          </w:p>
        </w:tc>
      </w:tr>
    </w:tbl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19, T</w:t>
      </w:r>
      <w:r>
        <w:rPr>
          <w:rFonts w:ascii="Times" w:hAnsi="Times" w:eastAsia="Times"/>
          <w:b w:val="0"/>
          <w:i w:val="0"/>
          <w:color w:val="000000"/>
          <w:sz w:val="16"/>
        </w:rPr>
        <w:t>HURSDAY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for house A. says I should take his room in Grey Street </w:t>
      </w:r>
      <w:r>
        <w:rPr>
          <w:rFonts w:ascii="Times" w:hAnsi="Times" w:eastAsia="Times"/>
          <w:b w:val="0"/>
          <w:i w:val="0"/>
          <w:color w:val="000000"/>
          <w:sz w:val="22"/>
        </w:rPr>
        <w:t>for £ 4 per month.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20, 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Ramsay enclosing Mrs. Besant’s lecture and letters for </w:t>
      </w:r>
      <w:r>
        <w:rPr>
          <w:rFonts w:ascii="Times" w:hAnsi="Times" w:eastAsia="Times"/>
          <w:b w:val="0"/>
          <w:i w:val="0"/>
          <w:color w:val="000000"/>
          <w:sz w:val="22"/>
        </w:rPr>
        <w:t>Baker &amp; Dr. Stroud &amp; also to Mrs. Hutchinson.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21, S</w:t>
      </w:r>
      <w:r>
        <w:rPr>
          <w:rFonts w:ascii="Times" w:hAnsi="Times" w:eastAsia="Times"/>
          <w:b w:val="0"/>
          <w:i w:val="0"/>
          <w:color w:val="000000"/>
          <w:sz w:val="16"/>
        </w:rPr>
        <w:t>ATURDAY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B. refused to let the house in West St. Gave the account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Abdoolla yesterday. Made translation for Arthur. Went to Umgeni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A. Saw Escombe who said I should take out the licence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advocate. He said also that the Franchise petition having been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8,000 Indians would serve the purpose of the Government.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about the unfitness of Indians was all twaddle.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was that of policy. He admitted that the Bill was unjust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[far] as it did not provide for the children of those who were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[list] and also for those who had property and whose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may come hereafter.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22, 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to see Paul. Talked again about England. Advised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rid of all useless expenditure. Had been for a walk with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yesterday a letter for Mrs. Lewis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23, M</w:t>
      </w:r>
      <w:r>
        <w:rPr>
          <w:rFonts w:ascii="Times" w:hAnsi="Times" w:eastAsia="Times"/>
          <w:b w:val="0"/>
          <w:i w:val="0"/>
          <w:color w:val="000000"/>
          <w:sz w:val="16"/>
        </w:rPr>
        <w:t>ONDAY</w:t>
      </w:r>
    </w:p>
    <w:p>
      <w:pPr>
        <w:autoSpaceDN w:val="0"/>
        <w:autoSpaceDE w:val="0"/>
        <w:widowControl/>
        <w:spacing w:line="24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Abdoolla received a letter from Baker who says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5 p.c. of the purchase price instead of 2_ p.c. I drafted a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this. Read </w:t>
      </w:r>
      <w:r>
        <w:rPr>
          <w:rFonts w:ascii="Times" w:hAnsi="Times" w:eastAsia="Times"/>
          <w:b w:val="0"/>
          <w:i/>
          <w:color w:val="000000"/>
          <w:sz w:val="22"/>
        </w:rPr>
        <w:t>Nala Damayanti.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24, T</w:t>
      </w:r>
      <w:r>
        <w:rPr>
          <w:rFonts w:ascii="Times" w:hAnsi="Times" w:eastAsia="Times"/>
          <w:b w:val="0"/>
          <w:i w:val="0"/>
          <w:color w:val="000000"/>
          <w:sz w:val="16"/>
        </w:rPr>
        <w:t>UESDAY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rPr>
          <w:rFonts w:ascii="Times" w:hAnsi="Times" w:eastAsia="Times"/>
          <w:b w:val="0"/>
          <w:i/>
          <w:color w:val="000000"/>
          <w:sz w:val="22"/>
        </w:rPr>
        <w:t>Okha Haran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Had a long walk with Dada Sheth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2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Mrs. A. M. Lewis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Dada Abdulla of Dada Abdulla &amp; Co., for whose law-suit Gandhiji had initially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gone to South Africa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14" w:right="140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25, W</w:t>
      </w:r>
      <w:r>
        <w:rPr>
          <w:rFonts w:ascii="Times" w:hAnsi="Times" w:eastAsia="Times"/>
          <w:b w:val="0"/>
          <w:i w:val="0"/>
          <w:color w:val="000000"/>
          <w:sz w:val="16"/>
        </w:rPr>
        <w:t>EDNESDAY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the Franchise petitions to Council and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Wrote a letter to Baker for Abdoolla. Paul came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if  Iwould join Coakes and pay a premium. I said I would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pay a premium. I told him also that I was preparing to depart </w:t>
      </w:r>
      <w:r>
        <w:rPr>
          <w:rFonts w:ascii="Times" w:hAnsi="Times" w:eastAsia="Times"/>
          <w:b w:val="0"/>
          <w:i w:val="0"/>
          <w:color w:val="000000"/>
          <w:sz w:val="22"/>
        </w:rPr>
        <w:t>and told him that he should not show overanxiety to Coakes.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26, T</w:t>
      </w:r>
      <w:r>
        <w:rPr>
          <w:rFonts w:ascii="Times" w:hAnsi="Times" w:eastAsia="Times"/>
          <w:b w:val="0"/>
          <w:i w:val="0"/>
          <w:color w:val="000000"/>
          <w:sz w:val="16"/>
        </w:rPr>
        <w:t>HURSDAY</w:t>
      </w:r>
    </w:p>
    <w:p>
      <w:pPr>
        <w:autoSpaceDN w:val="0"/>
        <w:tabs>
          <w:tab w:pos="550" w:val="left"/>
          <w:tab w:pos="2770" w:val="left"/>
          <w:tab w:pos="3010" w:val="left"/>
          <w:tab w:pos="35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A. that unless everything was settled by next [week]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understand that I must go. Paul saw me and said Coakes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share and not require a premium. Wrote letters to Dadabhai,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 Wedderburn, Pincott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Caine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Echo</w:t>
      </w:r>
      <w:r>
        <w:rPr>
          <w:rFonts w:ascii="Times" w:hAnsi="Times" w:eastAsia="Times"/>
          <w:b w:val="0"/>
          <w:i w:val="0"/>
          <w:color w:val="000000"/>
          <w:sz w:val="22"/>
        </w:rPr>
        <w:t>, [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Star,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of India, Bombay Gazette, Amrita Bazar Patrika, Gujarati </w:t>
      </w:r>
      <w:r>
        <w:rPr>
          <w:rFonts w:ascii="Times" w:hAnsi="Times" w:eastAsia="Times"/>
          <w:b w:val="0"/>
          <w:i/>
          <w:color w:val="000000"/>
          <w:sz w:val="22"/>
        </w:rPr>
        <w:t>Kaisari Hind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Digby, Chhaganlal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 petitions.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Portuguese consul for A. Wrote two letters for Moosa Haji Adam.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said the house in Beach Grove will be let for £ 6_. Wrote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Registrar of the Supreme Court inquiring about time for licence.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27, 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Samal Bhatt’s poems. Paul came and said Coakes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10 to 1 to see me tomorrow. Paul wrote to me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asking me to translate a document. I sent him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28, S</w:t>
      </w:r>
      <w:r>
        <w:rPr>
          <w:rFonts w:ascii="Times" w:hAnsi="Times" w:eastAsia="Times"/>
          <w:b w:val="0"/>
          <w:i w:val="0"/>
          <w:color w:val="000000"/>
          <w:sz w:val="16"/>
        </w:rPr>
        <w:t>ATURDAY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Saw Coakes. He seemed to be anxious to enter into partnership.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he would give 25p. c. for the first six months and 30%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six. He seemed to be quite sincere. A postcard from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to return soon. Drafted a letter to Baker for A. and also to </w:t>
      </w:r>
      <w:r>
        <w:rPr>
          <w:rFonts w:ascii="Times" w:hAnsi="Times" w:eastAsia="Times"/>
          <w:b w:val="0"/>
          <w:i w:val="0"/>
          <w:color w:val="000000"/>
          <w:sz w:val="22"/>
        </w:rPr>
        <w:t>Sir Donald.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29, 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long walk to Umgeni. Read </w:t>
      </w:r>
      <w:r>
        <w:rPr>
          <w:rFonts w:ascii="Times" w:hAnsi="Times" w:eastAsia="Times"/>
          <w:b w:val="0"/>
          <w:i/>
          <w:color w:val="000000"/>
          <w:sz w:val="22"/>
        </w:rPr>
        <w:t>Kavya Dohan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Did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rPr>
          <w:rFonts w:ascii="Times" w:hAnsi="Times" w:eastAsia="Times"/>
          <w:b w:val="0"/>
          <w:i/>
          <w:color w:val="000000"/>
          <w:sz w:val="22"/>
        </w:rPr>
        <w:t>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connected with Krishna. Received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Registrar, Supreme Court, enclosing Supreme Court rules for </w:t>
      </w:r>
      <w:r>
        <w:rPr>
          <w:rFonts w:ascii="Times" w:hAnsi="Times" w:eastAsia="Times"/>
          <w:b w:val="0"/>
          <w:i w:val="0"/>
          <w:color w:val="000000"/>
          <w:sz w:val="22"/>
        </w:rPr>
        <w:t>admission of advocates and attorneys.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F. Pincott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William Sproston Caine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Chhaganlal Gandhi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30, M</w:t>
      </w:r>
      <w:r>
        <w:rPr>
          <w:rFonts w:ascii="Times" w:hAnsi="Times" w:eastAsia="Times"/>
          <w:b w:val="0"/>
          <w:i w:val="0"/>
          <w:color w:val="000000"/>
          <w:sz w:val="16"/>
        </w:rPr>
        <w:t>ONDAY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Saw Coakes. He was agreeable to paying a </w:t>
      </w:r>
      <w:r>
        <w:rPr>
          <w:rFonts w:ascii="Times" w:hAnsi="Times" w:eastAsia="Times"/>
          <w:b w:val="0"/>
          <w:i w:val="0"/>
          <w:color w:val="000000"/>
          <w:sz w:val="18"/>
        </w:rPr>
        <w:t>1/3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rd share.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31, T</w:t>
      </w:r>
      <w:r>
        <w:rPr>
          <w:rFonts w:ascii="Times" w:hAnsi="Times" w:eastAsia="Times"/>
          <w:b w:val="0"/>
          <w:i w:val="0"/>
          <w:color w:val="000000"/>
          <w:sz w:val="16"/>
        </w:rPr>
        <w:t>UESDAY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draft agreement from Coakes. The House in Beach </w:t>
      </w:r>
      <w:r>
        <w:rPr>
          <w:rFonts w:ascii="Times" w:hAnsi="Times" w:eastAsia="Times"/>
          <w:b w:val="0"/>
          <w:i w:val="0"/>
          <w:color w:val="000000"/>
          <w:sz w:val="22"/>
        </w:rPr>
        <w:t>Grove accepted at 6/10.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1, W</w:t>
      </w:r>
      <w:r>
        <w:rPr>
          <w:rFonts w:ascii="Times" w:hAnsi="Times" w:eastAsia="Times"/>
          <w:b w:val="0"/>
          <w:i w:val="0"/>
          <w:color w:val="000000"/>
          <w:sz w:val="16"/>
        </w:rPr>
        <w:t>EDNESDAY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Sent the draft agreement with alterations and additions.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with him the alterations. He said he was willing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credit for the cases entrusted to me but conducted by him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it was not usual to put that in a deed of partnership. Wrote to Tayob.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2, T</w:t>
      </w:r>
      <w:r>
        <w:rPr>
          <w:rFonts w:ascii="Times" w:hAnsi="Times" w:eastAsia="Times"/>
          <w:b w:val="0"/>
          <w:i w:val="0"/>
          <w:color w:val="000000"/>
          <w:sz w:val="16"/>
        </w:rPr>
        <w:t>HURSDAY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Coakes, gave him a cheque for £ 30 for fees for advocate’s </w:t>
      </w:r>
      <w:r>
        <w:rPr>
          <w:rFonts w:ascii="Times" w:hAnsi="Times" w:eastAsia="Times"/>
          <w:b w:val="0"/>
          <w:i w:val="0"/>
          <w:color w:val="000000"/>
          <w:sz w:val="22"/>
        </w:rPr>
        <w:t>licence and interpreter’s.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3, 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Oldfield, Annie Besant, President, L.V.S.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Kegan Paul, Brother, Mehta, Chhaganlal &amp; Mrs. Lewis. Drafted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Lord Reay for Abdoolla, etc., regarding petition.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4, S</w:t>
      </w:r>
      <w:r>
        <w:rPr>
          <w:rFonts w:ascii="Times" w:hAnsi="Times" w:eastAsia="Times"/>
          <w:b w:val="0"/>
          <w:i w:val="0"/>
          <w:color w:val="000000"/>
          <w:sz w:val="16"/>
        </w:rPr>
        <w:t>ATURDAY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the agreement of partnership. Signed the petition.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P. Davis saying they would charge 10-10-0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laws. Consequently sent them £ 10-10-0 cheque from A. by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 post.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5, 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Baker enclosing 5 introduction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Baker and to Purshottam Desai. Drafted for A.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Baker. Began Urdu. Finished the alphabet.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6, M</w:t>
      </w:r>
      <w:r>
        <w:rPr>
          <w:rFonts w:ascii="Times" w:hAnsi="Times" w:eastAsia="Times"/>
          <w:b w:val="0"/>
          <w:i w:val="0"/>
          <w:color w:val="000000"/>
          <w:sz w:val="16"/>
        </w:rPr>
        <w:t>ONDAY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Could not do much.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7, T</w:t>
      </w:r>
      <w:r>
        <w:rPr>
          <w:rFonts w:ascii="Times" w:hAnsi="Times" w:eastAsia="Times"/>
          <w:b w:val="0"/>
          <w:i w:val="0"/>
          <w:color w:val="000000"/>
          <w:sz w:val="16"/>
        </w:rPr>
        <w:t>UESDAY</w:t>
      </w:r>
    </w:p>
    <w:p>
      <w:pPr>
        <w:autoSpaceDN w:val="0"/>
        <w:autoSpaceDE w:val="0"/>
        <w:widowControl/>
        <w:spacing w:line="24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to the house in Beach Grove. The letter of request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this evening. Saw Laughton. Talked to him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Theosophy. He said he would give me all the help he could.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London Vegetarian Society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36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8, W</w:t>
      </w:r>
      <w:r>
        <w:rPr>
          <w:rFonts w:ascii="Times" w:hAnsi="Times" w:eastAsia="Times"/>
          <w:b w:val="0"/>
          <w:i w:val="0"/>
          <w:color w:val="000000"/>
          <w:sz w:val="16"/>
        </w:rPr>
        <w:t>EDNESDAY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came with the notice of application that Hillier sent out.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9, T</w:t>
      </w:r>
      <w:r>
        <w:rPr>
          <w:rFonts w:ascii="Times" w:hAnsi="Times" w:eastAsia="Times"/>
          <w:b w:val="0"/>
          <w:i w:val="0"/>
          <w:color w:val="000000"/>
          <w:sz w:val="16"/>
        </w:rPr>
        <w:t>HURSDAY</w:t>
      </w:r>
    </w:p>
    <w:p>
      <w:pPr>
        <w:autoSpaceDN w:val="0"/>
        <w:autoSpaceDE w:val="0"/>
        <w:widowControl/>
        <w:spacing w:line="240" w:lineRule="exact" w:before="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Dr. Shroud yesterday asking him to send the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Askew, Voysey Dalton and John Cowey. All were nice,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particularly Askew. Coakes has won the application case.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10, 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Saw Mrs. Baker in the evening. She was cold. A waiter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 not by the front door. Wrote a letter for Narayanswami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Master General. He gave 10/- today for making enquiries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a £ 5 money order. Heard yesterday from A. that Ruffe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oppose my application for interpretership in 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a letter from Rustomji to Marshall Campbell.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Vora and Juta in Capetown. Enclosed 2 £ 5 Bank of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to Vora for law books. Wrote to Livingston a note enclosing </w:t>
      </w:r>
      <w:r>
        <w:rPr>
          <w:rFonts w:ascii="Times" w:hAnsi="Times" w:eastAsia="Times"/>
          <w:b w:val="0"/>
          <w:i w:val="0"/>
          <w:color w:val="000000"/>
          <w:sz w:val="22"/>
        </w:rPr>
        <w:t>anti-vivisection pamphlet by Mehta.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11, S</w:t>
      </w:r>
      <w:r>
        <w:rPr>
          <w:rFonts w:ascii="Times" w:hAnsi="Times" w:eastAsia="Times"/>
          <w:b w:val="0"/>
          <w:i w:val="0"/>
          <w:color w:val="000000"/>
          <w:sz w:val="16"/>
        </w:rPr>
        <w:t>ATURDAY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Rustomji &amp; P. Dowjee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each £ 12. Ruffe dined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the Blue Ribbon Meeting. It was a failure.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recitations not. . . meeting where Jesus would preside. Ruffe talked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Hindustani. Wrote to Byrne and Whitaker.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12, 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long sleep. Read law. The meeting that was to be held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postponed.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13, M</w:t>
      </w:r>
      <w:r>
        <w:rPr>
          <w:rFonts w:ascii="Times" w:hAnsi="Times" w:eastAsia="Times"/>
          <w:b w:val="0"/>
          <w:i w:val="0"/>
          <w:color w:val="000000"/>
          <w:sz w:val="16"/>
        </w:rPr>
        <w:t>ONDAY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Trotter &amp; Chire regarding vegetarianism. Voysey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with a Salvation Army captain. Had a short chat with him.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him to dinner for Friday. Had tea with Askew. His wife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be well up in Christian teaching. Both were kind.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14, T</w:t>
      </w:r>
      <w:r>
        <w:rPr>
          <w:rFonts w:ascii="Times" w:hAnsi="Times" w:eastAsia="Times"/>
          <w:b w:val="0"/>
          <w:i w:val="0"/>
          <w:color w:val="000000"/>
          <w:sz w:val="16"/>
        </w:rPr>
        <w:t>UESDAY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Voysey saw me with a Salvation Army captain.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Brunton Thomas &amp; Brown about vegetarianism. Had tea with Askew.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he and his wife were very kind. Dissuaded a Bengalee man from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up another.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P. Dowjee Mahomed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15, W</w:t>
      </w:r>
      <w:r>
        <w:rPr>
          <w:rFonts w:ascii="Times" w:hAnsi="Times" w:eastAsia="Times"/>
          <w:b w:val="0"/>
          <w:i w:val="0"/>
          <w:color w:val="000000"/>
          <w:sz w:val="16"/>
        </w:rPr>
        <w:t>EDNESDAY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Met D’hotman. He said he would give all the help he could.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Ruffe came and asked for £ 5. I said that was left to Mr. Coakes &amp;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myself in a position to render any such aid. Received a reply </w:t>
      </w:r>
      <w:r>
        <w:rPr>
          <w:rFonts w:ascii="Times" w:hAnsi="Times" w:eastAsia="Times"/>
          <w:b w:val="0"/>
          <w:i w:val="0"/>
          <w:color w:val="000000"/>
          <w:sz w:val="22"/>
        </w:rPr>
        <w:t>from Trotter.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16, T</w:t>
      </w:r>
      <w:r>
        <w:rPr>
          <w:rFonts w:ascii="Times" w:hAnsi="Times" w:eastAsia="Times"/>
          <w:b w:val="0"/>
          <w:i w:val="0"/>
          <w:color w:val="000000"/>
          <w:sz w:val="16"/>
        </w:rPr>
        <w:t>HURSDAY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Jayshankar from Zanzibar and one from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Stroud. Wrote to Jayshanker. Settled with Yasinkhan. He paid 10/-.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Ibrahim paid 7/6. Several [licensed] eating-house men came.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them they will have to pay £ 50. Wrote a stiff letter to Dawd for </w:t>
      </w:r>
      <w:r>
        <w:rPr>
          <w:rFonts w:ascii="Times" w:hAnsi="Times" w:eastAsia="Times"/>
          <w:b w:val="0"/>
          <w:i w:val="0"/>
          <w:color w:val="000000"/>
          <w:sz w:val="22"/>
        </w:rPr>
        <w:t>not coming. Settled with Khajamiyan.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17, 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the deed of lease. Received a letter from Baker &amp;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Davis &amp; also from Jayshanker. Wrote to Jayshanker Pretoria,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Jayshanker Zanzibar, to Vora asking him to subscribe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Weekly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Trotter about vegetarianism, to Brother about Harakhchand.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tracts to Trotter and a copy of today’s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Dadabhai.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Army captain dined with me. He had a long chat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however could not persuade me that Christianity was the only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 lent him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New Gospel of Interpretation.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called </w:t>
      </w:r>
      <w:r>
        <w:rPr>
          <w:rFonts w:ascii="Times" w:hAnsi="Times" w:eastAsia="Times"/>
          <w:b w:val="0"/>
          <w:i/>
          <w:color w:val="000000"/>
          <w:sz w:val="22"/>
        </w:rPr>
        <w:t>All the World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18, S</w:t>
      </w:r>
      <w:r>
        <w:rPr>
          <w:rFonts w:ascii="Times" w:hAnsi="Times" w:eastAsia="Times"/>
          <w:b w:val="0"/>
          <w:i w:val="0"/>
          <w:color w:val="000000"/>
          <w:sz w:val="16"/>
        </w:rPr>
        <w:t>ATURDAY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[from] Miss Brunton regarding vegetarianism.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Mrs. Mary Alling Aber subscribing to a copy of </w:t>
      </w:r>
      <w:r>
        <w:rPr>
          <w:rFonts w:ascii="Times" w:hAnsi="Times" w:eastAsia="Times"/>
          <w:b w:val="0"/>
          <w:i/>
          <w:color w:val="000000"/>
          <w:sz w:val="22"/>
        </w:rPr>
        <w:t>Spirit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few remarks on ‘Souls’. Saw J. A. Polkinghorne.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for him to see me. He could not bear my company and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 that I was gone. The situation was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embarrassing. I could not possibly leave the moment I met him.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at Abdoolla’s that a meeting should be held on Monday and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19, 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unwell. Advised Abdoolla as to evidence in Ujamshi’s case. </w:t>
      </w:r>
      <w:r>
        <w:rPr>
          <w:rFonts w:ascii="Times" w:hAnsi="Times" w:eastAsia="Times"/>
          <w:b w:val="0"/>
          <w:i w:val="0"/>
          <w:color w:val="000000"/>
          <w:sz w:val="22"/>
        </w:rPr>
        <w:t>Translated Abdoolla’s affidavit statement and evidence.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20, M</w:t>
      </w:r>
      <w:r>
        <w:rPr>
          <w:rFonts w:ascii="Times" w:hAnsi="Times" w:eastAsia="Times"/>
          <w:b w:val="0"/>
          <w:i w:val="0"/>
          <w:color w:val="000000"/>
          <w:sz w:val="16"/>
        </w:rPr>
        <w:t>ONDAY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Jayshanker. Wrote to him and to Miss Brunton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 Mr. Spiprian. Sent a copy of </w:t>
      </w: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Miss Brunton. </w:t>
      </w:r>
      <w:r>
        <w:rPr>
          <w:rFonts w:ascii="Times" w:hAnsi="Times" w:eastAsia="Times"/>
          <w:b w:val="0"/>
          <w:i w:val="0"/>
          <w:color w:val="000000"/>
          <w:sz w:val="22"/>
        </w:rPr>
        <w:t>Labistour wanted to see me with regard to my petition. Saw him andhe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36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 should produce a certificate as to the character of my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suggested that Baker should telegraph as to my fitness.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to Baker. Got a certificate from Abdoolla, Haji Dada &amp;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Moosa Hajee Adam. Wrote to Labistour sending him certificate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it to be understood that the certificate should not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>a precedent for other similar cases.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21, T</w:t>
      </w:r>
      <w:r>
        <w:rPr>
          <w:rFonts w:ascii="Times" w:hAnsi="Times" w:eastAsia="Times"/>
          <w:b w:val="0"/>
          <w:i w:val="0"/>
          <w:color w:val="000000"/>
          <w:sz w:val="16"/>
        </w:rPr>
        <w:t>UESDAY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meeting yesterday where about 100 attended.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my proposals. Wrote to Ruffe and Baker enclosing a cutting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22, W</w:t>
      </w:r>
      <w:r>
        <w:rPr>
          <w:rFonts w:ascii="Times" w:hAnsi="Times" w:eastAsia="Times"/>
          <w:b w:val="0"/>
          <w:i w:val="0"/>
          <w:color w:val="000000"/>
          <w:sz w:val="16"/>
        </w:rPr>
        <w:t>EDNESDAY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Coakes dined with me. Talked about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sympathized but said he would have to consider whether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himself with the movement. There was a big meeting.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was well decorated. About 100 men attended. There was much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enthusiasm. The meeting was closed at 11.45 p.m.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23, T</w:t>
      </w:r>
      <w:r>
        <w:rPr>
          <w:rFonts w:ascii="Times" w:hAnsi="Times" w:eastAsia="Times"/>
          <w:b w:val="0"/>
          <w:i w:val="0"/>
          <w:color w:val="000000"/>
          <w:sz w:val="16"/>
        </w:rPr>
        <w:t>HURSDAY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came in and paid subscriptions. Askew sent me an </w:t>
      </w:r>
      <w:r>
        <w:rPr>
          <w:rFonts w:ascii="Times" w:hAnsi="Times" w:eastAsia="Times"/>
          <w:b w:val="0"/>
          <w:i w:val="0"/>
          <w:color w:val="000000"/>
          <w:sz w:val="22"/>
        </w:rPr>
        <w:t>invitation to pass Sunday with him.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24, 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some letters for Abdoolla. There was a question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 of Commons with regard to the Franchise. A letter from Ruffe.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25, S</w:t>
      </w:r>
      <w:r>
        <w:rPr>
          <w:rFonts w:ascii="Times" w:hAnsi="Times" w:eastAsia="Times"/>
          <w:b w:val="0"/>
          <w:i w:val="0"/>
          <w:color w:val="000000"/>
          <w:sz w:val="16"/>
        </w:rPr>
        <w:t>ATURDAY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Saw Askew yesterday. Paul dined with me last evening.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very seriously about life and its uses. Bought a suit at Harvey </w:t>
      </w:r>
      <w:r>
        <w:rPr>
          <w:rFonts w:ascii="Times" w:hAnsi="Times" w:eastAsia="Times"/>
          <w:b w:val="0"/>
          <w:i w:val="0"/>
          <w:color w:val="000000"/>
          <w:sz w:val="22"/>
        </w:rPr>
        <w:t>&amp; Greenacre’s. Wrote to Dr. Stroud on vegetarianism.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26, 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Dada Sheth had breakfast with me. Passed the whole 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Askew. I was introduced to his father-in-law Mr. Watson who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gentleman. Attended the Wesleyan Church with him. Mrs. Askew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extremely kind lady. Had a long chat on vegetarianism.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Askew preached in one of the Wesleyan chapels in West St.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a letter from Ramsay.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Natal Indian Congress, which was established on August 22, 1894, with </w:t>
      </w:r>
      <w:r>
        <w:rPr>
          <w:rFonts w:ascii="Times" w:hAnsi="Times" w:eastAsia="Times"/>
          <w:b w:val="0"/>
          <w:i w:val="0"/>
          <w:color w:val="000000"/>
          <w:sz w:val="18"/>
        </w:rPr>
        <w:t>Abdoolla Haji Adam as President and Gandhiji as Hon. Secretary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27, M</w:t>
      </w:r>
      <w:r>
        <w:rPr>
          <w:rFonts w:ascii="Times" w:hAnsi="Times" w:eastAsia="Times"/>
          <w:b w:val="0"/>
          <w:i w:val="0"/>
          <w:color w:val="000000"/>
          <w:sz w:val="16"/>
        </w:rPr>
        <w:t>ONDAY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Drew up a deed of partnership for Pragji Bhimbhai.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the Supreme Court. Also Dadasahib’s essays. Coakes has </w:t>
      </w:r>
      <w:r>
        <w:rPr>
          <w:rFonts w:ascii="Times" w:hAnsi="Times" w:eastAsia="Times"/>
          <w:b w:val="0"/>
          <w:i w:val="0"/>
          <w:color w:val="000000"/>
          <w:sz w:val="22"/>
        </w:rPr>
        <w:t>invited me to dine with him tomorrow.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28, T</w:t>
      </w:r>
      <w:r>
        <w:rPr>
          <w:rFonts w:ascii="Times" w:hAnsi="Times" w:eastAsia="Times"/>
          <w:b w:val="0"/>
          <w:i w:val="0"/>
          <w:color w:val="000000"/>
          <w:sz w:val="16"/>
        </w:rPr>
        <w:t>UESDAY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Askew saw me. Had invited him to dine with me on Thursday.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Escombe asking him what day would suit him for taking up </w:t>
      </w:r>
      <w:r>
        <w:rPr>
          <w:rFonts w:ascii="Times" w:hAnsi="Times" w:eastAsia="Times"/>
          <w:b w:val="0"/>
          <w:i w:val="0"/>
          <w:color w:val="000000"/>
          <w:sz w:val="22"/>
        </w:rPr>
        <w:t>my application. Wrote to Hoosen Ibrahim.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29, W</w:t>
      </w:r>
      <w:r>
        <w:rPr>
          <w:rFonts w:ascii="Times" w:hAnsi="Times" w:eastAsia="Times"/>
          <w:b w:val="0"/>
          <w:i w:val="0"/>
          <w:color w:val="000000"/>
          <w:sz w:val="16"/>
        </w:rPr>
        <w:t>EDNESDAY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deed of partnership for K. S. Pillay. Finished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of the last meeting. Dined last evening with Coakes. Was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introduced to some of his friends.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30, T</w:t>
      </w:r>
      <w:r>
        <w:rPr>
          <w:rFonts w:ascii="Times" w:hAnsi="Times" w:eastAsia="Times"/>
          <w:b w:val="0"/>
          <w:i w:val="0"/>
          <w:color w:val="000000"/>
          <w:sz w:val="16"/>
        </w:rPr>
        <w:t>HURSDAY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Received a letter from Hoosen Ibrahim enclosing a cheque for 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for Dada Abdoolla &amp; Co. A letter to Coakes from Pitcher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see Escombe and that the Natal Law Society was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object. Wrote to Hoosen Ibrahim asking him to send £10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fees. Wrote to Ruffe. D’hotman saw me. There was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 Askew dined with me.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</w:t>
      </w:r>
      <w:r>
        <w:rPr>
          <w:rFonts w:ascii="Times" w:hAnsi="Times" w:eastAsia="Times"/>
          <w:b w:val="0"/>
          <w:i w:val="0"/>
          <w:color w:val="000000"/>
          <w:sz w:val="20"/>
        </w:rPr>
        <w:t>31, 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</w:p>
    <w:p>
      <w:pPr>
        <w:autoSpaceDN w:val="0"/>
        <w:autoSpaceDE w:val="0"/>
        <w:widowControl/>
        <w:spacing w:line="260" w:lineRule="exact" w:before="6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Escombe saying my application he will move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 Telegraphed to manager Imperial Hotel to keep one room </w:t>
      </w:r>
      <w:r>
        <w:rPr>
          <w:rFonts w:ascii="Times" w:hAnsi="Times" w:eastAsia="Times"/>
          <w:b w:val="0"/>
          <w:i w:val="0"/>
          <w:color w:val="000000"/>
          <w:sz w:val="22"/>
        </w:rPr>
        <w:t>for me.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1, S</w:t>
      </w:r>
      <w:r>
        <w:rPr>
          <w:rFonts w:ascii="Times" w:hAnsi="Times" w:eastAsia="Times"/>
          <w:b w:val="0"/>
          <w:i w:val="0"/>
          <w:color w:val="000000"/>
          <w:sz w:val="16"/>
        </w:rPr>
        <w:t>ATURDAY</w:t>
      </w:r>
    </w:p>
    <w:p>
      <w:pPr>
        <w:autoSpaceDN w:val="0"/>
        <w:autoSpaceDE w:val="0"/>
        <w:widowControl/>
        <w:spacing w:line="26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and reached Maritzburg. M. H. Adam came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 came Peeran &amp; Doroosamy and in the evening came </w:t>
      </w:r>
      <w:r>
        <w:rPr>
          <w:rFonts w:ascii="Times" w:hAnsi="Times" w:eastAsia="Times"/>
          <w:b w:val="0"/>
          <w:i w:val="0"/>
          <w:color w:val="000000"/>
          <w:sz w:val="22"/>
        </w:rPr>
        <w:t>Rustomjee &amp; Dowd. Telegram from Dada &amp; Coakes in reply to mine.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2, 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was a large meeting. About 41 signed.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3, M</w:t>
      </w:r>
      <w:r>
        <w:rPr>
          <w:rFonts w:ascii="Times" w:hAnsi="Times" w:eastAsia="Times"/>
          <w:b w:val="0"/>
          <w:i w:val="0"/>
          <w:color w:val="000000"/>
          <w:sz w:val="16"/>
        </w:rPr>
        <w:t>ONDAY</w:t>
      </w:r>
    </w:p>
    <w:p>
      <w:pPr>
        <w:autoSpaceDN w:val="0"/>
        <w:autoSpaceDE w:val="0"/>
        <w:widowControl/>
        <w:spacing w:line="26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admitted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Had to put off the hat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application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as translator withdrawn. Received about 7 telegrams of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congratulation.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As advocate to practice in Natal courts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To conform to the Court practice;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I”Chronology”, 1894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36" w:right="140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4, T</w:t>
      </w:r>
      <w:r>
        <w:rPr>
          <w:rFonts w:ascii="Times" w:hAnsi="Times" w:eastAsia="Times"/>
          <w:b w:val="0"/>
          <w:i w:val="0"/>
          <w:color w:val="000000"/>
          <w:sz w:val="16"/>
        </w:rPr>
        <w:t>UESDAY</w:t>
      </w:r>
    </w:p>
    <w:p>
      <w:pPr>
        <w:autoSpaceDN w:val="0"/>
        <w:autoSpaceDE w:val="0"/>
        <w:widowControl/>
        <w:spacing w:line="240" w:lineRule="exact" w:before="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Dadabhai returning £ 10, Tayob, Jayshanker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Whitaker, a vegetarian. Wrote to Whitaker sending foods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. A telegram from Baker.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5, W</w:t>
      </w:r>
      <w:r>
        <w:rPr>
          <w:rFonts w:ascii="Times" w:hAnsi="Times" w:eastAsia="Times"/>
          <w:b w:val="0"/>
          <w:i w:val="0"/>
          <w:color w:val="000000"/>
          <w:sz w:val="16"/>
        </w:rPr>
        <w:t>EDNESDAY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Telegraphed to Baker.</w:t>
      </w:r>
    </w:p>
    <w:p>
      <w:pPr>
        <w:autoSpaceDN w:val="0"/>
        <w:autoSpaceDE w:val="0"/>
        <w:widowControl/>
        <w:spacing w:line="266" w:lineRule="exact" w:before="4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6, T</w:t>
      </w:r>
      <w:r>
        <w:rPr>
          <w:rFonts w:ascii="Times" w:hAnsi="Times" w:eastAsia="Times"/>
          <w:b w:val="0"/>
          <w:i w:val="0"/>
          <w:color w:val="000000"/>
          <w:sz w:val="16"/>
        </w:rPr>
        <w:t>HURSDAY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Abdoolla came. A sympathetic notice of my admission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The 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7, 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meeting yesterday. A European attended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There was some opposition to Paul being elected as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Steven. It was afterwards withdrawn. Gopee Maharaj’s case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today. Coakes had charge of it. A letter of congratulation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Steven.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8, S</w:t>
      </w:r>
      <w:r>
        <w:rPr>
          <w:rFonts w:ascii="Times" w:hAnsi="Times" w:eastAsia="Times"/>
          <w:b w:val="0"/>
          <w:i w:val="0"/>
          <w:color w:val="000000"/>
          <w:sz w:val="16"/>
        </w:rPr>
        <w:t>ATURDAY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on Benningfield. He was not in the office. It 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heavily. It was settled that A. should telegraph from P. if I was </w:t>
      </w:r>
      <w:r>
        <w:rPr>
          <w:rFonts w:ascii="Times" w:hAnsi="Times" w:eastAsia="Times"/>
          <w:b w:val="0"/>
          <w:i w:val="0"/>
          <w:color w:val="000000"/>
          <w:sz w:val="22"/>
        </w:rPr>
        <w:t>required.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9, 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meeting of the Congress was held. Dr. Prince </w:t>
      </w:r>
      <w:r>
        <w:rPr>
          <w:rFonts w:ascii="Times" w:hAnsi="Times" w:eastAsia="Times"/>
          <w:b w:val="0"/>
          <w:i w:val="0"/>
          <w:color w:val="000000"/>
          <w:sz w:val="22"/>
        </w:rPr>
        <w:t>came. Letter from Jayshanker.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10, M</w:t>
      </w:r>
      <w:r>
        <w:rPr>
          <w:rFonts w:ascii="Times" w:hAnsi="Times" w:eastAsia="Times"/>
          <w:b w:val="0"/>
          <w:i w:val="0"/>
          <w:color w:val="000000"/>
          <w:sz w:val="16"/>
        </w:rPr>
        <w:t>ONDAY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Mehta. Accepted Deloosea’s case For £ 8-5-0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her that she would lose whether she had an attorney or not. </w:t>
      </w:r>
      <w:r>
        <w:rPr>
          <w:rFonts w:ascii="Times" w:hAnsi="Times" w:eastAsia="Times"/>
          <w:b w:val="0"/>
          <w:i w:val="0"/>
          <w:color w:val="000000"/>
          <w:sz w:val="22"/>
        </w:rPr>
        <w:t>Colondo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Veloo Pillay paid £ 12.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11, T</w:t>
      </w:r>
      <w:r>
        <w:rPr>
          <w:rFonts w:ascii="Times" w:hAnsi="Times" w:eastAsia="Times"/>
          <w:b w:val="0"/>
          <w:i w:val="0"/>
          <w:color w:val="000000"/>
          <w:sz w:val="16"/>
        </w:rPr>
        <w:t>UESDAY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Coakes took Deloosea’s case and won. She paid £ 2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Gopee Maharaj case was adjourned to Friday. Received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Edward Baxter of Maritzburg asking if I would employ him as clerk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£ 200. Wrote declining the offer. Ward wrote for a loan of £ 2. </w:t>
      </w:r>
      <w:r>
        <w:rPr>
          <w:rFonts w:ascii="Times" w:hAnsi="Times" w:eastAsia="Times"/>
          <w:b w:val="0"/>
          <w:i w:val="0"/>
          <w:color w:val="000000"/>
          <w:sz w:val="22"/>
        </w:rPr>
        <w:t>Declined.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12, W</w:t>
      </w:r>
      <w:r>
        <w:rPr>
          <w:rFonts w:ascii="Times" w:hAnsi="Times" w:eastAsia="Times"/>
          <w:b w:val="0"/>
          <w:i w:val="0"/>
          <w:color w:val="000000"/>
          <w:sz w:val="16"/>
        </w:rPr>
        <w:t>EDNESDAY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Saw Benningfield. Offered £ 11 for the law books. Received 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Desai inviting me. Wrote declining. Letters from Amod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Bhayat, Suleiman &amp; Dawd Mahomed. Wrote to them acknowledging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sent. Drew up a deed. Received a note from Arthur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for money. Gabriel came to ask for money too.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Digby’s </w:t>
      </w:r>
      <w:r>
        <w:rPr>
          <w:rFonts w:ascii="Times" w:hAnsi="Times" w:eastAsia="Times"/>
          <w:b w:val="0"/>
          <w:i/>
          <w:color w:val="000000"/>
          <w:sz w:val="22"/>
        </w:rPr>
        <w:t>India for the Indians and for England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13, T</w:t>
      </w:r>
      <w:r>
        <w:rPr>
          <w:rFonts w:ascii="Times" w:hAnsi="Times" w:eastAsia="Times"/>
          <w:b w:val="0"/>
          <w:i w:val="0"/>
          <w:color w:val="000000"/>
          <w:sz w:val="16"/>
        </w:rPr>
        <w:t>HURSDAY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Drew out a power of attorney for Moosaji Amod.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14, 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Dada Abdoolla’s case. Had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educational association. Gave an address on plain living.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15, S</w:t>
      </w:r>
      <w:r>
        <w:rPr>
          <w:rFonts w:ascii="Times" w:hAnsi="Times" w:eastAsia="Times"/>
          <w:b w:val="0"/>
          <w:i w:val="0"/>
          <w:color w:val="000000"/>
          <w:sz w:val="16"/>
        </w:rPr>
        <w:t>ATURDAY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Coakes said the Manager of the A. B. Corporation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1_ p.c. on a fixed deposit for [a] year at least. That he would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ledger fees and would make no charge for opening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Mahomed Essackji with a book for translation.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[him] saying he should send £ 1-1-0 for charges. Naran’s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have been retained by me. Jeeva at £ 3 per month.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16, 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Saw Askews at their house. Mrs. A did not like me to chat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vegetarianism or Buddhism [for] fear that her children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contaminated. She questioned my sincerity. said I should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house if I was insincere and not seeking the truth. I said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within my power to make her believe that I was sincere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[no] wish to trust myself on her as a companion. I told her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go to [her] place as a spy to convert her children. Dined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Rustomji in the evening. Mehta [told] the whole story of his </w:t>
      </w:r>
      <w:r>
        <w:rPr>
          <w:rFonts w:ascii="Times" w:hAnsi="Times" w:eastAsia="Times"/>
          <w:b w:val="0"/>
          <w:i w:val="0"/>
          <w:color w:val="000000"/>
          <w:sz w:val="22"/>
        </w:rPr>
        <w:t>wonderful vision. Wrote to Abdulla.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17, M</w:t>
      </w:r>
      <w:r>
        <w:rPr>
          <w:rFonts w:ascii="Times" w:hAnsi="Times" w:eastAsia="Times"/>
          <w:b w:val="0"/>
          <w:i w:val="0"/>
          <w:color w:val="000000"/>
          <w:sz w:val="16"/>
        </w:rPr>
        <w:t>ONDAY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Brother, one from Mehta, one from </w:t>
      </w:r>
      <w:r>
        <w:rPr>
          <w:rFonts w:ascii="Times" w:hAnsi="Times" w:eastAsia="Times"/>
          <w:b w:val="0"/>
          <w:i w:val="0"/>
          <w:color w:val="000000"/>
          <w:sz w:val="22"/>
        </w:rPr>
        <w:t>Dadabhai and one from Chhaganlal.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Wrote to Brother and Mehta. Wrote to Abdulla.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18, T</w:t>
      </w:r>
      <w:r>
        <w:rPr>
          <w:rFonts w:ascii="Times" w:hAnsi="Times" w:eastAsia="Times"/>
          <w:b w:val="0"/>
          <w:i w:val="0"/>
          <w:color w:val="000000"/>
          <w:sz w:val="16"/>
        </w:rPr>
        <w:t>UESDAY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very boisterous meeting of the Congress Committee, 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in. . . . to speak, was not allowed and so went away threatening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in the papers.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19, W</w:t>
      </w:r>
      <w:r>
        <w:rPr>
          <w:rFonts w:ascii="Times" w:hAnsi="Times" w:eastAsia="Times"/>
          <w:b w:val="0"/>
          <w:i w:val="0"/>
          <w:color w:val="000000"/>
          <w:sz w:val="16"/>
        </w:rPr>
        <w:t>EDNESDAY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Gopee Maharaj case came up today. Got judgment with costs.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Baker a clip[ping] from </w:t>
      </w:r>
      <w:r>
        <w:rPr>
          <w:rFonts w:ascii="Times" w:hAnsi="Times" w:eastAsia="Times"/>
          <w:b w:val="0"/>
          <w:i/>
          <w:color w:val="000000"/>
          <w:sz w:val="22"/>
        </w:rPr>
        <w:t>The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an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McNeill’s services. Wrote to Abdul Rahman at . . . .</w:t>
      </w:r>
    </w:p>
    <w:p>
      <w:pPr>
        <w:autoSpaceDN w:val="0"/>
        <w:autoSpaceDE w:val="0"/>
        <w:widowControl/>
        <w:spacing w:line="240" w:lineRule="exact" w:before="2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S.N. 32320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 AN EXPERIMENT IN VITAL FOOD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describing the experiment, if it may be called one,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mention that I gave the vital food a trial in Bombay for a week;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left it off only because at the time I had to entertain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and because there were some other social considerations;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vital food agreed with me very well than; and that, had I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>to continue it, very likely it would have suited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the notes as I took them while I was conducting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August 22nd, 1893.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Began the vital food experiment.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having a cold for the last two days, with a slight cold in the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Had two tablespoonfuls of wheat, one of peas, one of rice, two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sultanas, about twenty small nuts, two oranges, and a cup of cocoa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breakfast. The pulses and cereals were soaked overnight. I finished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in 45 minutes. Was very bright in the morning, depression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the evening, with a slight headache. For dinner had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>things —bread, vegetables, etc.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60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August 23rd.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Feeling hungry, had some peas last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that I did not sleep well, and woke up with a bad taste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in the morning. Had the same breakfast and dinner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Though the day was very dull and it rained a little,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headache or cold. Had tea with Baker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did not agree at all. Felt </w:t>
      </w:r>
      <w:r>
        <w:rPr>
          <w:rFonts w:ascii="Times" w:hAnsi="Times" w:eastAsia="Times"/>
          <w:b w:val="0"/>
          <w:i w:val="0"/>
          <w:color w:val="000000"/>
          <w:sz w:val="22"/>
        </w:rPr>
        <w:t>pains in the stomach.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24th.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 woke up uneasy, with a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stomach. Had the same breakfast, except that the one spoonful of peas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reduced to half. The usual dinner. Did not feel well. Had feeling </w:t>
      </w:r>
      <w:r>
        <w:rPr>
          <w:rFonts w:ascii="Times" w:hAnsi="Times" w:eastAsia="Times"/>
          <w:b w:val="0"/>
          <w:i w:val="0"/>
          <w:color w:val="000000"/>
          <w:sz w:val="22"/>
        </w:rPr>
        <w:t>of indigestion the whole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25th. </w:t>
      </w:r>
      <w:r>
        <w:rPr>
          <w:rFonts w:ascii="Times" w:hAnsi="Times" w:eastAsia="Times"/>
          <w:b w:val="0"/>
          <w:i w:val="0"/>
          <w:color w:val="000000"/>
          <w:sz w:val="22"/>
        </w:rPr>
        <w:t>Felt a heaviness in the stomach when I got up.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W. Baker, attorney and preacher, who discussed Christianity with Gan-</w:t>
      </w:r>
      <w:r>
        <w:rPr>
          <w:rFonts w:ascii="Times" w:hAnsi="Times" w:eastAsia="Times"/>
          <w:b w:val="0"/>
          <w:i w:val="0"/>
          <w:color w:val="000000"/>
          <w:sz w:val="18"/>
        </w:rPr>
        <w:t>dhiji and introduced him to Christian friends in Pretoria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day, too, did not feel well. Had no appetite for dinner.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it. There were undercooked peas for dinner yesterday.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with the heaviness. Got headache in the latter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Took some quinine after dinner. The same breakfast as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26th.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 up with a heavy stomach. For breakfast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 tablespoonful of peas, half of rice, half of wheat, two and a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sultanas, ten walnuts, and one orange. The mouth did not taste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day. Did not feel well either. Had the usual dinner.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 p.m. had an orange and a cup of cocoa. I feel hungry (8 p.m.), and </w:t>
      </w:r>
      <w:r>
        <w:rPr>
          <w:rFonts w:ascii="Times" w:hAnsi="Times" w:eastAsia="Times"/>
          <w:b w:val="0"/>
          <w:i w:val="0"/>
          <w:color w:val="000000"/>
          <w:sz w:val="22"/>
        </w:rPr>
        <w:t>yet no desire to eat. The vital food does not seem to agree well.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August 27th.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morning got up very hungry, but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well. For breakfast had one-and-a-half tablespoonfuls of wheat,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raisins, ten walnuts and an orange (mark, no peas and rice).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latter part of the day felt better. The cause of yesterday's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heaviness was perhaps peas and rice. At 1 p.m. had one teaspoonful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unsoaked wheat, one tablespoonful of raisins, and fourteen nuts (thus,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usual dinner was replaced by vital food). At Miss Harris's had tea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(bread, butter, jam and cocoa). I enjoyed the tea very much and felt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was having bread and butter after a long fast. After tea felt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 and weak. Had, therefore, a cup of cocoa and an orange on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home.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August 28th.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morning the mouth did not taste well.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a half tablespoonfuls of wheat, two of raisins, twenty nuts,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and a cup of cocoa; except that I felt weak and hungry I felt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right. The mouth, too, was all right.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29th.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Woke up well in the morning. For breakfast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one-and-half tablespoonfuls of wheat, two of sultanas, one orange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nuts. For dinner had three tablespoonfuls of wheat, two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currants and twenty nuts and two oranges. In the evening had rice, </w:t>
      </w:r>
      <w:r>
        <w:rPr>
          <w:rFonts w:ascii="Times" w:hAnsi="Times" w:eastAsia="Times"/>
          <w:b w:val="0"/>
          <w:i w:val="0"/>
          <w:color w:val="000000"/>
          <w:sz w:val="22"/>
        </w:rPr>
        <w:t>vermicelli and potatoes at Tyab's. Felt weak towards evening.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30th.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breakfast had two tablespoonfuls of wheat,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raisins, twenty walnuts, and one orange. For dinner had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with an addition of one more orange. Felt very weak.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usual walks without fatigue.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August 31st.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got up in the morning the mouth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sweet. Felt very weak. Had the same quantity of food both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 and dinner. Had a cup of cocoa and an orange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evening. Felt extremely weak throughout the day. I can take the walks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06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much difficulty. The teeth, too, are getting weaker, the mouth too </w:t>
      </w:r>
      <w:r>
        <w:rPr>
          <w:rFonts w:ascii="Times" w:hAnsi="Times" w:eastAsia="Times"/>
          <w:b w:val="0"/>
          <w:i w:val="0"/>
          <w:color w:val="000000"/>
          <w:sz w:val="22"/>
        </w:rPr>
        <w:t>sweet.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1st.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up in the morning quite tired. Had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 as yesterday, the same dinner. Feel very weak; teeth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aching. The experiment must be left off. Had tea with Baker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>his birthday. Felt better after the tea.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Woke up fresh in the morning (the effect of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evening's tea). Had the old food (porridge, bread, butter, jam and </w:t>
      </w:r>
      <w:r>
        <w:rPr>
          <w:rFonts w:ascii="Times" w:hAnsi="Times" w:eastAsia="Times"/>
          <w:b w:val="0"/>
          <w:i w:val="0"/>
          <w:color w:val="000000"/>
          <w:sz w:val="22"/>
        </w:rPr>
        <w:t>cocoa). Felt ever so much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ended the vital food experiment.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more favourable circumstances it might not have failed.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boarding-house, where one cannot control everything, where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make frequent changes in the diet, is hardly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food experiments can be conducted successfully. Again,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noticed that the only fresh fruit that I could get was </w:t>
      </w:r>
      <w:r>
        <w:rPr>
          <w:rFonts w:ascii="Times" w:hAnsi="Times" w:eastAsia="Times"/>
          <w:b w:val="0"/>
          <w:i w:val="0"/>
          <w:color w:val="000000"/>
          <w:sz w:val="22"/>
        </w:rPr>
        <w:t>oranges. No other fruits were to be had in the Transvaal then.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regret that, although the Transvaal soil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fruitful, the fruit cultivation is very much neglected. Again,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get any milk, which is a very dear commodity here.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use condensed milk in South Africa. It must,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the experiment is entirely useless to prove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food. It were sheer audacity to venture any opinion on the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after an eleven days' trial under adverse circumstances.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stomach, used for twenty years and upwards to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to assimilate, at a stroke, uncooked food, is too much, and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experiment has its value. It should serve as a guide to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embark upon such experiments, attracted to them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charms, but have not the ability, or the means,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or the patience, or the knowledge to carry them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issue. I confess I had none of the above qualifications.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no patience to watch the results slowly, I violently changed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diet. From the very start, the breakfast consisted of the vital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four or five days had hardly passed when the dinner,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of vital food. My acquaintance with the vital food theory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superficial indeed. A little pamphlet by Mr. Hills, and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articles that recently appeared from his pen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I knew about it. Anyone, therefore, not possessing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qualifications, is, I believe, doomed to failure, and will hurt </w:t>
      </w:r>
      <w:r>
        <w:rPr>
          <w:rFonts w:ascii="Times" w:hAnsi="Times" w:eastAsia="Times"/>
          <w:b w:val="0"/>
          <w:i w:val="0"/>
          <w:color w:val="000000"/>
          <w:sz w:val="22"/>
        </w:rPr>
        <w:t>both himself and the cause he is trying to investigate into and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advance.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all, is it worth while for an ordinary vegetarian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his attention to such pursuits—a vegetarian who enjoys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is satisfied with his diet? Would it not be better to leave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adepts who devote their lives to such researches? These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especially to those vegetarians who base their creed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 basis of humanitarianism—who are vegetarians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wrong, nay, even sinful, to kill animals for their food.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vegetarianism is possible, is conducive to health,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runs may see. What more, then, do we want? Vital food may have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 possibilities in store; but it will surely not make our perishable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immortal. That any considerable majority of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ever do away with cooking does not seem feasible. The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will not, cannot, as such, minister to the wants of the soul.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aim, indeed, the only aim of this life, be to know the soul,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it is humbly submitted, anything that takes away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of knowing the soul, and therefore, also playing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food and other such experiments, is playing away, to that extent,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desirable aim in life.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eat that we may live to the glory of Him,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are, then, is it not sufficient that we eat nothing that, to Nature,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repulsive, that requires the unnecessary spilling of blood? No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of this while I am yet on the threshold of my studies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I simply throw out these thoughts, which were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mind while I was conducting the experiment, so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brother or sister may find, perchance, an echo of their own in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which led me to try the vital food were its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simplicity. That I could dispense with cooking, that I could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own food wherever I went, that I should not have to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uncleanness of the landlady or those who supplied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that, in travelling in such countries as South Africa, the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would be an ideal food, were charms too irresistible for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sacrifice of time and trouble to achieve what is after all a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which falls short of the highest! Life seems too short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, 24-3-1894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8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398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 LETTER TO “THE VEGETARIAN”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 vegetarian, I think it is your duty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Vegetarian Society, and to subscribe to </w:t>
      </w: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done so already.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your duty because —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You will thereby encourage and aid the creed you profess.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That will be an expression of the bond of sympathy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exist between a vegetarian and a vegetarian in a land where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so few of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(3) The vegetarian movement will indirectly aid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 also, inasmuch as the English vegetarians will more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the Indian aspirations (that is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experience).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Looking at the question even from a purely selfish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you will thereby be able to have a large circle of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>friends who ought to be more acceptable than 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Your knowledge of the vegetarian literature will enable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firm in your principles in a land where you are exposed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temptations, which have in very many cases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irresistible, and you will, in case of illness, be able to get the 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doctors and drugs, whom and which you will know very </w:t>
      </w:r>
      <w:r>
        <w:rPr>
          <w:rFonts w:ascii="Times" w:hAnsi="Times" w:eastAsia="Times"/>
          <w:b w:val="0"/>
          <w:i w:val="0"/>
          <w:color w:val="000000"/>
          <w:sz w:val="22"/>
        </w:rPr>
        <w:t>easily, having joined the Society and subscribed to its paper.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That will help your fellow-brothers in India a great deal,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also a means of dispelling the doubt that still lingers in the minds </w:t>
      </w:r>
      <w:r>
        <w:rPr>
          <w:rFonts w:ascii="Times" w:hAnsi="Times" w:eastAsia="Times"/>
          <w:b w:val="0"/>
          <w:i w:val="0"/>
          <w:color w:val="000000"/>
          <w:sz w:val="22"/>
        </w:rPr>
        <w:t>of our parents as to the possibility of existence under a vegetarian diet,</w:t>
      </w:r>
    </w:p>
    <w:p>
      <w:pPr>
        <w:autoSpaceDN w:val="0"/>
        <w:autoSpaceDE w:val="0"/>
        <w:widowControl/>
        <w:spacing w:line="220" w:lineRule="exact" w:before="4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along with the note reading: “Mr. M. K. Gandhi has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the following letter to the Indians in England and we reproduce it here to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active work is still being done in our midst by Mr. Gandhi, in spite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distance which separates him from us. And yet our opponents say that vegetarian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have no persistence of purpose like the sons of “Honest John Bull"! Ed., </w:t>
      </w:r>
      <w:r>
        <w:rPr>
          <w:rFonts w:ascii="Times" w:hAnsi="Times" w:eastAsia="Times"/>
          <w:b w:val="0"/>
          <w:i w:val="0"/>
          <w:color w:val="000000"/>
          <w:sz w:val="18"/>
        </w:rPr>
        <w:t>Veg.”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thus facilitate  the  way  of  other  Indians  to visit England a great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If there were a sufficient number of Indian subscribers,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induced to devote a page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 to India, which, you will admit, cannot but result in benefit to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more reasons can be given to show why you should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 and subscribe to </w:t>
      </w: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hope these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to induce you to view my proposal with favour.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are not a vegetarian, you will find that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reasons will apply to you also, and you can subscribe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Vegetarian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who knows but you may, in the end, consider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to join the rank of those who never depend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 on the blood of their fellow-creatures.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there is also the Manchester Vegetarian Society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organ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Vegetarian Messenger.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pleaded for the L.V.S.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organ simply because it is so very handy, being in London, </w:t>
      </w:r>
      <w:r>
        <w:rPr>
          <w:rFonts w:ascii="Times" w:hAnsi="Times" w:eastAsia="Times"/>
          <w:b w:val="0"/>
          <w:i w:val="0"/>
          <w:color w:val="000000"/>
          <w:sz w:val="22"/>
        </w:rPr>
        <w:t>and because its organ is weekly.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trust that you will not excuse yourself from joining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subscribing on the score of economy, for the subscription is so small, </w:t>
      </w:r>
      <w:r>
        <w:rPr>
          <w:rFonts w:ascii="Times" w:hAnsi="Times" w:eastAsia="Times"/>
          <w:b w:val="0"/>
          <w:i w:val="0"/>
          <w:color w:val="000000"/>
          <w:sz w:val="22"/>
        </w:rPr>
        <w:t>and it is sure to more than repay your money.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Hoping you will not consider this an impertinence on my part.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in brotherly love,</w:t>
      </w:r>
    </w:p>
    <w:p>
      <w:pPr>
        <w:autoSpaceDN w:val="0"/>
        <w:autoSpaceDE w:val="0"/>
        <w:widowControl/>
        <w:spacing w:line="266" w:lineRule="exact" w:before="42" w:after="0"/>
        <w:ind w:left="0" w:right="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7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Vegetarian, 28-4-1894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 VEGETARIANISM AND CHILDREN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M. K. Gandhi, in a private letter, writes: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a grand convention of Keswick Christians was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Wellington, under the presidency of Rev. Andrew Murray. I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the company of some dear Christians; they have a boy six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years old. He came out with me for a walk one day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was simply talking to him about kindness to animals.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 we discussed vegetarianism. Ever since that time, I am told,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has not taken meat. He did watch me, before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conversation, taking only vegetables at the dinner table, and </w:t>
      </w:r>
      <w:r>
        <w:rPr>
          <w:rFonts w:ascii="Times" w:hAnsi="Times" w:eastAsia="Times"/>
          <w:b w:val="0"/>
          <w:i w:val="0"/>
          <w:color w:val="000000"/>
          <w:sz w:val="22"/>
        </w:rPr>
        <w:t>questioned me why I would not take meat. His parents, though not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vegetarians, are believers in the virtue of vegetarianism, and </w:t>
      </w:r>
      <w:r>
        <w:rPr>
          <w:rFonts w:ascii="Times" w:hAnsi="Times" w:eastAsia="Times"/>
          <w:b w:val="0"/>
          <w:i w:val="0"/>
          <w:color w:val="000000"/>
          <w:sz w:val="22"/>
        </w:rPr>
        <w:t>did not mind my talking to their boy about it.</w:t>
      </w:r>
    </w:p>
    <w:p>
      <w:pPr>
        <w:autoSpaceDN w:val="0"/>
        <w:autoSpaceDE w:val="0"/>
        <w:widowControl/>
        <w:spacing w:line="260" w:lineRule="exact" w:before="40" w:after="0"/>
        <w:ind w:left="10" w:right="3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to show how easily you can convince children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 truth, and induce them to avoid meat if their parents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change. The boy and I are thick friends now.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like me very much.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boy, about 15, I was talking to, said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himself kill or see a fowl killed, but did not object to eating it.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Vegetarian, 5-5-1894</w:t>
      </w:r>
    </w:p>
    <w:p>
      <w:pPr>
        <w:autoSpaceDN w:val="0"/>
        <w:autoSpaceDE w:val="0"/>
        <w:widowControl/>
        <w:spacing w:line="292" w:lineRule="exact" w:before="37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37.  QUESTION ON RELIGION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Before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June, 1894]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Soul? Does it perform actions? Do past actions </w:t>
      </w:r>
      <w:r>
        <w:rPr>
          <w:rFonts w:ascii="Times" w:hAnsi="Times" w:eastAsia="Times"/>
          <w:b w:val="0"/>
          <w:i w:val="0"/>
          <w:color w:val="000000"/>
          <w:sz w:val="22"/>
        </w:rPr>
        <w:t>impede its progress or not?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God? Is He the Creator of the universe?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possible for a person to know for certain, while he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living, whether or not he will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after his death, a man may,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>actions, be reborn as an animal, a tree, or even a stone. Is that so?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Arya 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Do all Indian religions originate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Vedas?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13"/>
        <w:gridCol w:w="3413"/>
      </w:tblGrid>
      <w:tr>
        <w:trPr>
          <w:trHeight w:hRule="exact" w:val="560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Who composed the Vedas? Are they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anadi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anadi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mean?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 If so, what does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the author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Is God its author?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that He is?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any merit accrue from the sacrifice of animals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things?</w:t>
      </w:r>
    </w:p>
    <w:p>
      <w:pPr>
        <w:autoSpaceDN w:val="0"/>
        <w:autoSpaceDE w:val="0"/>
        <w:widowControl/>
        <w:spacing w:line="220" w:lineRule="exact" w:before="568" w:after="0"/>
        <w:ind w:left="10" w:right="3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put Raychandbhai some questions in a letter written sometime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June 1894. The original being untraceable the questions have been extracted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Raychandbhai's reply. The source indicates that a few more questions asked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omitted and hence their text is not available. For Raychandbhai's answers,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XXXII, Appendix I;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Pt. II, Ch. 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supreme goal of spiritual life, liberation from phenomenal existence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Without origin or beginning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0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claim is put forward that a particular religion is the best, </w:t>
      </w:r>
      <w:r>
        <w:rPr>
          <w:rFonts w:ascii="Times" w:hAnsi="Times" w:eastAsia="Times"/>
          <w:b w:val="0"/>
          <w:i w:val="0"/>
          <w:color w:val="000000"/>
          <w:sz w:val="22"/>
        </w:rPr>
        <w:t>may we not ask the claimant for proof?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anything about Christianity? If so, what do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Christians hold that the Bible is divinely inspired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Christ was an incarnation of God, being His son. Was He?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the Old Testament prophecies fulfilled in Christ?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remember his past lives or have an idea of his future lives?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yes, who can?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the names of some who have attained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authority for this statement?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makes you say that even Buddha did not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will finally happen to this world?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the world be morally better off in the future?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there anything like total destruction of the world?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 illiterate person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and Krishna are described as incarnations of God.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that mean? Were they God Himself or only a part of Him? Can </w:t>
      </w:r>
      <w:r>
        <w:rPr>
          <w:rFonts w:ascii="Times" w:hAnsi="Times" w:eastAsia="Times"/>
          <w:b w:val="0"/>
          <w:i w:val="0"/>
          <w:color w:val="000000"/>
          <w:sz w:val="22"/>
        </w:rPr>
        <w:t>we attain salvation through faith in them?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were Brahma, Vishnu and Siva?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snake is about to bite me, should I allow myself to be bitten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should I kill it, supposing that that is the only way in which I can </w:t>
      </w:r>
      <w:r>
        <w:rPr>
          <w:rFonts w:ascii="Times" w:hAnsi="Times" w:eastAsia="Times"/>
          <w:b w:val="0"/>
          <w:i w:val="0"/>
          <w:color w:val="000000"/>
          <w:sz w:val="22"/>
        </w:rPr>
        <w:t>save myself?</w:t>
      </w:r>
    </w:p>
    <w:p>
      <w:pPr>
        <w:autoSpaceDN w:val="0"/>
        <w:autoSpaceDE w:val="0"/>
        <w:widowControl/>
        <w:spacing w:line="248" w:lineRule="exact" w:before="5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Shrimad Rajachandra, pp. 292 et seq.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5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1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38.  PETITION TO NATAL LEGISLATIVE ASSEMBLY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26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1894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4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  <w:tab w:pos="1202" w:val="left"/>
                <w:tab w:pos="1950" w:val="left"/>
              </w:tabs>
              <w:autoSpaceDE w:val="0"/>
              <w:widowControl/>
              <w:spacing w:line="240" w:lineRule="exact" w:before="2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ONOURABLE    THE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PEAKER    AND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EMBERS    OF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EGISLATIVE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SSEMBLY    OF    THE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OLONY   OF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ATAL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ETITION   OF   THE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NDIANS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ESIDENT IN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OLONY  OF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ATAL</w:t>
            </w:r>
          </w:p>
        </w:tc>
      </w:tr>
    </w:tbl>
    <w:p>
      <w:pPr>
        <w:autoSpaceDN w:val="0"/>
        <w:autoSpaceDE w:val="0"/>
        <w:widowControl/>
        <w:spacing w:line="212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 :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Your Petitioners  are  British  subjects,  who  have  come from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and settled in the Colony.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Your Petitioners are  many of them registered as electors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to vote at the election of members to your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>Council and Assembly.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Your Petitioners have read with feelings of unfeigned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alarm the debate as reported in the newspapers on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reading of the Franchise Law Amendment Bill.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Your Petitioners, with the greatest deference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House, beg to dissent entirely from the views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speakers, and feel constrained to say that the real facts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reasons adduced in justification of the passing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 measure.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reasons, as reported in the newspapers, brought forward </w:t>
      </w:r>
      <w:r>
        <w:rPr>
          <w:rFonts w:ascii="Times" w:hAnsi="Times" w:eastAsia="Times"/>
          <w:b w:val="0"/>
          <w:i w:val="0"/>
          <w:color w:val="000000"/>
          <w:sz w:val="22"/>
        </w:rPr>
        <w:t>in support of the measure, your Petitioners understand, are: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that the Indians have never exercised the franchise in the </w:t>
      </w:r>
      <w:r>
        <w:rPr>
          <w:rFonts w:ascii="Times" w:hAnsi="Times" w:eastAsia="Times"/>
          <w:b w:val="0"/>
          <w:i w:val="0"/>
          <w:color w:val="000000"/>
          <w:sz w:val="22"/>
        </w:rPr>
        <w:t>land they come from;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that they are not fit for the exercise of the franchise.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Your Petitioners respectfully beg to press on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Members that all the facts and history point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Indian nation has known, and has exercised,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from times far prior to the time when the Anglo-Saxon races </w:t>
      </w:r>
      <w:r>
        <w:rPr>
          <w:rFonts w:ascii="Times" w:hAnsi="Times" w:eastAsia="Times"/>
          <w:b w:val="0"/>
          <w:i w:val="0"/>
          <w:color w:val="000000"/>
          <w:sz w:val="22"/>
        </w:rPr>
        <w:t>first became acquainted with the principles of representation.</w:t>
      </w:r>
    </w:p>
    <w:p>
      <w:pPr>
        <w:autoSpaceDN w:val="0"/>
        <w:autoSpaceDE w:val="0"/>
        <w:widowControl/>
        <w:spacing w:line="220" w:lineRule="exact" w:before="5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First it was addressed to both the Council and the Assembly, Then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amended and addressed only to the Assembly, and a separate petition was addressed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Council;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Legislative Council”, 4-7-1894.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In support of the above, your Petitioners beg to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your Honourable Assembly to Sir Henry Sumner Maine's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Village Communities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where he has most clearly pointed out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races have been familiar with representative institutions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immemorial. That eminent lawyer and writer has shown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Teutonic Mark was hardly so well organized or so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essentially </w:t>
      </w:r>
      <w:r>
        <w:rPr>
          <w:rFonts w:ascii="Times" w:hAnsi="Times" w:eastAsia="Times"/>
          <w:b w:val="0"/>
          <w:i/>
          <w:color w:val="000000"/>
          <w:sz w:val="22"/>
        </w:rPr>
        <w:t>representative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an Indian village community until the precise </w:t>
      </w:r>
      <w:r>
        <w:rPr>
          <w:rFonts w:ascii="Times" w:hAnsi="Times" w:eastAsia="Times"/>
          <w:b w:val="0"/>
          <w:i w:val="0"/>
          <w:color w:val="000000"/>
          <w:sz w:val="22"/>
        </w:rPr>
        <w:t>technical Roman form was engrafted upon it.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Mr. Chisolm Anstey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a speech delivered before the East </w:t>
      </w:r>
      <w:r>
        <w:rPr>
          <w:rFonts w:ascii="Times" w:hAnsi="Times" w:eastAsia="Times"/>
          <w:b w:val="0"/>
          <w:i w:val="0"/>
          <w:color w:val="000000"/>
          <w:sz w:val="22"/>
        </w:rPr>
        <w:t>India Association in London, said: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apt to forget in this country, when we talk of preparing people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East by education and all that sort of thing for Municipal Government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Parliamentary Government, that the East is the parent of Municipalities.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Local Self-government, in the widest acceptation of the term, is as old as 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East itself. No matter what may be the religion of the people who inhabit what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call the East, there is not a portion of the country from East to West, from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North to South, which is not swarming with municipalities; and not only so,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but, like to our municipalities of old, they are all bound together as in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species of network, so that you have, ready-made to your hand, the framework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great system of representation.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caste in every village or town has its own rules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regulations, and </w:t>
      </w:r>
      <w:r>
        <w:rPr>
          <w:rFonts w:ascii="Times" w:hAnsi="Times" w:eastAsia="Times"/>
          <w:b w:val="0"/>
          <w:i/>
          <w:color w:val="000000"/>
          <w:sz w:val="22"/>
        </w:rPr>
        <w:t>elects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representatives, and furnishes an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prototype of the Saxon Witans, from which have sprung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Parliamentary institutions.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Panchayat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household word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breadth of India, and it means, as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may be well aware, a Council of Five elected by the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to whom the five belong, for the purpose of managing and </w:t>
      </w:r>
      <w:r>
        <w:rPr>
          <w:rFonts w:ascii="Times" w:hAnsi="Times" w:eastAsia="Times"/>
          <w:b w:val="0"/>
          <w:i w:val="0"/>
          <w:color w:val="000000"/>
          <w:sz w:val="22"/>
        </w:rPr>
        <w:t>controlling the social affairs of the particular caste.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State of Mysore has at the present moment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parliament, called the Mysore Assembly, on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>model of the British Parliament.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trading Indian community now residing in Durban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22"/>
        </w:rPr>
        <w:t>Panchayat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Council of Five, and in case of matters of 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their deliberations are controlled by the community at </w:t>
      </w:r>
      <w:r>
        <w:rPr>
          <w:rFonts w:ascii="Times" w:hAnsi="Times" w:eastAsia="Times"/>
          <w:b w:val="0"/>
          <w:i w:val="0"/>
          <w:color w:val="000000"/>
          <w:sz w:val="22"/>
        </w:rPr>
        <w:t>large, who can, according to the constitution of the body, overrule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1822-88; eminent jurist whose works include </w:t>
      </w:r>
      <w:r>
        <w:rPr>
          <w:rFonts w:ascii="Times" w:hAnsi="Times" w:eastAsia="Times"/>
          <w:b w:val="0"/>
          <w:i/>
          <w:color w:val="000000"/>
          <w:sz w:val="18"/>
        </w:rPr>
        <w:t>Ancient Law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Early History </w:t>
      </w:r>
      <w:r>
        <w:rPr>
          <w:rFonts w:ascii="Times" w:hAnsi="Times" w:eastAsia="Times"/>
          <w:b w:val="0"/>
          <w:i/>
          <w:color w:val="000000"/>
          <w:sz w:val="18"/>
        </w:rPr>
        <w:t>of Institutions.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a member of the Indian Council, 1862-69 and 1871.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1816-73; lawyer and politician; Member of Parliament, 1847-52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decisions by a sufficient majority. Here is, your Memorialists </w:t>
      </w:r>
      <w:r>
        <w:rPr>
          <w:rFonts w:ascii="Times" w:hAnsi="Times" w:eastAsia="Times"/>
          <w:b w:val="0"/>
          <w:i w:val="0"/>
          <w:color w:val="000000"/>
          <w:sz w:val="22"/>
        </w:rPr>
        <w:t>submit, a proof of their capabilities as regards representation.</w:t>
      </w:r>
    </w:p>
    <w:p>
      <w:pPr>
        <w:autoSpaceDN w:val="0"/>
        <w:tabs>
          <w:tab w:pos="550" w:val="left"/>
          <w:tab w:pos="5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Indeed, so much has the Indians' ability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institutions been recognized by 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India enjoys municipal local self-government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truest sense of the term.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There were, in 1891, 755 municipalities and 892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in India, with 20,000 Indian members. This would give some </w:t>
      </w:r>
      <w:r>
        <w:rPr>
          <w:rFonts w:ascii="Times" w:hAnsi="Times" w:eastAsia="Times"/>
          <w:b w:val="0"/>
          <w:i w:val="0"/>
          <w:color w:val="000000"/>
          <w:sz w:val="22"/>
        </w:rPr>
        <w:t>idea of the magnitude of the municipalities and the electorate.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If further proof be needed on this head,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Honourable Members' attention to the recently passed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Bill, whereby the system of representation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even into the Legislative Councils of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>Presidencies of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Your Honourable Assembly will, your Petitioners trust,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 exercise of the franchise by them is no extension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privilege they have never before known or enjoyed, but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the disqualification to exercise it would be an unjust restric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which, under similar circumstances, would never be put on them </w:t>
      </w:r>
      <w:r>
        <w:rPr>
          <w:rFonts w:ascii="Times" w:hAnsi="Times" w:eastAsia="Times"/>
          <w:b w:val="0"/>
          <w:i w:val="0"/>
          <w:color w:val="000000"/>
          <w:sz w:val="22"/>
        </w:rPr>
        <w:t>in the land of their birth.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Hence, also, your Petitioners submit that the fear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may, if they were allowed to exercise the privilege of franchise,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“become propagandists of agitation and instruments of sedition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great country they come from”, is, to say the least of it,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>ground.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Your Petitioners deem it unnecessary to dwell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points and the needlessly harsh remarks made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debate on the second reading. They would, however, crave leave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some extracts which bear on the subject under consideration.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would rather have been judged by their works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sought to justify themselves by quoting what others have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race; but, under the present circumstances, they have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left open to them, since, owing to want of free intercourse, </w:t>
      </w:r>
      <w:r>
        <w:rPr>
          <w:rFonts w:ascii="Times" w:hAnsi="Times" w:eastAsia="Times"/>
          <w:b w:val="0"/>
          <w:i w:val="0"/>
          <w:color w:val="000000"/>
          <w:sz w:val="22"/>
        </w:rPr>
        <w:t>there seems to prevail much misunderstanding about their capabilities.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19. Speaking at a meeting at the Assembly Rooms, Kennington, </w:t>
      </w:r>
      <w:r>
        <w:rPr>
          <w:rFonts w:ascii="Times" w:hAnsi="Times" w:eastAsia="Times"/>
          <w:b w:val="0"/>
          <w:i w:val="0"/>
          <w:color w:val="000000"/>
          <w:sz w:val="22"/>
        </w:rPr>
        <w:t>Mr. F. Pincott said: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heard a great deal in this country about the ignorance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people and their unfitness for appreciating the great advantages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government. All that is really very foolish, because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government has nothing to do with education. It has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 to do with common sense, and the people of India are gifted with as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sense, as we have; we exercised the right of election and we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institutions many hundreds of years before we possessed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whatever. Therefore, the educational test goes simply for naught.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know the history of our country know very well that two hundred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ago the grossest superstition and ignorance prevailed, and yet we had our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 institutions.</w:t>
      </w:r>
    </w:p>
    <w:p>
      <w:pPr>
        <w:autoSpaceDN w:val="0"/>
        <w:tabs>
          <w:tab w:pos="550" w:val="left"/>
          <w:tab w:pos="29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20. Sir George Birdwood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writing on the general character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of India, thus sums up:</w:t>
      </w:r>
    </w:p>
    <w:p>
      <w:pPr>
        <w:autoSpaceDN w:val="0"/>
        <w:autoSpaceDE w:val="0"/>
        <w:widowControl/>
        <w:spacing w:line="220" w:lineRule="exact" w:before="48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India are in no intrinsic sense our inferiors, while in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measured by some of the false standards, false to ourselves, we pretend to </w:t>
      </w:r>
      <w:r>
        <w:rPr>
          <w:rFonts w:ascii="Times" w:hAnsi="Times" w:eastAsia="Times"/>
          <w:b w:val="0"/>
          <w:i w:val="0"/>
          <w:color w:val="000000"/>
          <w:sz w:val="18"/>
        </w:rPr>
        <w:t>believe in, they are our superiors.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21. Says Sir Thomas Munro, one of the Governors of Madras: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what is meant by civilizing the people of India.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theory and practice of good government they may be deficient; but if a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of agriculture, if unrivalled manufacture . . . if the establishment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for reading and writing, if the general practice of kindness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hospitality . . . are amongst the points that denote a civilized people, then </w:t>
      </w:r>
      <w:r>
        <w:rPr>
          <w:rFonts w:ascii="Times" w:hAnsi="Times" w:eastAsia="Times"/>
          <w:b w:val="0"/>
          <w:i w:val="0"/>
          <w:color w:val="000000"/>
          <w:sz w:val="18"/>
        </w:rPr>
        <w:t>they are not inferior in civilization to the people of Europe.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22. Professor Max Muller thus speaks of the much abused and </w:t>
      </w:r>
      <w:r>
        <w:rPr>
          <w:rFonts w:ascii="Times" w:hAnsi="Times" w:eastAsia="Times"/>
          <w:b w:val="0"/>
          <w:i w:val="0"/>
          <w:color w:val="000000"/>
          <w:sz w:val="22"/>
        </w:rPr>
        <w:t>more misunderstood Indian :</w:t>
      </w:r>
    </w:p>
    <w:p>
      <w:pPr>
        <w:autoSpaceDN w:val="0"/>
        <w:autoSpaceDE w:val="0"/>
        <w:widowControl/>
        <w:spacing w:line="220" w:lineRule="exact" w:before="48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I were asked under what sky the human mind has most fully developed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its choicest gifts, has most deeply pondered on the greatest problem of life,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has found solutions of some of them which well deserve the attention even </w:t>
      </w:r>
      <w:r>
        <w:rPr>
          <w:rFonts w:ascii="Times" w:hAnsi="Times" w:eastAsia="Times"/>
          <w:b w:val="0"/>
          <w:i w:val="0"/>
          <w:color w:val="000000"/>
          <w:sz w:val="18"/>
        </w:rPr>
        <w:t>of those who have studied Plato and Kant, I should point to India.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To appeal to the finer feelings, your Petitioners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point out that the Franchise Law Amendment Bill, if passed,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 tendency to retard, instead of hastening, the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unification the flower of the British and the Indian nations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earnestly striving for.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24. Your petitioners have purposely let the English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on their behalf, without any comments to amplify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extracts. It is yet possible to multiply such extracts, but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confidently trust that the above will prove sufficient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your Honourable Assembly of the justice of their prayer,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earnestly beseech your Honourable Assembly to reconsider</w:t>
      </w:r>
    </w:p>
    <w:p>
      <w:pPr>
        <w:autoSpaceDN w:val="0"/>
        <w:autoSpaceDE w:val="0"/>
        <w:widowControl/>
        <w:spacing w:line="220" w:lineRule="exact" w:before="4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1832-1917; served in the Bombay Medical Service in 1854, and later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thirty years in the India Office, London,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Report on the Miscellaneous Old </w:t>
      </w:r>
      <w:r>
        <w:rPr>
          <w:rFonts w:ascii="Times" w:hAnsi="Times" w:eastAsia="Times"/>
          <w:b w:val="0"/>
          <w:i/>
          <w:color w:val="000000"/>
          <w:sz w:val="18"/>
        </w:rPr>
        <w:t>Records of the India Office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The Industrial Arts of India.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4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decision; or to appoint a Commission to enquire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as to whether the Indians resident in the Colony are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the privilege of franchise, before proceeding further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Bill.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Petitioners, as in duty </w:t>
      </w:r>
      <w:r>
        <w:rPr>
          <w:rFonts w:ascii="Times" w:hAnsi="Times" w:eastAsia="Times"/>
          <w:b w:val="0"/>
          <w:i w:val="0"/>
          <w:color w:val="000000"/>
          <w:sz w:val="22"/>
        </w:rPr>
        <w:t>bound, shall for ever pray, etc., etc.</w:t>
      </w:r>
    </w:p>
    <w:p>
      <w:pPr>
        <w:autoSpaceDN w:val="0"/>
        <w:autoSpaceDE w:val="0"/>
        <w:widowControl/>
        <w:spacing w:line="240" w:lineRule="exact" w:before="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Records, No. 179, Vol. 189: Votes and Proceedings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Parliament, Natal, 1894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 DEPUTATION TO NATAL PREMIER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6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1894</w:t>
      </w:r>
    </w:p>
    <w:p>
      <w:pPr>
        <w:autoSpaceDN w:val="0"/>
        <w:autoSpaceDE w:val="0"/>
        <w:widowControl/>
        <w:spacing w:line="248" w:lineRule="exact" w:before="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OBINSON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REMIER 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IT PLEASE YOUR HONOUR,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thank Your Honour very much for sparing some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Honour's valuable time to receive this deputation.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 to present this petition of the Indians residing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to Your Honour and beg you to give it Your Honour's earnest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not trespass longer on Your Honour’s courtesy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absolutely necessary. We, however, regret that we have not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time enough to lay our case as thoroughly as possible before </w:t>
      </w:r>
      <w:r>
        <w:rPr>
          <w:rFonts w:ascii="Times" w:hAnsi="Times" w:eastAsia="Times"/>
          <w:b w:val="0"/>
          <w:i w:val="0"/>
          <w:color w:val="000000"/>
          <w:sz w:val="22"/>
        </w:rPr>
        <w:t>Your Honour.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Sir, we have been taunted with having woken up almost too late.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necessary to put before you the peculiar circumstances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Your Honour that we could not possibly have 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Houses earlier. The two chief leading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were away from the Colony on urgent business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shut out from all communication with people in the Colony. Our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knowledge of the English language materially prevents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keeping ourselves in touch with important matters as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 be.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Enclosure No. 1 in Schedule of Correspondence published by order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Assembly of Natal on April 21, 1896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greatest respect to Your Honour, we beg to point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Anglo-Saxon and the Indian races belong to the same stock.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read Your Honour's eloquent speech at the time of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the Bill with rapt attention and took great pains to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writer of authority gave countenance to the view expressed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Honour about the difference of the stocks from which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have sprung up. Max Muller, Morris, Greene and a host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with one voice seem to show very clearly that both the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sprung from the same Aryan stock, or rather the Indo-European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call it. We have no wish whatever to thrust ourselves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a brother nation on a nation that would be unwilling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us as such, but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pardoned if we state the real facts,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alleged absence of which has been put forward as an argument to </w:t>
      </w:r>
      <w:r>
        <w:rPr>
          <w:rFonts w:ascii="Times" w:hAnsi="Times" w:eastAsia="Times"/>
          <w:b w:val="0"/>
          <w:i w:val="0"/>
          <w:color w:val="000000"/>
          <w:sz w:val="22"/>
        </w:rPr>
        <w:t>pronounce us as unfit for the exercise of the franchise.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Honour has, moreover, been reported to have said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cruel to expect Indians to exercise the privilege of franchise.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humbly submit that our petition is a sufficient answer to this.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us no small satisfaction to know that, however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Honour's speech may have appeared to us from our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it breathed truest sentiments of justice, morality and,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Christianity. So long as such a spirit is noticeable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of the land, we would never despair of right being done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case.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therefore that we have ventured to approach Your Honour,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believing that, in the light of the new facts disclosed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petition, a display of the same sentiments will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 justice being done to the Indians in the Colony.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that the prayer of the petitioners is very modest.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 reports are trustworthy, Your Honour was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that there were some respectable Indians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enough to exercise the precious privilege. That alone,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humble opinion, is a sufficient reason for granting a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enquiry into the momentous question. We are willing to face, nay,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court such a Commission, and, will it be asking too much if we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 should be allowed to exercise the privilege,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judgment of an impartial Commission pronounced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fit for such an exercise? If we have understood the Bill rightly,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would, in the event of its becoming law, rank lower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lowest native. For, while the latter can educate himself into fitness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power of election, the former never can. The Bill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sweeping that even the Indian Member of the British House of </w:t>
      </w:r>
      <w:r>
        <w:rPr>
          <w:rFonts w:ascii="Times" w:hAnsi="Times" w:eastAsia="Times"/>
          <w:b w:val="0"/>
          <w:i w:val="0"/>
          <w:color w:val="000000"/>
          <w:sz w:val="22"/>
        </w:rPr>
        <w:t>Commons, did he come here, would not be fit for becoming a voter.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we not know that other matters of equal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engage Your Honour's attention, we could go on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injurious consequences that would flow from the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Bill, consequences perhaps never contemplated by its illustrious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authors. If we were given a week's time we could put our case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exhaustively before the House of Assembly. We would then leave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in Your Honour's hands, imploring Your Honour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 at our command to use Your Honour's powerful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see that full justice is done to the Indians. For it is justice we </w:t>
      </w:r>
      <w:r>
        <w:rPr>
          <w:rFonts w:ascii="Times" w:hAnsi="Times" w:eastAsia="Times"/>
          <w:b w:val="0"/>
          <w:i w:val="0"/>
          <w:color w:val="000000"/>
          <w:sz w:val="22"/>
        </w:rPr>
        <w:t>want and that only.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thank your Honour for receiving this deputation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and courtesy shown to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 to subscribe ourselves on behalf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community,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Honour’s obedient servants,</w:t>
      </w:r>
    </w:p>
    <w:p>
      <w:pPr>
        <w:autoSpaceDN w:val="0"/>
        <w:autoSpaceDE w:val="0"/>
        <w:widowControl/>
        <w:spacing w:line="266" w:lineRule="exact" w:before="2" w:after="0"/>
        <w:ind w:left="0" w:right="2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12" w:lineRule="exact" w:before="16" w:after="0"/>
        <w:ind w:left="0" w:right="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  THREE   OTHERS</w:t>
      </w:r>
    </w:p>
    <w:p>
      <w:pPr>
        <w:autoSpaceDN w:val="0"/>
        <w:autoSpaceDE w:val="0"/>
        <w:widowControl/>
        <w:spacing w:line="240" w:lineRule="exact" w:before="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No. 181, Vol. 41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40.  A CIRCULAR LETTER TO LEGISLATOR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1894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. . . .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have sent copies of this letter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cover to the Honourable Members of both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Council and the Honourable the Legislative Assembly,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request to answer the questions asked in the enclosed.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us under deep obligation, if you would be good enough to fill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column of the enclosed memorandum, with any remarks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may choose to make in the remarks column, and sign and send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and the questionnaire are referred to in paragraph 8 of “Petition to </w:t>
      </w:r>
      <w:r>
        <w:rPr>
          <w:rFonts w:ascii="Times" w:hAnsi="Times" w:eastAsia="Times"/>
          <w:b w:val="0"/>
          <w:i w:val="0"/>
          <w:color w:val="000000"/>
          <w:sz w:val="18"/>
        </w:rPr>
        <w:t>Lord Ripon”, before 14-7-1894.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562" w:val="left"/>
          <w:tab w:pos="5066" w:val="left"/>
        </w:tabs>
        <w:autoSpaceDE w:val="0"/>
        <w:widowControl/>
        <w:spacing w:line="244" w:lineRule="exact" w:before="50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back to the first undersigned at the above address.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We beg to remain,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Sir</w:t>
      </w:r>
      <w:r>
        <w:rPr>
          <w:rFonts w:ascii="NewYork" w:hAnsi="NewYork" w:eastAsia="NewYork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38" w:after="0"/>
        <w:ind w:left="0" w:right="1044" w:firstLine="0"/>
        <w:jc w:val="right"/>
      </w:pPr>
      <w:r>
        <w:rPr>
          <w:rFonts w:ascii="NewYork" w:hAnsi="NewYork" w:eastAsia="NewYork"/>
          <w:b w:val="0"/>
          <w:i w:val="0"/>
          <w:color w:val="000000"/>
          <w:sz w:val="22"/>
        </w:rPr>
        <w:t xml:space="preserve"> . . . .</w:t>
      </w:r>
    </w:p>
    <w:p>
      <w:pPr>
        <w:autoSpaceDN w:val="0"/>
        <w:autoSpaceDE w:val="0"/>
        <w:widowControl/>
        <w:spacing w:line="240" w:lineRule="exact" w:before="26" w:after="38"/>
        <w:ind w:left="4320" w:right="2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 K. 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175"/>
        <w:gridCol w:w="2175"/>
        <w:gridCol w:w="2175"/>
      </w:tblGrid>
      <w:tr>
        <w:trPr>
          <w:trHeight w:hRule="exact" w:val="350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9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UESTIONS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REPLY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REMARKS</w:t>
            </w:r>
          </w:p>
        </w:tc>
      </w:tr>
    </w:tbl>
    <w:p>
      <w:pPr>
        <w:autoSpaceDN w:val="0"/>
        <w:tabs>
          <w:tab w:pos="550" w:val="left"/>
          <w:tab w:pos="4270" w:val="left"/>
        </w:tabs>
        <w:autoSpaceDE w:val="0"/>
        <w:widowControl/>
        <w:spacing w:line="300" w:lineRule="exact" w:before="16" w:after="0"/>
        <w:ind w:left="10" w:right="129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Yes 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conscientiously say that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 Law  Amendment  Bill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 strictly just measure without need-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ing any modification or change?</w:t>
      </w:r>
    </w:p>
    <w:p>
      <w:pPr>
        <w:autoSpaceDN w:val="0"/>
        <w:tabs>
          <w:tab w:pos="370" w:val="left"/>
          <w:tab w:pos="550" w:val="left"/>
        </w:tabs>
        <w:autoSpaceDE w:val="0"/>
        <w:widowControl/>
        <w:spacing w:line="300" w:lineRule="exact" w:before="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think it just that those India-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ns, who have not been able, from some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cause or other, to have their names on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Voters' List, should ever be debarr-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ed from voting in the Parliamentary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Elections, no matter how capable they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or what interests they may have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Colony?</w:t>
      </w:r>
    </w:p>
    <w:p>
      <w:pPr>
        <w:autoSpaceDN w:val="0"/>
        <w:tabs>
          <w:tab w:pos="370" w:val="left"/>
          <w:tab w:pos="430" w:val="left"/>
        </w:tabs>
        <w:autoSpaceDE w:val="0"/>
        <w:widowControl/>
        <w:spacing w:line="300" w:lineRule="exact" w:before="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   Do you really believe that no Indian Briti-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 subject can ever acquire sufficient attai-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nments for the purpose of becoming a full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citizen of the Colony or of voting?</w:t>
      </w:r>
    </w:p>
    <w:p>
      <w:pPr>
        <w:autoSpaceDN w:val="0"/>
        <w:autoSpaceDE w:val="0"/>
        <w:widowControl/>
        <w:spacing w:line="300" w:lineRule="exact" w:before="0" w:after="0"/>
        <w:ind w:left="370" w:right="1584" w:hanging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   Do you think it just that a man should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 a voter simply because he is of Asiatic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extraction?</w:t>
      </w:r>
    </w:p>
    <w:p>
      <w:pPr>
        <w:autoSpaceDN w:val="0"/>
        <w:tabs>
          <w:tab w:pos="370" w:val="left"/>
          <w:tab w:pos="430" w:val="left"/>
        </w:tabs>
        <w:autoSpaceDE w:val="0"/>
        <w:widowControl/>
        <w:spacing w:line="300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   Do you wish the indentured Indian who comes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settles in the Colony to remain in the state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semi-slavery and ignorance for ever, unless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chooses to go back to India for ever?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No. 179, Vol. 189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396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41.  DEPUTATION TO NATAL GOVERNOR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1894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610" w:val="left"/>
          <w:tab w:pos="2030" w:val="left"/>
          <w:tab w:pos="2710" w:val="left"/>
          <w:tab w:pos="4190" w:val="left"/>
          <w:tab w:pos="4790" w:val="left"/>
          <w:tab w:pos="58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WALTER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FRANCIS </w:t>
      </w:r>
    </w:p>
    <w:p>
      <w:pPr>
        <w:autoSpaceDN w:val="0"/>
        <w:tabs>
          <w:tab w:pos="1990" w:val="left"/>
          <w:tab w:pos="3070" w:val="left"/>
          <w:tab w:pos="4370" w:val="left"/>
          <w:tab w:pos="5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HELY-HUTCHINSON,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K.C.M.G.,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COMMANDER-IN- </w:t>
      </w:r>
    </w:p>
    <w:p>
      <w:pPr>
        <w:autoSpaceDN w:val="0"/>
        <w:tabs>
          <w:tab w:pos="710" w:val="left"/>
          <w:tab w:pos="1130" w:val="left"/>
          <w:tab w:pos="1750" w:val="left"/>
          <w:tab w:pos="2450" w:val="left"/>
          <w:tab w:pos="3030" w:val="left"/>
          <w:tab w:pos="3970" w:val="left"/>
          <w:tab w:pos="4430" w:val="left"/>
          <w:tab w:pos="5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COLONY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VICE-ADMIRAL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   THE    SAME,      AN    SUPREME     CHIEF    OVER     THE    NATIVE     POPULATION</w:t>
      </w:r>
    </w:p>
    <w:p>
      <w:pPr>
        <w:autoSpaceDN w:val="0"/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IT PLEASE YOUR EXCELLENCY,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a meeting held on the 1st July, 1894, of leading Indians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Durban,  we were requested to await Your Excellency’s pleasure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 to the Franchise Law Amendment Bill, which was read a third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last evening in the Honourable the Legislative Assembly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Colony of Natal.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Bill as it stands, disqualifies every Indian, whether a British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subject or not, not already on the Voters' List, from becoming a voter.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venture to say that, without any further qualification, the Bill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manifestly unjust, and would work very harshly at any rate upon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Indians.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in England, any British subject having the proper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qualifications is entitled to vote, irrespective of caste, colour, or creed.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would not deal at length with the question here lest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trespass too much upon Your Excellency's courtesy, but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beg leave to present Your Excellency with a printed copy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petition addressed to the Honourable Assembly and request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Excellency to persue it carefully.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us our cause seems to be so just that it should not need 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arguments to support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trust that Your Excellency, representing Her Most Gracious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Majesty the Queen Empress, will not sanction a measure that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seem to lay down that an Indian British subject of Her Majesty can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 become fit to exercise the franchise.</w:t>
      </w:r>
    </w:p>
    <w:p>
      <w:pPr>
        <w:autoSpaceDN w:val="0"/>
        <w:autoSpaceDE w:val="0"/>
        <w:widowControl/>
        <w:spacing w:line="240" w:lineRule="exact" w:before="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No. 2 in Despatch No. 62 of July 16, 1894 from the Governor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Natal, Sir Walter Hely-Hutchinson, to Lord Ripon, Secretary of State for the Colonies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sectPr>
          <w:pgSz w:w="9360" w:h="12960"/>
          <w:pgMar w:top="524" w:right="1406" w:bottom="42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to send a proper petition </w:t>
      </w:r>
      <w:r>
        <w:rPr>
          <w:rFonts w:ascii="Times" w:hAnsi="Times" w:eastAsia="Times"/>
          <w:b w:val="0"/>
          <w:i w:val="0"/>
          <w:color w:val="000000"/>
          <w:sz w:val="22"/>
        </w:rPr>
        <w:t>the regular channels about the matter.</w:t>
      </w:r>
    </w:p>
    <w:p>
      <w:pPr>
        <w:sectPr>
          <w:type w:val="continuous"/>
          <w:pgSz w:w="9360" w:h="12960"/>
          <w:pgMar w:top="524" w:right="1406" w:bottom="428" w:left="1440" w:header="720" w:footer="720" w:gutter="0"/>
          <w:cols w:num="2" w:equalWidth="0">
            <w:col w:w="3707" w:space="0"/>
            <w:col w:w="280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Excellency through</w:t>
      </w:r>
    </w:p>
    <w:p>
      <w:pPr>
        <w:sectPr>
          <w:type w:val="nextColumn"/>
          <w:pgSz w:w="9360" w:h="12960"/>
          <w:pgMar w:top="524" w:right="1406" w:bottom="428" w:left="1440" w:header="720" w:footer="720" w:gutter="0"/>
          <w:cols w:num="2" w:equalWidth="0">
            <w:col w:w="3707" w:space="0"/>
            <w:col w:w="280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thank Your Excellency very much for granting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an interview in Durban and for Your Excellency's courtesy </w:t>
      </w:r>
      <w:r>
        <w:rPr>
          <w:rFonts w:ascii="Times" w:hAnsi="Times" w:eastAsia="Times"/>
          <w:b w:val="0"/>
          <w:i w:val="0"/>
          <w:color w:val="000000"/>
          <w:sz w:val="22"/>
        </w:rPr>
        <w:t>and patience.</w:t>
      </w:r>
    </w:p>
    <w:p>
      <w:pPr>
        <w:autoSpaceDN w:val="0"/>
        <w:autoSpaceDE w:val="0"/>
        <w:widowControl/>
        <w:spacing w:line="248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We have,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AND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IX 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THERS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No. 179, Vol. 189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 PETITION TO NATAL LEGISLATIVE COUNCIL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6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1894</w:t>
      </w:r>
    </w:p>
    <w:p>
      <w:pPr>
        <w:autoSpaceDN w:val="0"/>
        <w:autoSpaceDE w:val="0"/>
        <w:widowControl/>
        <w:spacing w:line="266" w:lineRule="exact" w:before="3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   OF    THE   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66" w:lineRule="exact" w:before="14" w:after="0"/>
        <w:ind w:left="10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ESIDENT      IN     THE 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  OF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 :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have been appointed by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 this Colony to address this humble petition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Council with regard to the Franchise Law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which was read a third time on the 2nd July in the Hon.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Assembly. Your Petitioners, instead of setting forth 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grievances at length, respectfully beg to refer your Hon.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petition made by the Indians to the Hon.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regarding the Bill, a printed copy of which is annexed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hereto for ready reference by the Hon. Members. The petition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signed by nearly 500 Indians. This was done in the short space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day. Had the Petitioners been given more time, from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received from the various districts, they fully believe that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10,000 Indians would have signed it. Your Petitioners were in</w:t>
      </w:r>
    </w:p>
    <w:p>
      <w:pPr>
        <w:autoSpaceDN w:val="0"/>
        <w:autoSpaceDE w:val="0"/>
        <w:widowControl/>
        <w:spacing w:line="220" w:lineRule="exact" w:before="5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further petition to the Governor of Natal was, in fact, sent. Evidently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and his associates intended to do this, but events over took them. Even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 was rejected and the Bill was rushed through the House in all its stages,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submission to Lord Ripon, for the Queen's approval. A second petition had,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to be submitted through Sir Walter Hely-Hutchinson;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"Petition to Lord </w:t>
      </w:r>
      <w:r>
        <w:rPr>
          <w:rFonts w:ascii="Times" w:hAnsi="Times" w:eastAsia="Times"/>
          <w:b w:val="0"/>
          <w:i w:val="0"/>
          <w:color w:val="000000"/>
          <w:sz w:val="18"/>
        </w:rPr>
        <w:t>Ripon", before 14-7-1894.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presented to the President and members of the Legislative Council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Hon. Henry Campbell, advocate and chief agent for British Indian merchants in </w:t>
      </w:r>
      <w:r>
        <w:rPr>
          <w:rFonts w:ascii="Times" w:hAnsi="Times" w:eastAsia="Times"/>
          <w:b w:val="0"/>
          <w:i w:val="0"/>
          <w:color w:val="000000"/>
          <w:sz w:val="18"/>
        </w:rPr>
        <w:t>the Transvaal who drafted and presented petitions for them.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type w:val="continuous"/>
          <w:pgSz w:w="9360" w:h="12960"/>
          <w:pgMar w:top="524" w:right="1406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that the Hon. the Legislative Assembly would see the justice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prayer and grant it, but their hopes have been frustrated.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Petitioners, therefore, have ventured to approach your Hon.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inducing the Hon. Members to give close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hereinbefore referred to, and to use your correctional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consonance with justice and equity. Some of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undersigned had the honour to see some of the Hon.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House in connection with the petition aforesaid, and they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admit the justice of the prayer contained in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petition, but the general feeling seemed to be that it was addressed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late. Your Petitioners, without going into the question,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submit that, assuming that it was so, the consequences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becoming law would be so grave, and the prayer is so just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modest, that being too late should not have weighed with the Hon.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at all in considering the petition. Instances of Bills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out or modified, under less imperative circumstances,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Parliaments of civilized countries, after they have passed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stage,  would not be difficult to find. Your Petitioners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mention the instance of the House of Lords having thrown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Irish Home Rule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circumstances under which it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treated. The Franchise Law Amendment Bill as it stands is,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submit, so sweeping a measure, that no Indian who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on the Voters' List, no matter how capable he may be,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 voter if the Bill becomes law. Your Petitioners trust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Hon. Council will not endorse such a view, and will, therefore,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Bill back again to the Legislative Assembly for its reconsideration.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Petitioners, as in duty </w:t>
      </w:r>
      <w:r>
        <w:rPr>
          <w:rFonts w:ascii="Times" w:hAnsi="Times" w:eastAsia="Times"/>
          <w:b w:val="0"/>
          <w:i w:val="0"/>
          <w:color w:val="000000"/>
          <w:sz w:val="22"/>
        </w:rPr>
        <w:t>bound, will ever pray.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</w:t>
      </w:r>
      <w:r>
        <w:rPr>
          <w:rFonts w:ascii="Times" w:hAnsi="Times" w:eastAsia="Times"/>
          <w:b w:val="0"/>
          <w:i w:val="0"/>
          <w:color w:val="000000"/>
          <w:sz w:val="22"/>
        </w:rPr>
        <w:t>r, 5-7-1894</w:t>
      </w:r>
    </w:p>
    <w:p>
      <w:pPr>
        <w:autoSpaceDN w:val="0"/>
        <w:autoSpaceDE w:val="0"/>
        <w:widowControl/>
        <w:spacing w:line="220" w:lineRule="exact" w:before="15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introduced by Gladstone in 1886 in the British Parliament.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sought to transfer Irish administration to an executive appointed by an Irish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but left the power of taxation largely to the British Government. It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furious opposition in the House of Commons. In 1893, Gladstone, again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office, introduced a Home Rule Bill which was passed in the Commons, but was </w:t>
      </w:r>
      <w:r>
        <w:rPr>
          <w:rFonts w:ascii="Times" w:hAnsi="Times" w:eastAsia="Times"/>
          <w:b w:val="0"/>
          <w:i w:val="0"/>
          <w:color w:val="000000"/>
          <w:sz w:val="18"/>
        </w:rPr>
        <w:t>rejected in the Lords by an overwhelming majority.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43.  EXTRACT FORM LETTER TO DADABHAI NAOROJI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1894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Parliament of Natal under Responsible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pre-eminently an Indian Parliament. It has for the most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itself with legislation affecting Indians,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favourably. The Governor, in opening the Legislative Council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remarked that his Ministers would deal with the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exercised by Indians in Natal, although they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it in India. The reasons given for the sweeping measure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disfranchise Indians were that they had never exercised the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>before, and that they were not fit for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of the Indians seemed to prove a sufficient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this. Hence they have now turned round and given out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the Bill, which is simply this: “We do not want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more here. We want the coolies, but they shall remain slaves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back to India as soon as they are free.” I earnestly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undivided attention to the cause and appeal to you to use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that always has been and is being used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no matter where situated. The Indians look up to you as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to the father. Such is really the feeling here.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for myself and what I have done. I am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inexperienced and young and, therefore, quite liable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The responsibility undertaken is quite out of proportion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ability. I may mention that I am doing this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remuneration. So you will see that I have not taken the matter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beyond my  ability, in order to enrich myself at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Indians. I am the only available person who can handle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You will, therefore, oblige me very greatly if you will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and guide me and make necessary suggestions which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as from a father to his child.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Dadabhai Naoroji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</w:t>
      </w:r>
      <w:r>
        <w:rPr>
          <w:rFonts w:ascii="Times" w:hAnsi="Times" w:eastAsia="Times"/>
          <w:b w:val="0"/>
          <w:i/>
          <w:color w:val="000000"/>
          <w:sz w:val="18"/>
        </w:rPr>
        <w:t>The Grand Old Man of India</w:t>
      </w:r>
      <w:r>
        <w:rPr>
          <w:rFonts w:ascii="Times" w:hAnsi="Times" w:eastAsia="Times"/>
          <w:b w:val="0"/>
          <w:i w:val="0"/>
          <w:color w:val="000000"/>
          <w:sz w:val="18"/>
        </w:rPr>
        <w:t>, pp. 468-9</w:t>
      </w:r>
    </w:p>
    <w:p>
      <w:pPr>
        <w:autoSpaceDN w:val="0"/>
        <w:autoSpaceDE w:val="0"/>
        <w:widowControl/>
        <w:spacing w:line="220" w:lineRule="exact" w:before="5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 (1825-1917); statesman, often called. “the Grand Old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India”. Thrice presided over the Congress session, in 1886, 1893 and 1906.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Enuniciated, for the first time, Congress goal as one of swaraj or independence. </w:t>
      </w:r>
      <w:r>
        <w:rPr>
          <w:rFonts w:ascii="Times" w:hAnsi="Times" w:eastAsia="Times"/>
          <w:b w:val="0"/>
          <w:i w:val="0"/>
          <w:color w:val="000000"/>
          <w:sz w:val="18"/>
        </w:rPr>
        <w:t>Member of the British Committee of the Congress in London.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726" w:right="1406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 PETITION TO NATAL LEGISLATIVE COUNCIL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1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1894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28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710" w:right="0" w:hanging="5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ONOURABLE   THE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RESIDENT   AND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EMBERS   OF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ONOURABLE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EGISLATIVE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OUNCIL    OF    THE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OLONY     OF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ATAL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1152" w:right="7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    OF     THE    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 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ESIDENT      IN    THE   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 OF  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 :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Your Petitioners have been appointed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resident in this Colony to approach your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>Council with regard to the “Franchise Law Amendment Bill”.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Your Petitioners regret sincerely that their petition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4th July, 1894, through the Honourable Mr. Campbell, being notin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order, they have again to trespass on your Honourable Council's </w:t>
      </w:r>
      <w:r>
        <w:rPr>
          <w:rFonts w:ascii="Times" w:hAnsi="Times" w:eastAsia="Times"/>
          <w:b w:val="0"/>
          <w:i w:val="0"/>
          <w:color w:val="000000"/>
          <w:sz w:val="22"/>
        </w:rPr>
        <w:t>valuable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Your Petitioners, as trusted and responsible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community, beg to draw your Honourable Council's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fact that the Bill under discussion has created a widespread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dissatisfaction and disappointment among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 more the provisions of the Bill become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Indians, the more your Petitioners hear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expressions of opinion : “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Sarkar Mabap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going to kill us, what </w:t>
      </w:r>
      <w:r>
        <w:rPr>
          <w:rFonts w:ascii="Times" w:hAnsi="Times" w:eastAsia="Times"/>
          <w:b w:val="0"/>
          <w:i w:val="0"/>
          <w:color w:val="000000"/>
          <w:sz w:val="22"/>
        </w:rPr>
        <w:t>shall we do?”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With the greatest respect to your Honourable Council,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submit that this is no mere idle expression of opinion,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one, which is worthy of the most serious consideration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Council.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(5) It is not, your Petitioners venture respectfully to submit,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Indians do not know what voting means, as was attempted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shown during the debate on the second reading of the Bill in </w:t>
      </w:r>
      <w:r>
        <w:rPr>
          <w:rFonts w:ascii="Times" w:hAnsi="Times" w:eastAsia="Times"/>
          <w:b w:val="0"/>
          <w:i w:val="0"/>
          <w:color w:val="000000"/>
          <w:sz w:val="22"/>
        </w:rPr>
        <w:t>your Honourable Council. They know very well what privilege a right</w:t>
      </w:r>
    </w:p>
    <w:p>
      <w:pPr>
        <w:autoSpaceDN w:val="0"/>
        <w:autoSpaceDE w:val="0"/>
        <w:widowControl/>
        <w:spacing w:line="220" w:lineRule="exact" w:before="5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presented by the Hon. Mr. Campbell to the Legislative Council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Natal Parliament on July 6, 1894, on behalf of Hajee Mahomed Hajee Dada and </w:t>
      </w:r>
      <w:r>
        <w:rPr>
          <w:rFonts w:ascii="Times" w:hAnsi="Times" w:eastAsia="Times"/>
          <w:b w:val="0"/>
          <w:i w:val="0"/>
          <w:color w:val="000000"/>
          <w:sz w:val="18"/>
        </w:rPr>
        <w:t>seven other Indians.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Government considered as “mother-father”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voting confers, and feel also the responsibility such a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with it. Your Petitioners only wish that your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could personally witness the excitement and the anxiety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every stage in the progress of the Bill is watched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Your Petitioners would not, for one moment, say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community has such a knowledge and, therefore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feeling, but they may be permitted to say that it is general.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your Petitioners hold that there are not Indians who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 to vote, but your Petitioners submit that that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>why the Indians should be excluded wholesale from the privilege.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Your Petitioners venture to submit for your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Council's consideration some of the anomalous results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operation of the Bill 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Bills arbitrarily keeps on the Voters' List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there, while it forever shuts the door against any new addition </w:t>
      </w:r>
      <w:r>
        <w:rPr>
          <w:rFonts w:ascii="Times" w:hAnsi="Times" w:eastAsia="Times"/>
          <w:b w:val="0"/>
          <w:i w:val="0"/>
          <w:color w:val="000000"/>
          <w:sz w:val="22"/>
        </w:rPr>
        <w:t>of a person who has not chosen to exercise the privilege hitherto.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While some Indian fathers will be able to vote,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never can, although the latter may surpass the former in every respect.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(c) It practically puts the free and indentured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scale.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Taking out for a moment the question of policy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the Bill, which seems to have developed but lately,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lay down that India has not at the present moment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who is fit to exercise the privilege of franchise and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wide difference between a European and an Indian that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former, even for any length of time, does not fit him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of the precious privilege.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Is it fair, your Petitioners humbly ask, that, while the father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voter, he has to see his son, on whom he has lavished enormous sums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money to educate him so that he may become a public man,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possess a right that is now recognized as the birthright of all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persons born in civilized countries where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prevail?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Your Petitioners would very much like to have dwelt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that the permission to allow the Asiatic to vote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result in a Government of Natives by coloured people,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Indians. But your Petitioners are afraid that this is not the occasion on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4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your Petitioners may lay their humble views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Council on the question. They would rest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that, in their opinion, such a contingency can never happen,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certainly the time is not ripe to provide against it, were it even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in the remote future.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Your Petitioners beg respectfully to submit that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an invidious distinction between one class of British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another. But it has been said that, if Indian British subjects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treated equally with the Europeans, the same treatment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accorded to other British subjects, e.g., the Natives of the Colony.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entering into odious comparisons, your Petitioners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quote from the Royal Proclamation of 1858,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on what principles the British Indian subjects have been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treated 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hold ourselves bound to the Natives of our Indian territories by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obligations of duty which bind us to all our other subjects, and those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obligations, by the blessing of Almighty God, we shall faithfully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conscientiously fulfil. And it is our further will that, so far as may be,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subjects, of whatever race or creed, be freely and impartially admitted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offices in our services, the duties of which they may be qualified by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education, ability and integrity, duly to discharge. In their prosperity will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strength, in their contentment our security and in their gratitude our best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reward.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(11) On the lines laid down in the above extract, and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Charter of 1833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Indians have been admitted to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posts in India, e.g., that of Chief Justice. And yet here,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Colony, an attempt is being made to deprive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their brethren or their children of the commonest right of an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citizen.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(12) It has now been said that the Indians know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but not the Political. Your Petitioners submit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too, is not now strictly true. But granting that it is strictly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that be any reason for barring the door to Political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>to Indians in a country where a Parliamentary Government prevails?</w:t>
      </w:r>
    </w:p>
    <w:p>
      <w:pPr>
        <w:autoSpaceDN w:val="0"/>
        <w:autoSpaceDE w:val="0"/>
        <w:widowControl/>
        <w:spacing w:line="220" w:lineRule="exact" w:before="5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Based on the findings of a Parliamentary Commission of Enquiry, the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abolished the East India Company's trading rights in India and confined its function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ruling its possessions. Reaffirmed in 1853, the Charter Act provided that no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disabled from holding any place, office or employment under the East India </w:t>
      </w:r>
      <w:r>
        <w:rPr>
          <w:rFonts w:ascii="Times" w:hAnsi="Times" w:eastAsia="Times"/>
          <w:b w:val="0"/>
          <w:i w:val="0"/>
          <w:color w:val="000000"/>
          <w:sz w:val="18"/>
        </w:rPr>
        <w:t>Company by reason of his religion, place of birth, descent or colour.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submit that the real and only test should be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and those on whose behalf they plead, are capable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A person coming from under Monarchical Government, e.g.,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Russian, may not have been able to show his capabilities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appreciate Representative Government, and yet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believe your Honourable Council will not condemn such a </w:t>
      </w:r>
      <w:r>
        <w:rPr>
          <w:rFonts w:ascii="Times" w:hAnsi="Times" w:eastAsia="Times"/>
          <w:b w:val="0"/>
          <w:i w:val="0"/>
          <w:color w:val="000000"/>
          <w:sz w:val="22"/>
        </w:rPr>
        <w:t>one as unfit, if he is otherwise capable and fit.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(13) Before concluding, your Petitioners beg to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Council's attention to the following memorable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Macaulay : “Free and civilized as we are, it is to little purpose,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grudge to any portion of the human race an equal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>freedom and civilization.”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(14) Your Petitioners fervently trust that the above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arguments, if they prove nothing else, will prove to the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Honourable Council that a real necessity exists for a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enquiry as to the fitness or the unfitness of the Indians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Franchise, as also to ascertain whether there is any ground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that, in case of the Indian being allowed to exercise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Franchise as heretofore, their vote will swamp the European vote,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will have the reins of Government in their hands,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report upon such other important questions.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pray, therefore, that your Honourable Council will send the Bill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reconsideration by the Honourable the Legislative Assembly,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just andequitable recommendations as your Honourable Council </w:t>
      </w:r>
      <w:r>
        <w:rPr>
          <w:rFonts w:ascii="Times" w:hAnsi="Times" w:eastAsia="Times"/>
          <w:b w:val="0"/>
          <w:i w:val="0"/>
          <w:color w:val="000000"/>
          <w:sz w:val="22"/>
        </w:rPr>
        <w:t>may think fit.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Petitioners, as in duty </w:t>
      </w:r>
      <w:r>
        <w:rPr>
          <w:rFonts w:ascii="Times" w:hAnsi="Times" w:eastAsia="Times"/>
          <w:b w:val="0"/>
          <w:i w:val="0"/>
          <w:color w:val="000000"/>
          <w:sz w:val="22"/>
        </w:rPr>
        <w:t>bound, shall for ever pray, etc., etc.</w:t>
      </w:r>
    </w:p>
    <w:p>
      <w:pPr>
        <w:autoSpaceDN w:val="0"/>
        <w:autoSpaceDE w:val="0"/>
        <w:widowControl/>
        <w:spacing w:line="240" w:lineRule="exact" w:before="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No. 181, Vol. 38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45.  LETTER TO “THE NATAL MERCURY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1894</w:t>
      </w:r>
    </w:p>
    <w:p>
      <w:pPr>
        <w:autoSpaceDN w:val="0"/>
        <w:autoSpaceDE w:val="0"/>
        <w:widowControl/>
        <w:spacing w:line="248" w:lineRule="exact" w:before="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treat to read your learned and able leader in today's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It was not expected that there would be nothing to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franchise petition. That would be a wondrous—I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going to say, superhuman—thing that would not have its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sides, in these modern times. On the same principle,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Chesney is not the only writer who would serve your purpose.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Sumner Maine was also, after all, a mortal. It is, therefore,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that his theories and conclusions should be contested.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no escape for a mortal from “the pairs of opposites”.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however, without for the present presenting the other aspect of </w:t>
      </w:r>
      <w:r>
        <w:rPr>
          <w:rFonts w:ascii="Times" w:hAnsi="Times" w:eastAsia="Times"/>
          <w:b w:val="0"/>
          <w:i w:val="0"/>
          <w:color w:val="000000"/>
          <w:sz w:val="22"/>
        </w:rPr>
        <w:t>the case, beg leave to revert to the matter on some future occasion.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writing this letter is to “surprise” you.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Mysore, I am glad to say, has given the political franchise rights to </w:t>
      </w:r>
      <w:r>
        <w:rPr>
          <w:rFonts w:ascii="Times" w:hAnsi="Times" w:eastAsia="Times"/>
          <w:b w:val="0"/>
          <w:i w:val="0"/>
          <w:color w:val="000000"/>
          <w:sz w:val="22"/>
        </w:rPr>
        <w:t>its subjects. I take the following from a newspaper report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system now expounded by the Dewan, all landholders paying a</w:t>
      </w:r>
    </w:p>
    <w:p>
      <w:pPr>
        <w:autoSpaceDN w:val="0"/>
        <w:autoSpaceDE w:val="0"/>
        <w:widowControl/>
        <w:spacing w:line="220" w:lineRule="exact" w:before="7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an article entitled "Indian Village Communities"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Natal Mercury, </w:t>
      </w:r>
      <w:r>
        <w:rPr>
          <w:rFonts w:ascii="Times" w:hAnsi="Times" w:eastAsia="Times"/>
          <w:b w:val="0"/>
          <w:i w:val="0"/>
          <w:color w:val="000000"/>
          <w:sz w:val="18"/>
        </w:rPr>
        <w:t>7-7-1894, commenting on the petition presented to the Natal Legis-</w:t>
      </w:r>
      <w:r>
        <w:rPr>
          <w:rFonts w:ascii="Times" w:hAnsi="Times" w:eastAsia="Times"/>
          <w:b w:val="0"/>
          <w:i w:val="0"/>
          <w:color w:val="000000"/>
          <w:sz w:val="18"/>
        </w:rPr>
        <w:t>lative Council by the Indian community in connection with the Franchise Law Ame-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ndment Bill. It was argued that Parliamentary Government was very different from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representation known to the village communities of India. The Bill excluded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from the franchise on the ground that they had not exercised the franchise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country. The Indians pleaded that they had done so from ancient times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village communities. But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contested this view, and that of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Henry Sumner Maine, in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Village-Communities in the East and West,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familiar with representative institutions almost from time immemorial. It </w:t>
      </w:r>
      <w:r>
        <w:rPr>
          <w:rFonts w:ascii="Times" w:hAnsi="Times" w:eastAsia="Times"/>
          <w:b w:val="0"/>
          <w:i w:val="0"/>
          <w:color w:val="000000"/>
          <w:sz w:val="18"/>
        </w:rPr>
        <w:t>maintained that Indian village-communities had nothing to do with political repre-</w:t>
      </w:r>
      <w:r>
        <w:rPr>
          <w:rFonts w:ascii="Times" w:hAnsi="Times" w:eastAsia="Times"/>
          <w:b w:val="0"/>
          <w:i w:val="0"/>
          <w:color w:val="000000"/>
          <w:sz w:val="18"/>
        </w:rPr>
        <w:t>sentation but only with the legal question of land tenure. It argued that village-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life was common to all primitive peoples and, if anything, proved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backwardness of a people, and quoted General Sir George Chesney's views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Nineteenth Century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effect that Indians were still in their political infancy.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of Rs. 100 or more, or </w:t>
      </w:r>
      <w:r>
        <w:rPr>
          <w:rFonts w:ascii="Times" w:hAnsi="Times" w:eastAsia="Times"/>
          <w:b w:val="0"/>
          <w:i/>
          <w:color w:val="000000"/>
          <w:sz w:val="18"/>
        </w:rPr>
        <w:t>mohatarf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Rs. 13 and upwards, are entitled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vote for members of the Representative Assembly, and are eligible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become members themselves. Besides, all non-official graduates of any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University, ordinarily residing in the taluk, have been given the privilege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electing, as well as of being elected. Thus property as well as intelligence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represented in the Assembly. Further, it has also been specified that public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associations, municipalities and the local boards may also elect members.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total number of members fixed is 347, and these members are elected by nearly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4,000 electors.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Sir, I appeal to your good sense, and ask you, will you not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humanity by collecting and pointing our points of resemblances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peoples than by holding out to the public gaze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contrasts, often far-fetched or merely imaginary, that can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arouse the worst feeling of a man, while they can do nobody any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good? I hardly think it can be to your interest to sow the seeds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jealousy and animosity between the two nations. That, I doubt not,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power, as it is in anybody's, more or less. But a thing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and far nobler, too, lies within your reach—a thing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you not only greatness, but goodness, and what is more,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 of a nation that has not been crushed under 1,200 years'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 and oppression, a fact by itself a miracle,—and that thing is to </w:t>
      </w:r>
      <w:r>
        <w:rPr>
          <w:rFonts w:ascii="Times" w:hAnsi="Times" w:eastAsia="Times"/>
          <w:b w:val="0"/>
          <w:i w:val="0"/>
          <w:color w:val="000000"/>
          <w:sz w:val="22"/>
        </w:rPr>
        <w:t>educate rightly the Colony about India and its people.</w:t>
      </w:r>
    </w:p>
    <w:p>
      <w:pPr>
        <w:autoSpaceDN w:val="0"/>
        <w:autoSpaceDE w:val="0"/>
        <w:widowControl/>
        <w:spacing w:line="220" w:lineRule="exact" w:before="86" w:after="220"/>
        <w:ind w:left="0" w:right="1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etc.,</w:t>
      </w:r>
    </w:p>
    <w:p>
      <w:pPr>
        <w:sectPr>
          <w:pgSz w:w="9360" w:h="12960"/>
          <w:pgMar w:top="556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>, 11-7-1894</w:t>
      </w:r>
    </w:p>
    <w:p>
      <w:pPr>
        <w:autoSpaceDN w:val="0"/>
        <w:autoSpaceDE w:val="0"/>
        <w:widowControl/>
        <w:spacing w:line="240" w:lineRule="exact" w:before="3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Trade-tax, a word of Persian origin</w:t>
      </w:r>
    </w:p>
    <w:p>
      <w:pPr>
        <w:sectPr>
          <w:type w:val="continuous"/>
          <w:pgSz w:w="9360" w:h="12960"/>
          <w:pgMar w:top="556" w:right="1412" w:bottom="428" w:left="1440" w:header="720" w:footer="720" w:gutter="0"/>
          <w:cols w:num="2" w:equalWidth="0">
            <w:col w:w="4308" w:space="0"/>
            <w:col w:w="22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35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56" w:right="1412" w:bottom="428" w:left="1440" w:header="720" w:footer="720" w:gutter="0"/>
          <w:cols w:num="2" w:equalWidth="0">
            <w:col w:w="4308" w:space="0"/>
            <w:col w:w="2200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type w:val="continuous"/>
          <w:pgSz w:w="9360" w:h="12960"/>
          <w:pgMar w:top="556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 PETITION TO NATAL GOVERNOR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1894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EXCELLENCY THE HONOURABLE SIR WALTER FRANCIS HELY-HUTCHINSON,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K.C.M.G.,   GOVERNOR   AND   COMMANDER-IN-CHIEF IN  AND   OVER THE COLONY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NATAL, VICE-ADMIRAL OF THE SAME,   AND  SUPREME   CHIEF   OVER   THE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NATIVE     POPULATION</w:t>
      </w:r>
    </w:p>
    <w:p>
      <w:pPr>
        <w:autoSpaceDN w:val="0"/>
        <w:autoSpaceDE w:val="0"/>
        <w:widowControl/>
        <w:spacing w:line="266" w:lineRule="exact" w:before="66" w:after="0"/>
        <w:ind w:left="0" w:right="11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RESPECTFULLY SHEWETH THAT :</w:t>
      </w:r>
    </w:p>
    <w:p>
      <w:pPr>
        <w:autoSpaceDN w:val="0"/>
        <w:autoSpaceDE w:val="0"/>
        <w:widowControl/>
        <w:spacing w:line="260" w:lineRule="exact" w:before="38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Your Excellency's Petitioners, representing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residing in the Colony of Natal, beg hereby to approach </w:t>
      </w:r>
      <w:r>
        <w:rPr>
          <w:rFonts w:ascii="Times" w:hAnsi="Times" w:eastAsia="Times"/>
          <w:b w:val="0"/>
          <w:i w:val="0"/>
          <w:color w:val="000000"/>
          <w:sz w:val="22"/>
        </w:rPr>
        <w:t>Your Excellency with regard to the Franchise Law Amendment Bill.</w:t>
      </w:r>
    </w:p>
    <w:p>
      <w:pPr>
        <w:autoSpaceDN w:val="0"/>
        <w:tabs>
          <w:tab w:pos="550" w:val="left"/>
          <w:tab w:pos="950" w:val="left"/>
          <w:tab w:pos="4190" w:val="left"/>
          <w:tab w:pos="5450" w:val="left"/>
          <w:tab w:pos="603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Excellency's Petitioners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will send the Bill, above referred to, to the Home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for Royal assent.</w:t>
      </w:r>
    </w:p>
    <w:p>
      <w:pPr>
        <w:sectPr>
          <w:pgSz w:w="9360" w:h="12960"/>
          <w:pgMar w:top="626" w:right="1336" w:bottom="356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Such being the case, a petition </w:t>
      </w:r>
      <w:r>
        <w:rPr>
          <w:rFonts w:ascii="Times" w:hAnsi="Times" w:eastAsia="Times"/>
          <w:b w:val="0"/>
          <w:i w:val="0"/>
          <w:color w:val="000000"/>
          <w:sz w:val="22"/>
        </w:rPr>
        <w:t>Home Government regarding the Bill.</w:t>
      </w:r>
    </w:p>
    <w:p>
      <w:pPr>
        <w:sectPr>
          <w:type w:val="continuous"/>
          <w:pgSz w:w="9360" w:h="12960"/>
          <w:pgMar w:top="626" w:right="1336" w:bottom="356" w:left="1440" w:header="720" w:footer="720" w:gutter="0"/>
          <w:cols w:num="2" w:equalWidth="0">
            <w:col w:w="3804" w:space="0"/>
            <w:col w:w="278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prepared for the</w:t>
      </w:r>
    </w:p>
    <w:p>
      <w:pPr>
        <w:sectPr>
          <w:type w:val="nextColumn"/>
          <w:pgSz w:w="9360" w:h="12960"/>
          <w:pgMar w:top="626" w:right="1336" w:bottom="356" w:left="1440" w:header="720" w:footer="720" w:gutter="0"/>
          <w:cols w:num="2" w:equalWidth="0">
            <w:col w:w="3804" w:space="0"/>
            <w:col w:w="278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Your petitioners will send the said petition to Your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>as soon as possible.</w:t>
      </w:r>
    </w:p>
    <w:p>
      <w:pPr>
        <w:autoSpaceDN w:val="0"/>
        <w:tabs>
          <w:tab w:pos="550" w:val="left"/>
          <w:tab w:pos="5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Your Petitioners respectfully request Your Excellency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sending Your Excellency's Despatch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regard to the matter, till the petition hereinbefore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is sent to Your Excellency to be forwarded to the Home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Excellency's </w:t>
      </w:r>
      <w:r>
        <w:rPr>
          <w:rFonts w:ascii="Times" w:hAnsi="Times" w:eastAsia="Times"/>
          <w:b w:val="0"/>
          <w:i w:val="0"/>
          <w:color w:val="000000"/>
          <w:sz w:val="22"/>
        </w:rPr>
        <w:t>Petitioners shall for ever pray, etc., etc.</w:t>
      </w:r>
    </w:p>
    <w:p>
      <w:pPr>
        <w:autoSpaceDN w:val="0"/>
        <w:autoSpaceDE w:val="0"/>
        <w:widowControl/>
        <w:spacing w:line="266" w:lineRule="exact" w:before="28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EVEN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THERS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Records, No. 179, Vol. 189</w:t>
      </w:r>
    </w:p>
    <w:p>
      <w:pPr>
        <w:autoSpaceDN w:val="0"/>
        <w:autoSpaceDE w:val="0"/>
        <w:widowControl/>
        <w:spacing w:line="220" w:lineRule="exact" w:before="12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No. 6 in Despatch No. 62 of July 16, 1894 from the Governor of </w:t>
      </w:r>
      <w:r>
        <w:rPr>
          <w:rFonts w:ascii="Times" w:hAnsi="Times" w:eastAsia="Times"/>
          <w:b w:val="0"/>
          <w:i w:val="0"/>
          <w:color w:val="000000"/>
          <w:sz w:val="18"/>
        </w:rPr>
        <w:t>Natal, Sir Walter Hely-Hutchinson, to Lord Ripon, Secretary of State for the Colonies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26" w:right="133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47.  PETITION TO LORD RIPON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86" w:after="0"/>
        <w:ind w:left="4330" w:right="0" w:firstLine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 July 14, 1894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12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XCELLENCY THE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IGHT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ONOURABLE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ARQUIS   OF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IPON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AJESTY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RINCIPAL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   OF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TATE    FOR 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OLONIES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1152" w:right="7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  OF     THE   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   SIGNED 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  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ESIDING     IN      THE  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    OF  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MOST HUMBLY SHEWETH THAT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Your Lordship's Petitioners are Indian British subjects, </w:t>
      </w:r>
      <w:r>
        <w:rPr>
          <w:rFonts w:ascii="Times" w:hAnsi="Times" w:eastAsia="Times"/>
          <w:b w:val="0"/>
          <w:i w:val="0"/>
          <w:color w:val="000000"/>
          <w:sz w:val="22"/>
        </w:rPr>
        <w:t>residing in the various districts of the Colony of Natal.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Some of Your Lordship's Petitioners are traders,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Colony and settled therein. Some again are those who,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instance, came from India under indenture, and have now,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(even thirty years), become free. Some are Indians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indenture, and some are born and educated in the Colony,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various pursuits of life as attorneys’ clerks, compounders,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compositors, photographers, schoolmasters, etc. Again, some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Lordship's Petitioners have considerable landed property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and are duly qualified to vote at the election of Members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the Legislative Assembly. And a few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property qualifications, but have not been able to get their </w:t>
      </w:r>
      <w:r>
        <w:rPr>
          <w:rFonts w:ascii="Times" w:hAnsi="Times" w:eastAsia="Times"/>
          <w:b w:val="0"/>
          <w:i w:val="0"/>
          <w:color w:val="000000"/>
          <w:sz w:val="22"/>
        </w:rPr>
        <w:t>names on the Voters’ Roll for some cause or other.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Your Lordship’s Petitioners hereby approach Your Lordship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Franchise Law Amendment Bill,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last session by the Honourable Sir John Robinson,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of the Colony, and which has passed the third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Honourable Legislative Council, and received the assent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Governor, subject to its being disallowed by Her </w:t>
      </w:r>
      <w:r>
        <w:rPr>
          <w:rFonts w:ascii="Times" w:hAnsi="Times" w:eastAsia="Times"/>
          <w:b w:val="0"/>
          <w:i w:val="0"/>
          <w:color w:val="000000"/>
          <w:sz w:val="22"/>
        </w:rPr>
        <w:t>Majesty.</w:t>
      </w:r>
    </w:p>
    <w:p>
      <w:pPr>
        <w:autoSpaceDN w:val="0"/>
        <w:autoSpaceDE w:val="0"/>
        <w:widowControl/>
        <w:spacing w:line="220" w:lineRule="exact" w:before="4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No. 1 in Despatch No. 66 dated July 31, 1894, from Sir Walter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Hely-Hutchinson, Governor of Natal, to Lord Ripon, 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Colonies.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Pt. II, Ch. XVII, Gandhiji says he took great pains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petition and obtained over 10, 000 signatures for it in the course of a fortnight.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Prime Minister of Natal in his forwarding letter to the Governor set out reasons </w:t>
      </w:r>
      <w:r>
        <w:rPr>
          <w:rFonts w:ascii="Times" w:hAnsi="Times" w:eastAsia="Times"/>
          <w:b w:val="0"/>
          <w:i w:val="0"/>
          <w:color w:val="000000"/>
          <w:sz w:val="18"/>
        </w:rPr>
        <w:t>for recommending rejection of the petition.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succeeding item.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6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Bill above referred to has for its object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disqualification of all the persons of Asiatic extraction,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the Colony, to vote at the Parliamentary elections.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excepts those who are already rightly placed on the Voters' </w:t>
      </w:r>
      <w:r>
        <w:rPr>
          <w:rFonts w:ascii="Times" w:hAnsi="Times" w:eastAsia="Times"/>
          <w:b w:val="0"/>
          <w:i w:val="0"/>
          <w:color w:val="000000"/>
          <w:sz w:val="22"/>
        </w:rPr>
        <w:t>Lists.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Your Lordship's Petitioners crave leave to give a short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movement carried on to obtain redress through the constituted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in the Colony.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It was when the Franchise Law Amendment Bill had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reading that Your Lordship's Petitioners first 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the Legislative Assembly. When Your Lordship's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became aware that two days after the second reading,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had passed the committee stage, and a day after, it would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reading it was impossible to present a petition to the Hon.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Aeeembly unless the third reading was postponed. Your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Lordship's Petitioners, therefore, sent a telegraphic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the Legislative Assembly, requesting that a postponement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granted. The postponement was very graciously granted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day. In that one day, about 500 Indians signed a petition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next day presented to the Honourable the Legislative Assembly.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Maritzburg, a deputation waited upon some Honourable Members </w:t>
      </w:r>
      <w:r>
        <w:rPr>
          <w:rFonts w:ascii="Times" w:hAnsi="Times" w:eastAsia="Times"/>
          <w:b w:val="0"/>
          <w:i w:val="0"/>
          <w:color w:val="000000"/>
          <w:sz w:val="22"/>
        </w:rPr>
        <w:t>of the Honourable House, including the Premier and the Attorney-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The deputation was very courteously received and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hearing. Most of the Honourable Members waited upon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less admitted the justice of the prayer contained in the said petition,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all said that it was presented too late. The Honourable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Minister, in order that it might be studied, asked leave to postpone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reading for four days. It might be mentioned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telegraphic petitions were sent to the Honourable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from Verulam, Richmond Road and other places, endorsing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petition. But they were ruled out of order on the ground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presented through a Member of the House. Your Lordship's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have not annexed hereto the various petitions referred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these will no doubt be sent to Your Lordship by the Government. 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Four days, after the presentation of the petition, i.e.,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2nd July, 1894, Monday, the Bill was, contrary to your Petitioners' </w:t>
      </w:r>
      <w:r>
        <w:rPr>
          <w:rFonts w:ascii="Times" w:hAnsi="Times" w:eastAsia="Times"/>
          <w:b w:val="0"/>
          <w:i w:val="0"/>
          <w:color w:val="000000"/>
          <w:sz w:val="22"/>
        </w:rPr>
        <w:t>expectations and much to their regret, read a third time.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8. On the Tuesday following, Your Lordship's Petitioners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sent a petition to the Honourable the Legislative Council,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presented through the Honourable Mr. Campbell, but the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ruled not in order, because it contained references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the Legislative Assembly, and the Bill was read a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Your Lordship's Petitioners, as soon as they knew this, lost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addressing another petition to the Honourable Council,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on the Thursday following, and was presented on 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same Honourable Member. In the meanwhile, i.e.,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after the second reading, the Bill had passed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The Honourable Mr. Campbell moved the postponement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reading of the Bill, in order that the petition last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considered. The motion, however, was not carried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that the petition was presented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too late.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four days before the Honourable Council, as Your Lordship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notice. Your Lordship's Petitioners may also mention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was appointed by the leading members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wait upon His Excellency the Honourable Sir Walter 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Hely-Hutchinson, who very kindly and courteously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deputation. In order to know the individual opinions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Members of the two Houses, a Committee of Indians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printed circular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Honourable Members requesting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certain questions. Your Petitioners append hereto the Circular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Memorandum containing the questions. So far,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Member has been good enough to send a reply, but he, </w:t>
      </w:r>
      <w:r>
        <w:rPr>
          <w:rFonts w:ascii="Times" w:hAnsi="Times" w:eastAsia="Times"/>
          <w:b w:val="0"/>
          <w:i w:val="0"/>
          <w:color w:val="000000"/>
          <w:sz w:val="22"/>
        </w:rPr>
        <w:t>too, has not answered the questions.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Before proceeding to criticize the Franchise Bill,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Lordship's Petitioners would beg to dispose of one point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against Your Lordship's Petitioners, namely,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the Honourable Assembly too late. As to this,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would simply state that they were not technically too late,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issues involved were, and are, so important, and the Bill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vitally affected and affects Her Majesty’s Indian subjects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or the Honourable the Legislative Council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  might well have reconsidered their decision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investigated Your Lordship’s Petitioners’ case before </w:t>
      </w:r>
      <w:r>
        <w:rPr>
          <w:rFonts w:ascii="Times" w:hAnsi="Times" w:eastAsia="Times"/>
          <w:b w:val="0"/>
          <w:i w:val="0"/>
          <w:color w:val="000000"/>
          <w:sz w:val="22"/>
        </w:rPr>
        <w:t>allowing the Bill to pass the third reading.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 Circular Letter to Legislators”, 1-7-1894.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During the debate it was stated, as also it is stated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preamble of the Bill, that the Asiatic communities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the privilege of Franchise, and it was stated further,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debate, that the Asiatics were not fit to exercise the Franchise.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were, then, the two chief reasons alleged for the exclusion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from the privilege of the Franchise. Your Petitioners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the petition to the Honourable Assembly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>disposes of the two contentions above-mentioned.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Although it was not openly acknowledged that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to the Asiatics exercising the Franchise privilege had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through, it seemed to be tacitly recognized that such was the case,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more openly declared in the third reading of the Bill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Assembly, that the exclusion was to be justified,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and equitable grounds, as was contended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reading, but on purely political grounds. It was said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allowed to vote, their vote would swamp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vote, and that there would be a Government by the Asiatics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by the Europeans.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Your Lordship's Petitioners venture [to submit],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deference to both the Honourable Houses, that the above fears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entirely groundless. Even at the present moment there are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electors as compared with European electors. The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indenture cannot possibly have the sufficient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to be qualified for voting during their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indenture, and for many more years afterwards. It is, moreover,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notorious fact that those who come on their own means do 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good in the Colony, but after a certain number of years,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and are replaced by other Indians. Thus, so far as the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concerned, the number of votes would, as a rule,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unchanged. Another fact, too, cannot be lost sight of, viz.,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do not take such an active interest in the political affairs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as the European section of the community. It seems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45,000 Europeans, and the same number of Indians; that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shows how material is the difference between the European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vote. And Your Lordship’s Petitioners submit that it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 impossible that any Indian can hope to enter into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for generations to come. This, Your Lordship's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>humbly submit, hardly needs any proof to support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13. And if Your Lordship's Petitioners are not unfit to exercise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privilege, should it matter that they have some voice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Colony, and more especially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Your Lordship’s Petitioners venture to submit that the Bill is </w:t>
      </w:r>
      <w:r>
        <w:rPr>
          <w:rFonts w:ascii="Times" w:hAnsi="Times" w:eastAsia="Times"/>
          <w:b w:val="0"/>
          <w:i w:val="0"/>
          <w:color w:val="000000"/>
          <w:sz w:val="22"/>
        </w:rPr>
        <w:t>admittedly retrograde in character and that it is manifestly unjust.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The very fact that those who are rightly on the Voters'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allowed to remain there, at once, in your Petitioners'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recognizes the ability of your Petitioners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and the responsibility attached to the exercise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Your Lordship's Petitioners cannot believe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remain on the List even though they are not fit to vote, as </w:t>
      </w:r>
      <w:r>
        <w:rPr>
          <w:rFonts w:ascii="Times" w:hAnsi="Times" w:eastAsia="Times"/>
          <w:b w:val="0"/>
          <w:i w:val="0"/>
          <w:color w:val="000000"/>
          <w:sz w:val="22"/>
        </w:rPr>
        <w:t>was attempted to be shown in the course of the debate.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It has also been said that Clause II of the Bill fully meets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of justice. Your Petitioners submit that it does not.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it injures the feelings of both those who are on the List and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not.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It is little comfort to those who are already on the List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may vote, while their children never can,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well educated and well qualified they may be. Indian parents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in the Colony will have, if the Bill becomes law, the best stimulus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higher education to their children taken away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hardly like to see their sons pariahs of society,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or without any ambition in life. Even wealth becomes useless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a man no place in society. The very aim with which men </w:t>
      </w:r>
      <w:r>
        <w:rPr>
          <w:rFonts w:ascii="Times" w:hAnsi="Times" w:eastAsia="Times"/>
          <w:b w:val="0"/>
          <w:i w:val="0"/>
          <w:color w:val="000000"/>
          <w:sz w:val="22"/>
        </w:rPr>
        <w:t>collect wealth is thus nipped in the bud.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And the Second Clause vexes those who have been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already to know that, while their brethren, who are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them, by a chance retain the right to vote,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vote simply because, perhaps, owing to circumstances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their control, they have not been able to get their names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Voters' List. The Bill thus makes between Indian British subjects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class an invidious distinction based on accidental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It has also been hinted that the justice done by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is not gratefully acknowledged by your Petitioners. But,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respect to the just intentions of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the Second Clause, Your Lordship's Petitioners have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justice thereof. This was even admitted by some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themselves, who did not care whether the Second Clause was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“in” or “out”, as those votes were bound to drop off before long. </w:t>
      </w:r>
      <w:r>
        <w:rPr>
          <w:rFonts w:ascii="Times" w:hAnsi="Times" w:eastAsia="Times"/>
          <w:b w:val="0"/>
          <w:i w:val="0"/>
          <w:color w:val="000000"/>
          <w:sz w:val="22"/>
        </w:rPr>
        <w:t>This seems to be self-evident.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20. Your Lordship's Petitioners have noticed with shame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the zealous attempt made to compare your Petitioners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of South Africa. Very often it was said the Natives had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vote, if the Indians had any, simply because they were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Your Lordship's Petitioners would not enter into a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comparison, but would draw Your Lordship's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Proclamation of 1858, as also to Your Lordship's own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Indian nation. Your Petitioners need hardly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marked difference that exists between the Governments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 British subjects and Native British subjects.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21. There are, at the present moment, hundreds of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signatures of some of whom appear in the petition,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able to vote at the Parliamentary elections if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law. Your Petitioners fully trust that Your Lordship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Her Most Gracious Majesty to sanction a Bill that would cause </w:t>
      </w:r>
      <w:r>
        <w:rPr>
          <w:rFonts w:ascii="Times" w:hAnsi="Times" w:eastAsia="Times"/>
          <w:b w:val="0"/>
          <w:i w:val="0"/>
          <w:color w:val="000000"/>
          <w:sz w:val="22"/>
        </w:rPr>
        <w:t>such a grave injustice to any section of British subjects.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22. In the Natal Government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March 27, 1894,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Lordship's Petitioners find, from the Indian Immigrants School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for 1893, that there were 26 schools and 2,589 scholars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in the schools that year. Your Petitioners respectfully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boys, who are many of them born in the Colony,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brought up after the European style. They, in later life,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contact chiefly with the European community, and therefore,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respect, become as fit for the Franchise privilege 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European, unless there is something radically wanting in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the Europeans in educational ability. That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incompetent, Your Lordship's Petitioners submit, has been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doubt by the best authorities on such subjects. The results,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 in India as in England, of the competition between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students, furnish ample proof of the Indian's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compete with the European. Your Lordship's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refrain from quoting extracts from the evidence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Parliamentary committees, or from great writers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head,  because that would almost look like carrying coals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Newcastle. If, then, your Petitioners humbly venture to claim a 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boys when they come of age, is it not merely asking what </w:t>
      </w:r>
      <w:r>
        <w:rPr>
          <w:rFonts w:ascii="Times" w:hAnsi="Times" w:eastAsia="Times"/>
          <w:b w:val="0"/>
          <w:i w:val="0"/>
          <w:color w:val="000000"/>
          <w:sz w:val="22"/>
        </w:rPr>
        <w:t>any person in a civilized country would consider as his birthright and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very properly resent any interference with?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confidently trust that Your Lordship will not let these boys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the indignity of being deprived of  the commonest right </w:t>
      </w:r>
      <w:r>
        <w:rPr>
          <w:rFonts w:ascii="Times" w:hAnsi="Times" w:eastAsia="Times"/>
          <w:b w:val="0"/>
          <w:i w:val="0"/>
          <w:color w:val="000000"/>
          <w:sz w:val="22"/>
        </w:rPr>
        <w:t>of a citizen  in a</w:t>
      </w:r>
      <w:r>
        <w:rPr>
          <w:rFonts w:ascii="Times" w:hAnsi="Times" w:eastAsia="Times"/>
          <w:b w:val="0"/>
          <w:i w:val="0"/>
          <w:color w:val="000000"/>
          <w:sz w:val="22"/>
        </w:rPr>
        <w:t>country governed by Parliamentary institutions.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Your Lordship's Petitioners here have to note with gratitude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Hon. Mr. Campbell and the Hon. Mr. Don saw and remarked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injustice that would be done to those Indians who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on their own means, but they, too, seem to think,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Honourable Members, that those who come under indenture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/>
          <w:color w:val="000000"/>
          <w:sz w:val="22"/>
        </w:rPr>
        <w:t>never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get the vote. Your Lordship's Petitioners, while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(although they cannot help remarking that poverty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crime if a man is otherwise fit) that the indentured Indians,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indenture, may not have the right to vote, they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even these men should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deprived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voting if they acquire the sufficient qualifications in later life.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come here are, as a rule, ablebodied and young;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European influences, and while they are under indenture,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after they become free, rapidly begin to assimilate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European civilization, and develop into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Colonists. They are admitted to be very useful, in fact, invaluable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who live quietly and peacefully. It may be remarked that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educated Indian youths, who are now in the Civil Service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 and interpreters, or outside it as schoolmasters, teachers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attorneys' clerks, have come to the Colony under indenture.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that it would be cruel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allow them, or their children,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and to have a voice in their own government at any rate.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submit that the fact alone that a person is of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extraction or has once been under indenture, should not be a bar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freedom and political privileges, if he is or becomes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duly fit and qualified.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24. Your Lordship's Petitioners beg to draw Your Lordship's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anomaly that the Bill would rank the Indian lower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rawest Native. For while the rawest Native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emancipated if he acquires the proper qualifications, the Indian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who is now entitled to vote would be so disenfranchised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 never again become emancipated, no matter how capable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in after life, or how capable he is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>disenfranchisement.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25. The measure is so sweeping and so drastic that, Your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Lordship's Petitioners humbly submit, it is an insult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nation, inasmuch as, if the most distinguished son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Natal and settled, he would not be able to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because, presumably, according to the Colonial view, he is unfit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privilege. This hardship was recognized by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in both the Houses, and the Honourable the Treasurer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to say that  special cases of hardship may in future be dealt </w:t>
      </w:r>
      <w:r>
        <w:rPr>
          <w:rFonts w:ascii="Times" w:hAnsi="Times" w:eastAsia="Times"/>
          <w:b w:val="0"/>
          <w:i w:val="0"/>
          <w:color w:val="000000"/>
          <w:sz w:val="22"/>
        </w:rPr>
        <w:t>with by the Parliament.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26. To illustrate the above argument more fully,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draw Your Lordship's attention to the papers and Government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Indian vote question that was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discussed in the late Honourable the Legislative Council of Natal.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Blue-book containing the correspondence relating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of Natal (C-3796, 1883), your Petitioners take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from Mr. Saunders's letter to the Colonial Office (page 3) 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mere definition that these signatures must be in full, and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elector's own handwriting, and written in European characters, would go a long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to check the extreme risk of the Asiatic mind swamping the English.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Mr. Saunders, zealous advocate as he was of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policy, could not go further than this. In the same letter,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gentleman says further: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better-class Indians feel and see there is a difference between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raw coolie and themselves.</w:t>
      </w:r>
    </w:p>
    <w:p>
      <w:pPr>
        <w:autoSpaceDN w:val="0"/>
        <w:tabs>
          <w:tab w:pos="550" w:val="left"/>
          <w:tab w:pos="870" w:val="left"/>
          <w:tab w:pos="1290" w:val="left"/>
          <w:tab w:pos="2530" w:val="left"/>
          <w:tab w:pos="3510" w:val="left"/>
          <w:tab w:pos="4430" w:val="left"/>
          <w:tab w:pos="5030" w:val="left"/>
          <w:tab w:pos="6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seems that the Government of the day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under free institutions, all Indians, indentured,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freed, and free, are attempted to be put in the same scale.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cannot help respectfully expressing that Mr. Saunder's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was comparatively very mild compared to the Bill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But that measure, too, did not receive support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Majesty's benign Government; much less, therefore,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submit, should the Franchise Law Amendment Bill. In the same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referred to, the then Protector of Immigrants, Mr. Graves, says, </w:t>
      </w:r>
      <w:r>
        <w:rPr>
          <w:rFonts w:ascii="Times" w:hAnsi="Times" w:eastAsia="Times"/>
          <w:b w:val="0"/>
          <w:i w:val="0"/>
          <w:color w:val="000000"/>
          <w:sz w:val="22"/>
        </w:rPr>
        <w:t>at page 7 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of the opinion that only those Indians who have abandoned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claim for themselves and their families for a free return passage to India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justly </w:t>
      </w:r>
      <w:r>
        <w:rPr>
          <w:rFonts w:ascii="Times" w:hAnsi="Times" w:eastAsia="Times"/>
          <w:b w:val="0"/>
          <w:i w:val="0"/>
          <w:color w:val="000000"/>
          <w:sz w:val="18"/>
        </w:rPr>
        <w:t>entitled to the Franchise.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very justly pointed out also, that the signature test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by Mr. Saunders was not applied in practice to the European electors.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same page, the then Attorney-General says in his report :</w:t>
      </w:r>
    </w:p>
    <w:p>
      <w:pPr>
        <w:autoSpaceDN w:val="0"/>
        <w:autoSpaceDE w:val="0"/>
        <w:widowControl/>
        <w:spacing w:line="220" w:lineRule="exact" w:before="48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be noticed that the measure drafted by me contains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clauses which have been adopted from the recommendations of the Select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providing for the carrying out of the alternative plan mentioned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Mr. Saunders's letter, while </w:t>
      </w:r>
      <w:r>
        <w:rPr>
          <w:rFonts w:ascii="Times" w:hAnsi="Times" w:eastAsia="Times"/>
          <w:b w:val="0"/>
          <w:i/>
          <w:color w:val="000000"/>
          <w:sz w:val="18"/>
        </w:rPr>
        <w:t>the proposal for the specific disqualification of</w:t>
      </w: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aliens has not been considered advisable of adoption.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Lordship's Memorialists would beg to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Lordship's attention to the same learned gentleman's report at page 91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Blue-book. The temptation to quote again from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by the same learned Attorney-General is irresistible. At page 14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ibid.</w:t>
      </w:r>
      <w:r>
        <w:rPr>
          <w:rFonts w:ascii="Times" w:hAnsi="Times" w:eastAsia="Times"/>
          <w:b w:val="0"/>
          <w:i w:val="0"/>
          <w:color w:val="000000"/>
          <w:sz w:val="22"/>
        </w:rPr>
        <w:t>) he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the proposal to exclude from the exercise of the Franchise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persons of every nationality or race which is not in every respect under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common law of the Colony, this is a provision evidently aimed 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electoral rights at present enjoyed by the Indian and Creole population of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Colony. As I have already stated in my report on Bill No. 12, I cannot</w:t>
      </w:r>
    </w:p>
    <w:p>
      <w:pPr>
        <w:autoSpaceDN w:val="0"/>
        <w:autoSpaceDE w:val="0"/>
        <w:widowControl/>
        <w:spacing w:line="22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recognize the justice or expediency of such a measure.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27. Thus is happens that, under a freer constitution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that should include Your Lordship's Petitioners also,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Ministry, your Petitioners regret to say, have attempted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Petitioners less free, to disenfranchise them wholesale.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the fact that, under the old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regime,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far less bold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restrict the rights of your Petitioners did not receive countenance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Home Government, your Petitioners have every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attempt will meet with the same fate, and justice done to Your </w:t>
      </w:r>
      <w:r>
        <w:rPr>
          <w:rFonts w:ascii="Times" w:hAnsi="Times" w:eastAsia="Times"/>
          <w:b w:val="0"/>
          <w:i w:val="0"/>
          <w:color w:val="000000"/>
          <w:sz w:val="22"/>
        </w:rPr>
        <w:t>Lordship's Petitioners.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28. The other pernicious consequences indirectly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Franchise Bill are too numerous to mention;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>would, however, crave leave to discuss a few.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29. It is a known fact that there is, in the Colony, a wide gulf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European section of the community and the Indian.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is hated and shunned by the European. He is often needlessly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vexed and harassed. The Franchise Bill, your Petitioners submit,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accentuate such a feeling. The signs have already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appear. To verify this, your Petitioners commend the newspapers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current dates to Your Lordship's attention, and also the debates in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Honourable Houses.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30. It was said, in the course of the debate on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reading, that the disqualification put upon the Indians would put a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4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responsibility upon the legislators of the Colony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interests would be better protected than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represented. This, Your Lordship's Petitioners beg to submit, is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to all experience up to the present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31. Some Honourable Members thought that the Indians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allowed to vote at the Municipal elections also.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whispered, during the debate, among the responsible quarters,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would receive attention on a future, but early, date.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Bill is only the proverbial thin end of the wedge.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a little, it would not be difficult to drive it through. That </w:t>
      </w:r>
      <w:r>
        <w:rPr>
          <w:rFonts w:ascii="Times" w:hAnsi="Times" w:eastAsia="Times"/>
          <w:b w:val="0"/>
          <w:i w:val="0"/>
          <w:color w:val="000000"/>
          <w:sz w:val="22"/>
        </w:rPr>
        <w:t>seemed to be the feeling.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32. Your Lordship is aware that it is intended to levy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residential tax on the Indians coming under indenture, should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to settle in the Colony. The tax, it was said,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heavy not to make it worth their while to stop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or to make it possible for them to compete with the Colonists.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another indication of how your Petitioners' interests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 protected if they were disenfranchised!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33. During the debate on the Civil Service Bill, it was contended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 Honourable Members that, since the Franchise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 from the Indians, it was as well that the Indians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debarred from entering the Civil Service also. An amendment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to this effect, and was rejected only by the casting vote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the Speaker of the Legislative Assembly, thanks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forethought and tact of the Government who requested that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divided. Your Petitioners fully recognize that, in this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took up a very sympathetic attitude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Indians; but still, the tendency and portents of these events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unmistakable. The Franchise Bill gave the opportunity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34. Your Lordship's Petitioners understand that in the Cape </w:t>
      </w:r>
      <w:r>
        <w:rPr>
          <w:rFonts w:ascii="Times" w:hAnsi="Times" w:eastAsia="Times"/>
          <w:b w:val="0"/>
          <w:i w:val="0"/>
          <w:color w:val="000000"/>
          <w:sz w:val="22"/>
        </w:rPr>
        <w:t>Colony no such colour or race distinctions are made.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35. Your Lordship's Petitioners respectfully venture to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effect of the Bill, if it became law, will be simply disastrous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of the British Indian subjects in the other parts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Down-trodden and hated as they already are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will be simply unbearable for them. If Indian British subjects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British Colony are allowed to be treated at all on an unequal footing, </w:t>
      </w:r>
      <w:r>
        <w:rPr>
          <w:rFonts w:ascii="Times" w:hAnsi="Times" w:eastAsia="Times"/>
          <w:b w:val="0"/>
          <w:i w:val="0"/>
          <w:color w:val="000000"/>
          <w:sz w:val="22"/>
        </w:rPr>
        <w:t>your Petitioners humbly submit that a time will soon come when it will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impossible for Indians, having any idea whatever of self-respect,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Colony and that such a thing would materially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business, and throw hundreds of Her Majesty's Indian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out of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36. In conclusion, your Petitioners hope that above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will convince Your Lordship of the injustice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Law Amendment Bill, and that Your Lordship will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unwarranted interference with the rights of one section of Her </w:t>
      </w:r>
      <w:r>
        <w:rPr>
          <w:rFonts w:ascii="Times" w:hAnsi="Times" w:eastAsia="Times"/>
          <w:b w:val="0"/>
          <w:i w:val="0"/>
          <w:color w:val="000000"/>
          <w:sz w:val="22"/>
        </w:rPr>
        <w:t>Majesty's subjects by another.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Lordship's </w:t>
      </w:r>
      <w:r>
        <w:rPr>
          <w:rFonts w:ascii="Times" w:hAnsi="Times" w:eastAsia="Times"/>
          <w:b w:val="0"/>
          <w:i w:val="0"/>
          <w:color w:val="000000"/>
          <w:sz w:val="22"/>
        </w:rPr>
        <w:t>Petitioners, as in duty bound, shall for ever pray, etc., etc.</w:t>
      </w:r>
    </w:p>
    <w:p>
      <w:pPr>
        <w:autoSpaceDN w:val="0"/>
        <w:autoSpaceDE w:val="0"/>
        <w:widowControl/>
        <w:spacing w:line="266" w:lineRule="exact" w:before="10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0" w:right="8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IXTEEN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No. 179, Vol. 189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 LETTER TO DADABHAI NAOROJI</w:t>
      </w:r>
    </w:p>
    <w:p>
      <w:pPr>
        <w:autoSpaceDN w:val="0"/>
        <w:autoSpaceDE w:val="0"/>
        <w:widowControl/>
        <w:spacing w:line="232" w:lineRule="exact" w:before="60" w:after="0"/>
        <w:ind w:left="3456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BDOOLA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14, 1894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AOROJI </w:t>
      </w:r>
      <w:r>
        <w:rPr>
          <w:rFonts w:ascii="Times" w:hAnsi="Times" w:eastAsia="Times"/>
          <w:b w:val="0"/>
          <w:i w:val="0"/>
          <w:color w:val="000000"/>
          <w:sz w:val="20"/>
        </w:rPr>
        <w:t>M.P.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the 7th instant,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you of the progress of the movement against the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>Law Amendment Bill as follows 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passed the 3rd reading in the Legislative Council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7th instant. The other petition to the Council was accepted. One Hon.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moved the postponement of the 3rd reading till the petition </w:t>
      </w:r>
      <w:r>
        <w:rPr>
          <w:rFonts w:ascii="Times" w:hAnsi="Times" w:eastAsia="Times"/>
          <w:b w:val="0"/>
          <w:i w:val="0"/>
          <w:color w:val="000000"/>
          <w:sz w:val="22"/>
        </w:rPr>
        <w:t>was considered by the House. The motion was rejected.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Governor has given his assent to the Bill subject to its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disallowed by Her Majesty. The Bill has a proviso in it that it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law until, by a proclamation or otherwise,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>signifies that it is not Her Majesty's wish to disallow the Bill.</w:t>
      </w:r>
    </w:p>
    <w:p>
      <w:pPr>
        <w:autoSpaceDN w:val="0"/>
        <w:autoSpaceDE w:val="0"/>
        <w:widowControl/>
        <w:spacing w:line="240" w:lineRule="exact" w:before="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Vice-President of the Natal Indian Congress, 1894-99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is not available.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herewith a copy of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will be sent to the Governor here probably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 instant. It will be signed by nearly 10,000 Indians. Nearly 5,000 </w:t>
      </w:r>
      <w:r>
        <w:rPr>
          <w:rFonts w:ascii="Times" w:hAnsi="Times" w:eastAsia="Times"/>
          <w:b w:val="0"/>
          <w:i w:val="0"/>
          <w:color w:val="000000"/>
          <w:sz w:val="22"/>
        </w:rPr>
        <w:t>signatures have already been received.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to say that I am unable to send you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Council. I however beg to send a newspaper cutting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gives a fairly good report.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there remains anything more to be added.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is so critical that if the Franchise Bill becomes law,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Indians 10 years hence will be simply intolerable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autoSpaceDE w:val="0"/>
        <w:widowControl/>
        <w:spacing w:line="220" w:lineRule="exact" w:before="26" w:after="0"/>
        <w:ind w:left="0" w:right="5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tabs>
          <w:tab w:pos="5070" w:val="left"/>
        </w:tabs>
        <w:autoSpaceDE w:val="0"/>
        <w:widowControl/>
        <w:spacing w:line="244" w:lineRule="exact" w:before="0" w:after="0"/>
        <w:ind w:left="4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: S. N. 2251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 LETTER TO DADABHAI NAOROJI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P. O. B. 253,</w:t>
      </w:r>
    </w:p>
    <w:p>
      <w:pPr>
        <w:autoSpaceDN w:val="0"/>
        <w:tabs>
          <w:tab w:pos="5210" w:val="left"/>
        </w:tabs>
        <w:autoSpaceDE w:val="0"/>
        <w:widowControl/>
        <w:spacing w:line="224" w:lineRule="exact" w:before="42" w:after="16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Confidential   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27, 1894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0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ADABHAI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AOROJI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M.P.</w:t>
            </w:r>
          </w:p>
        </w:tc>
      </w:tr>
    </w:tbl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my letter of the 14th instant I have to inform </w:t>
      </w:r>
      <w:r>
        <w:rPr>
          <w:rFonts w:ascii="Times" w:hAnsi="Times" w:eastAsia="Times"/>
          <w:b w:val="0"/>
          <w:i w:val="0"/>
          <w:color w:val="000000"/>
          <w:sz w:val="22"/>
        </w:rPr>
        <w:t>you as follows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to the Home Government, a copy of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been sent to you, was sent, I hear, last week.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Escombe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Attorney-General, has made a report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effect—f the informant is right—that the only reason for passing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is to prevent the Asiatics from controlling the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Natives. The real reason, however, is simply this.  They want to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under such disabilities and subject them to such insults that it </w:t>
      </w:r>
      <w:r>
        <w:rPr>
          <w:rFonts w:ascii="Times" w:hAnsi="Times" w:eastAsia="Times"/>
          <w:b w:val="0"/>
          <w:i w:val="0"/>
          <w:color w:val="000000"/>
          <w:sz w:val="22"/>
        </w:rPr>
        <w:t>may not be worth their while to stop in the Colony. Yet, they do not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"Petition to Natal Legislative Council", 6-7-1894.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Harry Escombe (1838-99); Premier of Natal in 1897. He pleaded for </w:t>
      </w:r>
      <w:r>
        <w:rPr>
          <w:rFonts w:ascii="Times" w:hAnsi="Times" w:eastAsia="Times"/>
          <w:b w:val="0"/>
          <w:i w:val="0"/>
          <w:color w:val="000000"/>
          <w:sz w:val="18"/>
        </w:rPr>
        <w:t>Gandhiji's admission to the Bar of the Natal Supreme Court.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 to dispense with the Indians altogether. They certainly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those Indians who come on their own means and they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very badly; but they would require, if they could,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indentured Indian to  return to India after his term of indenture.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leonine partnership! They know very well that they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 once—so they have begun with the Franchise Bill.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pulse of the Home Government on the question. One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Assembly writes to me  that he does  not 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HomeGovernment would sanction the Bill. I need hardly say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it is for the Indian community that the Bill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the sanction.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is not a bad place for the Indians. Good many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earn a respectable living here. The Bill, if it became law,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a very great blow to further Indian enterprise.</w:t>
      </w:r>
    </w:p>
    <w:p>
      <w:pPr>
        <w:autoSpaceDN w:val="0"/>
        <w:autoSpaceDE w:val="0"/>
        <w:widowControl/>
        <w:spacing w:line="260" w:lineRule="exact" w:before="40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may state again, as I have done once,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slightest probability of the government of the Natives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Europeans to the Indians. This is simply meant to frighten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Government. Those who live here—including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Government—know very well that such a thing will never happen.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want the Indians to elect white members—2 or 3—who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look after their interests in the Parliament,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work their way towards the destruction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without any opposition whatever.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sent copies of the petition to Sir W. Wedderburn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others there and also some copies to Indian newspapers.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excuse the length of my letters. You will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>oblige me by giving hints as to the way of working.</w:t>
      </w:r>
    </w:p>
    <w:p>
      <w:pPr>
        <w:autoSpaceDN w:val="0"/>
        <w:autoSpaceDE w:val="0"/>
        <w:widowControl/>
        <w:spacing w:line="240" w:lineRule="exact" w:before="28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beg to remain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0" w:after="0"/>
        <w:ind w:left="0" w:right="8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</w:t>
      </w:r>
    </w:p>
    <w:p>
      <w:pPr>
        <w:autoSpaceDN w:val="0"/>
        <w:autoSpaceDE w:val="0"/>
        <w:widowControl/>
        <w:spacing w:line="220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servant</w:t>
      </w:r>
    </w:p>
    <w:p>
      <w:pPr>
        <w:autoSpaceDN w:val="0"/>
        <w:autoSpaceDE w:val="0"/>
        <w:widowControl/>
        <w:spacing w:line="266" w:lineRule="exact" w:before="2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: S.N. 2252</w:t>
      </w:r>
    </w:p>
    <w:p>
      <w:pPr>
        <w:autoSpaceDN w:val="0"/>
        <w:autoSpaceDE w:val="0"/>
        <w:widowControl/>
        <w:spacing w:line="220" w:lineRule="exact" w:before="12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Spent 25 years in India as member of the Bombay Civil Service;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retirement, member of Parliament till 1900. Chairman of the British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in 1893; president of the Congress in 1910.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 LETTER TO MRS. A. M. LEWIS</w:t>
      </w:r>
    </w:p>
    <w:p>
      <w:pPr>
        <w:autoSpaceDN w:val="0"/>
        <w:autoSpaceDE w:val="0"/>
        <w:widowControl/>
        <w:spacing w:line="240" w:lineRule="exact" w:before="92" w:after="0"/>
        <w:ind w:left="573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P. O. B. 253,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1894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MRS. LEWIS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kind letter of the 27th June.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wrote to you last,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occasion to come in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doctor in Pretoria. He seemed to be the only gentleman in addition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another who took interest in theosophical subjects. I gave him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Perfect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read. He liked it so much that he wished me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copy for him. I made him a present of my copy.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thank you if you will kindly send me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Perfect </w:t>
      </w:r>
      <w:r>
        <w:rPr>
          <w:rFonts w:ascii="Times" w:hAnsi="Times" w:eastAsia="Times"/>
          <w:b w:val="0"/>
          <w:i/>
          <w:color w:val="000000"/>
          <w:sz w:val="22"/>
        </w:rPr>
        <w:t>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send you the money next time. I have no time to do so </w:t>
      </w:r>
      <w:r>
        <w:rPr>
          <w:rFonts w:ascii="Times" w:hAnsi="Times" w:eastAsia="Times"/>
          <w:b w:val="0"/>
          <w:i w:val="0"/>
          <w:color w:val="000000"/>
          <w:sz w:val="22"/>
        </w:rPr>
        <w:t>this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settled in Durban for practice as an advocate. More of </w:t>
      </w:r>
      <w:r>
        <w:rPr>
          <w:rFonts w:ascii="Times" w:hAnsi="Times" w:eastAsia="Times"/>
          <w:b w:val="0"/>
          <w:i w:val="0"/>
          <w:color w:val="000000"/>
          <w:sz w:val="22"/>
        </w:rPr>
        <w:t>this you will know from Mr. Oldfield.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stay here I intend to spread as much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theosophy. (To me there is little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Theosophy and Esoteric Christianity). I have therefore sent out letters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President of the Vegetarian Society and Mrs. Besant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that the E.C.U.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send me a selection of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sold here. I would sell the books at cost price plus the postage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5% commission to be kept by me. As to the price,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left free to use my discretion. I would send up the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proceeds of the  books every three months. The advertisement charges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borne by me. If at the end of one year nothing is sold, I would</w:t>
      </w:r>
    </w:p>
    <w:p>
      <w:pPr>
        <w:autoSpaceDN w:val="0"/>
        <w:autoSpaceDE w:val="0"/>
        <w:widowControl/>
        <w:spacing w:line="220" w:lineRule="exact" w:before="5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admirer of Anna Kingsford,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Perfect Way,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and friend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Edward Maitland, President of the Esoteric Christian Union; she was a founder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Union. Gandhiji appears to have come into close contact with her while studying for </w:t>
      </w:r>
      <w:r>
        <w:rPr>
          <w:rFonts w:ascii="Times" w:hAnsi="Times" w:eastAsia="Times"/>
          <w:b w:val="0"/>
          <w:i w:val="0"/>
          <w:color w:val="000000"/>
          <w:sz w:val="18"/>
        </w:rPr>
        <w:t>the Bar in England.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are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Annie Besant, the theosophist leader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Esoteric Christian Union.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an advertisement in Gandhiji's name,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"Books for Sale", before 26-</w:t>
      </w:r>
      <w:r>
        <w:rPr>
          <w:rFonts w:ascii="Times" w:hAnsi="Times" w:eastAsia="Times"/>
          <w:b w:val="0"/>
          <w:i w:val="0"/>
          <w:color w:val="000000"/>
          <w:sz w:val="18"/>
        </w:rPr>
        <w:t>11-1894.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 books at my cost.  I give my personal guarantee for the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of the books and the sale proceeds. 5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of </w:t>
      </w:r>
      <w:r>
        <w:rPr>
          <w:rFonts w:ascii="Times" w:hAnsi="Times" w:eastAsia="Times"/>
          <w:b w:val="0"/>
          <w:i/>
          <w:color w:val="000000"/>
          <w:sz w:val="22"/>
        </w:rPr>
        <w:t>Clothed with the Sun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10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New Gospel of </w:t>
      </w:r>
      <w:r>
        <w:rPr>
          <w:rFonts w:ascii="Times" w:hAnsi="Times" w:eastAsia="Times"/>
          <w:b w:val="0"/>
          <w:i/>
          <w:color w:val="000000"/>
          <w:sz w:val="22"/>
        </w:rPr>
        <w:t>Interpretation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books may be sent to me. If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is evoked, I would add on the advertising charges also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price. The cost price of the books should be stated in each case in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 of instruction.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necessary to read this letter or a portion thereof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Union, you can do so. I hope you will be able to persuade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>or those in authority to accede to the above proposal.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think much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Souls,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position is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occupy in respectable literature? If the author has written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true from personal observation, the book cannot be 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treated. If it is an attempt to delude the people into a belief in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truths by fascinating falsehoods, the book deserves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possible. For we will not learn truth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falsehoods. Of course I write this without meaning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disrespect for the author of whom I know nothing. She may be a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highest probity and truth. I only repeat that to appreciate the </w:t>
      </w:r>
      <w:r>
        <w:rPr>
          <w:rFonts w:ascii="Times" w:hAnsi="Times" w:eastAsia="Times"/>
          <w:b w:val="0"/>
          <w:i/>
          <w:color w:val="000000"/>
          <w:sz w:val="22"/>
        </w:rPr>
        <w:t>Souls</w:t>
      </w:r>
      <w:r>
        <w:rPr>
          <w:rFonts w:ascii="Times" w:hAnsi="Times" w:eastAsia="Times"/>
          <w:b w:val="0"/>
          <w:i w:val="0"/>
          <w:color w:val="000000"/>
          <w:sz w:val="22"/>
        </w:rPr>
        <w:t>, acquaintance with the author's character is absolutely necessary.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get many signatures to the petition you enclosed.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afraid the Natal signatures would be quite useless. Is it not a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commentary on the morality of the age that a most important,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harmless and elevating, movement should not receive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support? At times when I think of these things, I thoroughly despair 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of works. A verse from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saves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despair and consequent inaction—a verse which enjoins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attachment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fruits </w:t>
      </w:r>
      <w:r>
        <w:rPr>
          <w:rFonts w:ascii="Times" w:hAnsi="Times" w:eastAsia="Times"/>
          <w:b w:val="0"/>
          <w:i w:val="0"/>
          <w:color w:val="000000"/>
          <w:sz w:val="22"/>
        </w:rPr>
        <w:t>of works.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respects,</w:t>
      </w:r>
    </w:p>
    <w:p>
      <w:pPr>
        <w:autoSpaceDN w:val="0"/>
        <w:autoSpaceDE w:val="0"/>
        <w:widowControl/>
        <w:spacing w:line="220" w:lineRule="exact" w:before="86" w:after="0"/>
        <w:ind w:left="0" w:right="5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</w:t>
      </w:r>
    </w:p>
    <w:p>
      <w:pPr>
        <w:autoSpaceDN w:val="0"/>
        <w:autoSpaceDE w:val="0"/>
        <w:widowControl/>
        <w:spacing w:line="220" w:lineRule="exact" w:before="40" w:after="1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6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note change of address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: Courtesy: E. S. Hart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9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 CONSTITUTION OF THE NATAL INDIAN CONGRESS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STABLISHED   </w:t>
      </w:r>
      <w:r>
        <w:rPr>
          <w:rFonts w:ascii="Times" w:hAnsi="Times" w:eastAsia="Times"/>
          <w:b w:val="0"/>
          <w:i w:val="0"/>
          <w:color w:val="000000"/>
          <w:sz w:val="20"/>
        </w:rPr>
        <w:t>22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UGUST</w:t>
      </w:r>
      <w:r>
        <w:rPr>
          <w:rFonts w:ascii="Times" w:hAnsi="Times" w:eastAsia="Times"/>
          <w:b w:val="0"/>
          <w:i w:val="0"/>
          <w:color w:val="000000"/>
          <w:sz w:val="20"/>
        </w:rPr>
        <w:t>,  1894)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Abdoola Hajee Adam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>RESIDENTS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Hajee Mahomed Hajee Dada, Abdool Kadir, Hajee Dada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Habib, Moosa Hajee Adam, P. Dawjee Mahomed, Peeran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Mahomed, Murugesa Pillay, Ramaswami Naidoo, Hoosen Miran,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Adamjee Miankhan, K. R. Nayanah, Amod Bayat (P. M. Burg),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Moosa Hajee Cassim, Mahomed Cassim Jeeva, Parsee Rustomjee,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Dawad Mahomed, Hoosen Cassim Amod Tili, Doraiswamy Pillay,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Omar Hajee Aba, Osmankhan Rahamatkhan, Rangaswami Padayachi, </w:t>
      </w:r>
      <w:r>
        <w:rPr>
          <w:rFonts w:ascii="Times" w:hAnsi="Times" w:eastAsia="Times"/>
          <w:b w:val="0"/>
          <w:i w:val="0"/>
          <w:color w:val="000000"/>
          <w:sz w:val="22"/>
        </w:rPr>
        <w:t>Hajee Mahomed (P. M. Burg), Camroodeen (P. M. Burg).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M.  K. Gandhi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Mr. Abdoola Hajee Adam;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Hon. Secretary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K. Gandhi;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Members of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Vice-Presidents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M. D. Joshi, Narsiram, Manekji, Dowjee Mammuji Mutalah,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Muthu Krishna, Bissessar, Goolam Hoosen Randeri, Shamshoodeen,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G. A. Bassa, Sarabjit, L. Gabriel, James Christopher, Sooboo Naidu,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John Gabriel, Suleiman Voraji, Cassimjee Amoojee, R. Kundaswamy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Naidu, M. E. Kathrada, Ibrahim M. Khatri, Shaik Farid, Varind Ismail,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Ranjit, Perumal Naidoo, Parsee Dhanjisha, Royappan, Joosub Abdool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Carim, Arjun Singh, Ismail Kadir, Easop Kadua, Mahomed Esak,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Hafejee, A. M. Paruck, Suleiman Dawjee, V. Narayana </w:t>
      </w:r>
      <w:r>
        <w:rPr>
          <w:rFonts w:ascii="Times" w:hAnsi="Times" w:eastAsia="Times"/>
          <w:b w:val="0"/>
          <w:i w:val="0"/>
          <w:color w:val="000000"/>
          <w:sz w:val="22"/>
        </w:rPr>
        <w:t>Pather, Lutchman Panday, Osman Ahmed &amp; Mahomed Tayub.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ONDITIONS  OF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EMBERSHIP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approving of the work of the Congress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member by paying the subscription and signing the membership </w:t>
      </w:r>
      <w:r>
        <w:rPr>
          <w:rFonts w:ascii="Times" w:hAnsi="Times" w:eastAsia="Times"/>
          <w:b w:val="0"/>
          <w:i w:val="0"/>
          <w:color w:val="000000"/>
          <w:sz w:val="22"/>
        </w:rPr>
        <w:t>form. The monthly subscription is 5/- minimum and yearly £3.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BJECTS  OF  THE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To promote concord and harmony among the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Europeans residing in the Colony.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inform the people in India by writing to the newspapers, </w:t>
      </w:r>
      <w:r>
        <w:rPr>
          <w:rFonts w:ascii="Times" w:hAnsi="Times" w:eastAsia="Times"/>
          <w:b w:val="0"/>
          <w:i w:val="0"/>
          <w:color w:val="000000"/>
          <w:sz w:val="22"/>
        </w:rPr>
        <w:t>publishing pamphlets, and delivering lectures.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3. To induce Hindustanis—particularly Colonial-born Indians—</w:t>
      </w:r>
      <w:r>
        <w:rPr>
          <w:rFonts w:ascii="Times" w:hAnsi="Times" w:eastAsia="Times"/>
          <w:b w:val="0"/>
          <w:i w:val="0"/>
          <w:color w:val="000000"/>
          <w:sz w:val="22"/>
        </w:rPr>
        <w:t>to study Indian history and literature relating to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To inquire into the conditions of the Indians and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>proper steps to remove their hardships.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To inquire into the conditions of the indentured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>to take proper steps to alleviate their sufferings.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To help the poor and helpless in every reasonable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To do such work as would tend to improve the moral, social </w:t>
      </w:r>
      <w:r>
        <w:rPr>
          <w:rFonts w:ascii="Times" w:hAnsi="Times" w:eastAsia="Times"/>
          <w:b w:val="0"/>
          <w:i w:val="0"/>
          <w:color w:val="000000"/>
          <w:sz w:val="22"/>
        </w:rPr>
        <w:t>and political conditions of the Indians.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ULES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MENDED 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ANCELLED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 AND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ATIFIED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Authority is given to rent a hall for meetings for a sum not </w:t>
      </w:r>
      <w:r>
        <w:rPr>
          <w:rFonts w:ascii="Times" w:hAnsi="Times" w:eastAsia="Times"/>
          <w:b w:val="0"/>
          <w:i w:val="0"/>
          <w:color w:val="000000"/>
          <w:sz w:val="22"/>
        </w:rPr>
        <w:t>exceeding £10 monthly.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 Committee shall meet at least once every month.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General Meeting of the Congress shall be held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once every year—not necessarily in Durban.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Hon. Secretary shall invite members from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Committee shall have the power to frame and pass rules </w:t>
      </w:r>
      <w:r>
        <w:rPr>
          <w:rFonts w:ascii="Times" w:hAnsi="Times" w:eastAsia="Times"/>
          <w:b w:val="0"/>
          <w:i w:val="0"/>
          <w:color w:val="000000"/>
          <w:sz w:val="22"/>
        </w:rPr>
        <w:t>and shall have all other powers of ordinary transaction.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6. The Committee shall have the power to appoint a paid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at a reasonable salary.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Hon. Secretary shall, if he chooses, invite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who takes interest in the welfare of the Congress to be a Vice-</w:t>
      </w:r>
      <w:r>
        <w:rPr>
          <w:rFonts w:ascii="Times" w:hAnsi="Times" w:eastAsia="Times"/>
          <w:b w:val="0"/>
          <w:i w:val="0"/>
          <w:color w:val="000000"/>
          <w:sz w:val="22"/>
        </w:rPr>
        <w:t>President.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Hon. Secretary shall, if he chooses, subscribe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and books for the Congress Library out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Fund.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"Letter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Advertiser",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23-9-1895 and "Memorial to J. </w:t>
      </w:r>
      <w:r>
        <w:rPr>
          <w:rFonts w:ascii="Times" w:hAnsi="Times" w:eastAsia="Times"/>
          <w:b w:val="0"/>
          <w:i w:val="0"/>
          <w:color w:val="000000"/>
          <w:sz w:val="18"/>
        </w:rPr>
        <w:t>Chamberlain", 22-5-1896.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56" w:right="141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The Hon. Secretary shall record in the Account Book whether </w:t>
      </w:r>
      <w:r>
        <w:rPr>
          <w:rFonts w:ascii="Times" w:hAnsi="Times" w:eastAsia="Times"/>
          <w:b w:val="0"/>
          <w:i w:val="0"/>
          <w:color w:val="000000"/>
          <w:sz w:val="22"/>
        </w:rPr>
        <w:t>a cheque is signed by himself or jointly with the signature of another.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ULES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ASSED  BY  THE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Chairman shall preside at every meeting; in his absence,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member of the Committee; if he too be absent, then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member and so 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Hon. Secretary shall, at the commencement of a meeting,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out the minutes of the last meeting after which the President shall </w:t>
      </w:r>
      <w:r>
        <w:rPr>
          <w:rFonts w:ascii="Times" w:hAnsi="Times" w:eastAsia="Times"/>
          <w:b w:val="0"/>
          <w:i w:val="0"/>
          <w:color w:val="000000"/>
          <w:sz w:val="22"/>
        </w:rPr>
        <w:t>sign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Committee may not recognize a proposal or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no notice had been given in advance to the Secretary for its </w:t>
      </w:r>
      <w:r>
        <w:rPr>
          <w:rFonts w:ascii="Times" w:hAnsi="Times" w:eastAsia="Times"/>
          <w:b w:val="0"/>
          <w:i w:val="0"/>
          <w:color w:val="000000"/>
          <w:sz w:val="22"/>
        </w:rPr>
        <w:t>introduction.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Hon. Secretary shall read out a detailed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moneys received or spent by the Committee or the Congress.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Committee may not attend to a proposal unless such is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by a Committee member and seconded by another.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Chairman and the Secretary shall be counted by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offices as Committee members. In case of equal voting, the </w:t>
      </w:r>
      <w:r>
        <w:rPr>
          <w:rFonts w:ascii="Times" w:hAnsi="Times" w:eastAsia="Times"/>
          <w:b w:val="0"/>
          <w:i w:val="0"/>
          <w:color w:val="000000"/>
          <w:sz w:val="22"/>
        </w:rPr>
        <w:t>Chairman shall have a casting vote.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Every member shall face the Chairman when addressing a </w:t>
      </w: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Every member shall use the word </w:t>
      </w:r>
      <w:r>
        <w:rPr>
          <w:rFonts w:ascii="Times" w:hAnsi="Times" w:eastAsia="Times"/>
          <w:b w:val="0"/>
          <w:i/>
          <w:color w:val="000000"/>
          <w:sz w:val="22"/>
        </w:rPr>
        <w:t>Mr.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addressing another </w:t>
      </w:r>
      <w:r>
        <w:rPr>
          <w:rFonts w:ascii="Times" w:hAnsi="Times" w:eastAsia="Times"/>
          <w:b w:val="0"/>
          <w:i w:val="0"/>
          <w:color w:val="000000"/>
          <w:sz w:val="22"/>
        </w:rPr>
        <w:t>member at a Committee meeting.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The proceedings of a Committee meeting shall be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or all of the following languages: Gujarati, Tamil,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>and English.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If it be deemed necessary, the Chairman shall order a </w:t>
      </w:r>
      <w:r>
        <w:rPr>
          <w:rFonts w:ascii="Times" w:hAnsi="Times" w:eastAsia="Times"/>
          <w:b w:val="0"/>
          <w:i w:val="0"/>
          <w:color w:val="000000"/>
          <w:sz w:val="22"/>
        </w:rPr>
        <w:t>member to translate the speech of another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votes.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11. Every proposal or resolution shall pass by a majority of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When the Congress has £50 minimum in hand, the Hon.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shall deposit such amount in any bank he chooses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the Natal Indian Congress.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The Hon. Secretary shall be held responsible for any </w:t>
      </w:r>
      <w:r>
        <w:rPr>
          <w:rFonts w:ascii="Times" w:hAnsi="Times" w:eastAsia="Times"/>
          <w:b w:val="0"/>
          <w:i w:val="0"/>
          <w:color w:val="000000"/>
          <w:sz w:val="22"/>
        </w:rPr>
        <w:t>moneys he has not deposited in the Bank.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An authority shall be first obtained from the Committee for </w:t>
      </w:r>
      <w:r>
        <w:rPr>
          <w:rFonts w:ascii="Times" w:hAnsi="Times" w:eastAsia="Times"/>
          <w:b w:val="0"/>
          <w:i w:val="0"/>
          <w:color w:val="000000"/>
          <w:sz w:val="22"/>
        </w:rPr>
        <w:t>any irregular expenditure exceeding the sum of £5. If any expenses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incurred exceeding the above sum by the Chairman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without the sanction and approval of the Committee, it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held that he did it at his own responsibility. The Hon.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sign cheques up to the sum of £5, and for any amount exceeding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sum [they] shall be signed jointly  with any of the 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members : Messrs  Abdoola Hajee Adam, Moosa Hajee Cassim, Abdo-</w:t>
      </w:r>
      <w:r>
        <w:rPr>
          <w:rFonts w:ascii="Times" w:hAnsi="Times" w:eastAsia="Times"/>
          <w:b w:val="0"/>
          <w:i w:val="0"/>
          <w:color w:val="000000"/>
          <w:sz w:val="22"/>
        </w:rPr>
        <w:t>ol Kadar, Colundaveloo Pillay, P. Dawjee Mahomed, Hoosen Cassim.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A quorum shall be formed of ten members,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Chairman and the Secretary, to carry on the work of the meeting.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16. The Hon. Secretary shall issue notice of a proposed meeting </w:t>
      </w:r>
      <w:r>
        <w:rPr>
          <w:rFonts w:ascii="Times" w:hAnsi="Times" w:eastAsia="Times"/>
          <w:b w:val="0"/>
          <w:i w:val="0"/>
          <w:color w:val="000000"/>
          <w:sz w:val="22"/>
        </w:rPr>
        <w:t>not less than two days in advance.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17. It shall be held that the 16th rule was observed provided a </w:t>
      </w:r>
      <w:r>
        <w:rPr>
          <w:rFonts w:ascii="Times" w:hAnsi="Times" w:eastAsia="Times"/>
          <w:b w:val="0"/>
          <w:i w:val="0"/>
          <w:color w:val="000000"/>
          <w:sz w:val="22"/>
        </w:rPr>
        <w:t>written notification was given through the post or a messenger.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Any Committee member who is absent from six consecutive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shall be liable to have his name struck off the list (after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notified by the Committee of such intention).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absent from a meeting shall show the cause of his absence at </w:t>
      </w:r>
      <w:r>
        <w:rPr>
          <w:rFonts w:ascii="Times" w:hAnsi="Times" w:eastAsia="Times"/>
          <w:b w:val="0"/>
          <w:i w:val="0"/>
          <w:color w:val="000000"/>
          <w:sz w:val="22"/>
        </w:rPr>
        <w:t>the next meeting.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Any member who fails to pay his subscription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consecutive months without showing any reasonable ground shall </w:t>
      </w:r>
      <w:r>
        <w:rPr>
          <w:rFonts w:ascii="Times" w:hAnsi="Times" w:eastAsia="Times"/>
          <w:b w:val="0"/>
          <w:i w:val="0"/>
          <w:color w:val="000000"/>
          <w:sz w:val="22"/>
        </w:rPr>
        <w:t>cease to be a member.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20. No smoking shall be allowed at any Committee meeting.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21. If two members get up simultaneously to speak, the </w:t>
      </w:r>
      <w:r>
        <w:rPr>
          <w:rFonts w:ascii="Times" w:hAnsi="Times" w:eastAsia="Times"/>
          <w:b w:val="0"/>
          <w:i w:val="0"/>
          <w:color w:val="000000"/>
          <w:sz w:val="22"/>
        </w:rPr>
        <w:t>chairman shall decide who is to speak first.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22. If a sufficient number of members is present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shall proceed at its appointed hour. However, if the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is deficient at the appointed time or half an hour after it,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shall terminate without any transaction.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23. The Natal Indian Association may use the Hall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Library free of charge, and they, in return, shall give their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such as doing writing work, etc.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24. All the members of the Congress shall be entitled to use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Library.</w:t>
      </w:r>
    </w:p>
    <w:p>
      <w:pPr>
        <w:autoSpaceDN w:val="0"/>
        <w:autoSpaceDE w:val="0"/>
        <w:widowControl/>
        <w:spacing w:line="260" w:lineRule="exact" w:before="6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25. The Committee members shall sit in an enclosure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onlookers outside. The onlookers must not take any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proceedings. Should they create any disturbance by shouting, etc., </w:t>
      </w:r>
      <w:r>
        <w:rPr>
          <w:rFonts w:ascii="Times" w:hAnsi="Times" w:eastAsia="Times"/>
          <w:b w:val="0"/>
          <w:i w:val="0"/>
          <w:color w:val="000000"/>
          <w:sz w:val="22"/>
        </w:rPr>
        <w:t>they shall be liable to be expelled from the Hall.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35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26. The Committee shall have the power to amend these rules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 LETTER TO “THE TIMES OF NATAL”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1894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Natal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would, with your permission, venture to make a few remarks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your leader, entitled “Rammysammy”, in your issue of the 22nd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instant.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wish to defend the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by you; but is not your very leader its sufficient defence?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the very heading “Rammysammy” betray a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towards the poor Indian? Is not the whole article a needless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to him? You are pleased to acknowledge that “India possesses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high culture, etc.” and yet you would not, if you could,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equal political power with the white man. Do you not thus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insult doubly insulting? If you had thought that the Indians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cultured, but were barbarous brutes, and on that ground denied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political equality, there would be some excuse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opinions. You,  however, in order to enjoy the fullest pleasures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offering an insult to an inoffensive people, must needs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acknowledge them to be intelligent people and yet would keep </w:t>
      </w:r>
      <w:r>
        <w:rPr>
          <w:rFonts w:ascii="Times" w:hAnsi="Times" w:eastAsia="Times"/>
          <w:b w:val="0"/>
          <w:i w:val="0"/>
          <w:color w:val="000000"/>
          <w:sz w:val="22"/>
        </w:rPr>
        <w:t>them under foot.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you have said that the Indians in the Colony are not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same as those in India; but, Sir, you conveniently forget that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brothers or descendants of the same race whom you credit with</w:t>
      </w:r>
    </w:p>
    <w:p>
      <w:pPr>
        <w:autoSpaceDN w:val="0"/>
        <w:tabs>
          <w:tab w:pos="4350" w:val="left"/>
          <w:tab w:pos="4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intelligence, and have, therefore, 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opportunity,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potentiality of becoming as capable as their more fortunate brethren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India, just as a man sunk in the depth of ignorance and vice of the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the Constitution in English in Gandhiji's hand and a Gujarati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manuscript copy are also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 "Rammysammy".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East End of London has the potentiality of becoming Prime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>in free England.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put upon the franchise petition to Lord Ripon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it was never meant to convey. The Indians do not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capable Natives can exercise the franchise. They would regret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otherwise. They, however, assert that they too, if capable,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right. You, in your wisdom, would not allow the Indian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the precious privilege under any circumstances,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dark skin. You would look to the exterior only.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 is white it would not matter to you whether it conceals beneath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or nectar. To you the lip-prayer of the Pharisee, because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is more acceptable than the sincere repentance of the publican,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this, I presume, you would call Christianity. You may;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Christ's.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spite of such opinions held by you, a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in the Colony, you impute falsehood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>It is one thing to formulate a charge, it is another to prove it.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end with saying that “Rammysammy” may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 citizen can desire, with one exception, viz., “political power”.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heading of your leader and its tenor consistent with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opinion? Or is it un-Christian, un-English to be consistent? “Suffer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children to come unto me,”  said the Master. His disciples (?)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 would improve upon the saying by inserting “white”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“little”. During the children's </w:t>
      </w:r>
      <w:r>
        <w:rPr>
          <w:rFonts w:ascii="Times" w:hAnsi="Times" w:eastAsia="Times"/>
          <w:b w:val="0"/>
          <w:i/>
          <w:color w:val="000000"/>
          <w:sz w:val="22"/>
        </w:rPr>
        <w:t>fete,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organized by the Mayor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I am told there was not a single coloured child to be seen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procession. Was this a punishment for the sin of being born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parents? Is this an incident of the qualified citizenship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accord to the hated “Rammysammy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came among us, will he not say to many of us, “I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not”? Sir, may I venture to offer a suggestion? Will you reread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New Testament? Will you ponder over your attitude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population of the Colony? Will you then say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it with the Bible teaching or the best British traditions?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washed your hands clean of both Christ and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traditions, I can have nothing to say; I gladly withdraw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written. Only it will then be a sad day for Britain and for India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many followers.</w:t>
      </w:r>
    </w:p>
    <w:p>
      <w:pPr>
        <w:autoSpaceDN w:val="0"/>
        <w:autoSpaceDE w:val="0"/>
        <w:widowControl/>
        <w:spacing w:line="220" w:lineRule="exact" w:before="86" w:after="12"/>
        <w:ind w:left="0" w:right="1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8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508" w:lineRule="exact" w:before="14" w:after="0"/>
              <w:ind w:left="10" w:right="86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Times of Natal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26-10-1894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VOL.1: 1884 - 30 NOVEMBER, 1896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  <w:p>
            <w:pPr>
              <w:autoSpaceDN w:val="0"/>
              <w:autoSpaceDE w:val="0"/>
              <w:widowControl/>
              <w:spacing w:line="294" w:lineRule="exact" w:before="5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53.  BOOKS FOR SALE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  <w:tab w:pos="1590" w:val="left"/>
          <w:tab w:pos="3830" w:val="left"/>
          <w:tab w:pos="5190" w:val="left"/>
          <w:tab w:pos="5730" w:val="left"/>
        </w:tabs>
        <w:autoSpaceDE w:val="0"/>
        <w:widowControl/>
        <w:spacing w:line="286" w:lineRule="exact" w:before="86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26, 1894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books by the late Mrs. Anna Kingsford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Edward Maitland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offered for sale at their published prices.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introduced in South Africa for the first time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Perfect Way, 7/6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Clothed with the Sun, 7/6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the New Gospel of Interpretation, 2/6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New Gospel of Interpretation, 1/-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Bible's Own Account of Itself, 1/-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some of the opinions concerning the books: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fountain of light (The Perfect Way) interpretative and </w:t>
      </w:r>
      <w:r>
        <w:rPr>
          <w:rFonts w:ascii="Times" w:hAnsi="Times" w:eastAsia="Times"/>
          <w:b w:val="0"/>
          <w:i w:val="0"/>
          <w:color w:val="000000"/>
          <w:sz w:val="22"/>
        </w:rPr>
        <w:t>reconciliatory. . . . No student of divine things can dispense with it.</w:t>
      </w:r>
    </w:p>
    <w:p>
      <w:pPr>
        <w:autoSpaceDN w:val="0"/>
        <w:autoSpaceDE w:val="0"/>
        <w:widowControl/>
        <w:spacing w:line="282" w:lineRule="exact" w:before="1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—Light, London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Unequalled as a means of grace amongst all the English books </w:t>
      </w:r>
      <w:r>
        <w:rPr>
          <w:rFonts w:ascii="Times" w:hAnsi="Times" w:eastAsia="Times"/>
          <w:b w:val="0"/>
          <w:i w:val="0"/>
          <w:color w:val="000000"/>
          <w:sz w:val="22"/>
        </w:rPr>
        <w:t>of the century.</w:t>
      </w:r>
    </w:p>
    <w:p>
      <w:pPr>
        <w:autoSpaceDN w:val="0"/>
        <w:autoSpaceDE w:val="0"/>
        <w:widowControl/>
        <w:spacing w:line="282" w:lineRule="exact" w:before="1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—Occult World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pamphlets bearing on the subject can be had free of </w:t>
      </w:r>
      <w:r>
        <w:rPr>
          <w:rFonts w:ascii="Times" w:hAnsi="Times" w:eastAsia="Times"/>
          <w:b w:val="0"/>
          <w:i w:val="0"/>
          <w:color w:val="000000"/>
          <w:sz w:val="22"/>
        </w:rPr>
        <w:t>charge at my office.</w:t>
      </w:r>
    </w:p>
    <w:p>
      <w:pPr>
        <w:autoSpaceDN w:val="0"/>
        <w:autoSpaceDE w:val="0"/>
        <w:widowControl/>
        <w:spacing w:line="266" w:lineRule="exact" w:before="8" w:after="0"/>
        <w:ind w:left="0" w:right="20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GENT  FOR  THE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SOTERIC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NION  AND</w:t>
      </w:r>
    </w:p>
    <w:p>
      <w:pPr>
        <w:autoSpaceDN w:val="0"/>
        <w:tabs>
          <w:tab w:pos="2862" w:val="left"/>
        </w:tabs>
        <w:autoSpaceDE w:val="0"/>
        <w:widowControl/>
        <w:spacing w:line="286" w:lineRule="exact" w:before="14" w:after="0"/>
        <w:ind w:left="55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EGETARIAN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28-11-1894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8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an advertisement;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"Letter to Mrs. A. M. Lewis",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4-8-1894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Edward Maitland (1824-97): Writer on mystical subjects and devoted to </w:t>
      </w:r>
      <w:r>
        <w:rPr>
          <w:rFonts w:ascii="Times" w:hAnsi="Times" w:eastAsia="Times"/>
          <w:b w:val="0"/>
          <w:i w:val="0"/>
          <w:color w:val="000000"/>
          <w:sz w:val="18"/>
        </w:rPr>
        <w:t>vegetarianism; established the Esoteric Christian Union in 1891. Gandhiji correspo-</w:t>
      </w:r>
      <w:r>
        <w:rPr>
          <w:rFonts w:ascii="Times" w:hAnsi="Times" w:eastAsia="Times"/>
          <w:b w:val="0"/>
          <w:i w:val="0"/>
          <w:color w:val="000000"/>
          <w:sz w:val="18"/>
        </w:rPr>
        <w:t>nded with him and was considerably influenced by his books.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price given in a subsequent advertisement is 3/6;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"Books for Sale", </w:t>
      </w:r>
      <w:r>
        <w:rPr>
          <w:rFonts w:ascii="Times" w:hAnsi="Times" w:eastAsia="Times"/>
          <w:b w:val="0"/>
          <w:i w:val="0"/>
          <w:color w:val="000000"/>
          <w:sz w:val="18"/>
        </w:rPr>
        <w:t>2-2-1895.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8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 LETTER TO “THE NATAL MERCURY”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1894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greatly oblige me by allowing me to draw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readers to an advertisement that appears in your advertisement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with regard to the Esoteric Christian Union.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expounded by the books advertised is not, by any means,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system but a recovery of the old, presented in a form acceptable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modern mind. It is, moreover, a system of religion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universality, and is based on eternal verities and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phenomena or historical facts merely. In that system,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reviling Mahomed or Buddha in order to prove the superiority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Jesus. On the other hand, it reconciles the other religions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which, in the opinion of the authors, is nothing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 (among many) of presentation of the same eternal truth.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puzzles of the Old Testament find herein a solution at once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and satisfactory.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anyone of your readers who has found the presentday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materialism and all its splendour to be insufficient for the needs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soul, if he has a craving for a better life, and if, under the dazzling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 surface of modern civilization, he finds that there is much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contrary to what one would expect under such a surface,  and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if the modern luxuries and the ceaseless feverish activity afford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relief, to such a one I beg to recommend the books referred to.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that, after a perusal, he will find himself a better man, even </w:t>
      </w:r>
      <w:r>
        <w:rPr>
          <w:rFonts w:ascii="Times" w:hAnsi="Times" w:eastAsia="Times"/>
          <w:b w:val="0"/>
          <w:i w:val="0"/>
          <w:color w:val="000000"/>
          <w:sz w:val="22"/>
        </w:rPr>
        <w:t>though he may not thoroughly identify himself with the teaching.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anyone who would like to have a chat on the subject,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afford me the greatest pleasure to have a quiet interchange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In such a case, I would thank any such gentleman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 with me personally. I need hardly mention that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is not a pecuniary concern. Could Mr. Maitland,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Union, or its agent here, afford to give them away,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gladly do so. In many cases, the books have been sold at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726" w:right="1398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cost price. In a few, t hey have even been given away.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 distribution for nothing has been found impossible. The </w:t>
      </w:r>
      <w:r>
        <w:rPr>
          <w:rFonts w:ascii="Times" w:hAnsi="Times" w:eastAsia="Times"/>
          <w:b w:val="0"/>
          <w:i w:val="0"/>
          <w:color w:val="000000"/>
          <w:sz w:val="22"/>
        </w:rPr>
        <w:t>books will be gladly lent in some cases.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try to conclude with a quotation from a letter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Abbe Constant to the authors : “Humanity has always and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itself these three supreme questions: Whence come we?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we? Whither go we? Now these questions at length find an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complete, satisfactory, and consolatory in </w:t>
      </w:r>
      <w:r>
        <w:rPr>
          <w:rFonts w:ascii="Times" w:hAnsi="Times" w:eastAsia="Times"/>
          <w:b w:val="0"/>
          <w:i/>
          <w:color w:val="000000"/>
          <w:sz w:val="22"/>
        </w:rPr>
        <w:t>The Perfect Way.”</w:t>
      </w:r>
    </w:p>
    <w:p>
      <w:pPr>
        <w:autoSpaceDN w:val="0"/>
        <w:autoSpaceDE w:val="0"/>
        <w:widowControl/>
        <w:spacing w:line="220" w:lineRule="exact" w:before="66" w:after="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3-12-1894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 OPEN LETTER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 December 19, 1894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EMBERS OF</w:t>
      </w:r>
    </w:p>
    <w:p>
      <w:pPr>
        <w:autoSpaceDN w:val="0"/>
        <w:autoSpaceDE w:val="0"/>
        <w:widowControl/>
        <w:spacing w:line="240" w:lineRule="exact" w:before="8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OUNCIL  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SSEMBLY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it possible to write to you anonymously, nothing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more pleasing to me. But the statements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in this letter will be so grave and important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sheer act of cowardice not to disclose my name. I beg,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to assure you that I write not from selfish motives, nor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of self-aggrandisement or of seeking notoriety.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object is to serve India, which is by accident of birth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native country, and to bring about better understanding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European section of the community and the Indian in this Colony.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this can be done is to appeal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and, at the same time, mould public opinion.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if the Europeans and the Indians live in a perpetual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quarrel, the blame would lie on your shoulders. If both can walk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and live together quietly and without friction, you will receive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circulated among Europeans in Natal on December 19, 1894;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 credit.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needs no proof that masses throughout the world follow,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extent, the opinions of the leaders. Gladstone's opinions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opinions of half England, and Salisbury's are those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half. Burns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thought for the strikers during the dock labourers' strike.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Parnell thought for almost the whole of Ireland. The scriptures—I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all the scriptures of the world—say so. Says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Song Celestial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Edwin Arnold: “What the wise choose the unwise people take;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best men do the multitude will follow.”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letter, therefore, needs no apology. It would hardly be </w:t>
      </w:r>
      <w:r>
        <w:rPr>
          <w:rFonts w:ascii="Times" w:hAnsi="Times" w:eastAsia="Times"/>
          <w:b w:val="0"/>
          <w:i w:val="0"/>
          <w:color w:val="000000"/>
          <w:sz w:val="22"/>
        </w:rPr>
        <w:t>called impertinent.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to whom else could such an appeal be more aptly made, or </w:t>
      </w:r>
      <w:r>
        <w:rPr>
          <w:rFonts w:ascii="Times" w:hAnsi="Times" w:eastAsia="Times"/>
          <w:b w:val="0"/>
          <w:i w:val="0"/>
          <w:color w:val="000000"/>
          <w:sz w:val="22"/>
        </w:rPr>
        <w:t>by whom else should it be considered more seriously than you?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on an agitation in England is but a poor relief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create a greater friction between the two peoples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The relief, at best, could only be temporary.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the Colony can be induced to accord the Indians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treatment, the Indians have a very bad time before them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aegis of the Responsible Government, in spite of vigilance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Home 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entering into details, I would deal with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as a whole.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there can be no doubt that the Indian is a despised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the Colony, and that every opposition to him proceeds </w:t>
      </w:r>
      <w:r>
        <w:rPr>
          <w:rFonts w:ascii="Times" w:hAnsi="Times" w:eastAsia="Times"/>
          <w:b w:val="0"/>
          <w:i w:val="0"/>
          <w:color w:val="000000"/>
          <w:sz w:val="22"/>
        </w:rPr>
        <w:t>directly from that hatred.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hatred is simply based upon his colour, then,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 hope. The sooner he leaves the Colony the better.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does, he will never have the white skin. If, however, it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something else, if it is based upon an ignorance of his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attainments, he may hope to receive his due at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>of the Europeans in the Colony.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what use the Colony will make of the 40,000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is, I submit, worthy of the most serious consideration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Colonists, and especially those who have the reins of Government in</w:t>
      </w:r>
    </w:p>
    <w:p>
      <w:pPr>
        <w:autoSpaceDN w:val="0"/>
        <w:autoSpaceDE w:val="0"/>
        <w:widowControl/>
        <w:spacing w:line="220" w:lineRule="exact" w:before="38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John Burns (1858-1943) : Prominent labour representative in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(1897-1918). Came into prominence as a friend of working men during </w:t>
      </w:r>
      <w:r>
        <w:rPr>
          <w:rFonts w:ascii="Times" w:hAnsi="Times" w:eastAsia="Times"/>
          <w:b w:val="0"/>
          <w:i w:val="0"/>
          <w:color w:val="000000"/>
          <w:sz w:val="18"/>
        </w:rPr>
        <w:t>the days of the London Dock Strike of 1889.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English rendering, in verse, of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hands, who have been entrusted by the people with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To root out the 40,000 Indians from the Colony seems,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doubt, an impossible task. Most of them have settled 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families. No legislation that could be permissible in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would enable the legislators to drive these men out.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devise a scheme to effectively check any further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immigration. But apart from that, the question suggested by me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submit, sufficiently serious to warrant my encroaching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and requesting you to persue this letter without any bias.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you to say whether you will lower them or raise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scale of civilization, whether you will bring them down to a level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than what they should occupy on account of heredity,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alienate their hearts from you, or whether you will draw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closer to you—whether, in short, you would govern them despotically </w:t>
      </w:r>
      <w:r>
        <w:rPr>
          <w:rFonts w:ascii="Times" w:hAnsi="Times" w:eastAsia="Times"/>
          <w:b w:val="0"/>
          <w:i w:val="0"/>
          <w:color w:val="000000"/>
          <w:sz w:val="22"/>
        </w:rPr>
        <w:t>or sympathetically.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educate public opinion in such a way that the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increased day by day; and you can, if you chose so to do, </w:t>
      </w:r>
      <w:r>
        <w:rPr>
          <w:rFonts w:ascii="Times" w:hAnsi="Times" w:eastAsia="Times"/>
          <w:b w:val="0"/>
          <w:i w:val="0"/>
          <w:color w:val="000000"/>
          <w:sz w:val="22"/>
        </w:rPr>
        <w:t>educate it in such a way that the hatred would begin to subside.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propose to discuss the question under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heads: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Are the Indians desirable as citizens in the Colony?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What are they?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Is their present treatment in accordance with the best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traditions, or with the principles of justice and morality, or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 of Christianity?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4. From a purely material and selfish point of view, will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abrupt or gradual withdrawal of them from the Colony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substantial, lasting benefit to the Colony?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discussing the first question, I will deal, first of all,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employed as labourers, most of whom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 under indenture.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have been acknowledged by those who are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know, that the indentured Indians are indispensable for the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Colony; whether as menials or waiters, whether as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or gardeners, they are a useful addition to the Colony.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a Native cannot or would not do is cheerfully and well done </w:t>
      </w:r>
      <w:r>
        <w:rPr>
          <w:rFonts w:ascii="Times" w:hAnsi="Times" w:eastAsia="Times"/>
          <w:b w:val="0"/>
          <w:i w:val="0"/>
          <w:color w:val="000000"/>
          <w:sz w:val="22"/>
        </w:rPr>
        <w:t>by the indentured Indian. It would seem that the Indian has helped to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the Garden Colony of South Africa. Withdraw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sugar estate, and where would the main industry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be? Nor can it be said that the work can be done by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near future. The South African Republic is an instance in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its so-called vigorous Native policy, it remains practically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 of dust, although the soil is very fruitful. The problem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cheap labour for the mines there has been daily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serious. The only garden worthy of the name is that on the Nelmapius </w:t>
      </w:r>
      <w:r>
        <w:rPr>
          <w:rFonts w:ascii="Times" w:hAnsi="Times" w:eastAsia="Times"/>
          <w:b w:val="0"/>
          <w:i w:val="0"/>
          <w:color w:val="000000"/>
          <w:sz w:val="22"/>
        </w:rPr>
        <w:t>Estate, and does it not owe its success entirely to the Indian labour?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of the election addresses says:</w:t>
      </w:r>
    </w:p>
    <w:p>
      <w:pPr>
        <w:autoSpaceDN w:val="0"/>
        <w:autoSpaceDE w:val="0"/>
        <w:widowControl/>
        <w:spacing w:line="240" w:lineRule="exact" w:before="48" w:after="0"/>
        <w:ind w:left="550" w:right="3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and at the last, as the only thing to be done, the immigration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was entered upon, and the Legislature very wisely rendered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and help in furthering this all-important scheme. At the time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entered upon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progress and almost the existence of the Colony hung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balance. </w:t>
      </w:r>
      <w:r>
        <w:rPr>
          <w:rFonts w:ascii="Times" w:hAnsi="Times" w:eastAsia="Times"/>
          <w:b w:val="0"/>
          <w:i w:val="0"/>
          <w:color w:val="000000"/>
          <w:sz w:val="18"/>
        </w:rPr>
        <w:t>And now what is the result of this scheme of immigration?</w:t>
      </w:r>
    </w:p>
    <w:p>
      <w:pPr>
        <w:autoSpaceDN w:val="0"/>
        <w:autoSpaceDE w:val="0"/>
        <w:widowControl/>
        <w:spacing w:line="240" w:lineRule="exact" w:before="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Financially, £10,000 has been advanced yearly out of the Treasury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Colony. With what result? Just this, that no vote ever made of money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 the industries of the Colony, or to promote its interest in any way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Colony, has yielded such a financially profitable return as that shown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introduction of coolies as labourers into this Colony. . . . I believe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 population of Europeans, had no such labour been supplied as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Colonial industries, would be less by at least half what it is today, and five </w:t>
      </w:r>
      <w:r>
        <w:rPr>
          <w:rFonts w:ascii="Times" w:hAnsi="Times" w:eastAsia="Times"/>
          <w:b w:val="0"/>
          <w:i w:val="0"/>
          <w:color w:val="000000"/>
          <w:sz w:val="18"/>
        </w:rPr>
        <w:t>workmen only would be required where twenty now have employment.</w:t>
      </w:r>
    </w:p>
    <w:p>
      <w:pPr>
        <w:autoSpaceDN w:val="0"/>
        <w:autoSpaceDE w:val="0"/>
        <w:widowControl/>
        <w:spacing w:line="240" w:lineRule="exact" w:before="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in Durban generally would have remained at a value some 300 or 400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cent below that which now obtains, and the lands in the Colony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towns, in proportion according to the value of property in Durban and coast </w:t>
      </w:r>
      <w:r>
        <w:rPr>
          <w:rFonts w:ascii="Times" w:hAnsi="Times" w:eastAsia="Times"/>
          <w:b w:val="0"/>
          <w:i w:val="0"/>
          <w:color w:val="000000"/>
          <w:sz w:val="18"/>
        </w:rPr>
        <w:t>land, would never have realized what it now sells at.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gentleman is no other than Mr. Garland. In spite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invaluable help derived from “the coolie”, as the poor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contemptuously termed even by those who ought to know better,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gentleman goes on, ungratefully, to regret the tendency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to settle in the Colony.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following extract from Mr. Johnston's article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New Review,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>of the 11th August, 1894: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seeks the solution in the introduction of a yellow race,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a tropical climate and intelligent enough to undertake those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avocations which in temperate climates would be filled by Europeans.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yellow race, most successful hitherto in Eastern Africa, is the native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Hindostan—that race in diverse types and diverse religions which,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or Portuguese aegis, has created and developed the commerce of the </w:t>
      </w:r>
      <w:r>
        <w:rPr>
          <w:rFonts w:ascii="Times" w:hAnsi="Times" w:eastAsia="Times"/>
          <w:b w:val="0"/>
          <w:i w:val="0"/>
          <w:color w:val="000000"/>
          <w:sz w:val="18"/>
        </w:rPr>
        <w:t>East African littoral. The immigration of the docile, kindly, thrifty,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0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industrious, clever-fingered, sharp-witted Indian into Central Africa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furnish us with the solid core of our armed forces in that continent, and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supply us with thetelegraph clerks, the petty shopkeepers, the skilled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artisans, the cooks, the minor employees, the clerks, and the railway officials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needed in the civilized administration of tropical Africa. The Indian, liked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both black and white, will serve as a link between these two divergent races.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Indian traders, who are miscalled Arabs,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best to consider the objections raised to their coming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papers, especially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6-7-'94,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15-9-'93, the objections appear to be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successful traders, and that, their mode of living being very simple,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compete with the European trader in petty trades. I dismiss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of consideration the generalizations from rare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that the Indians resort to sharp practices. As to the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insolvency, I would only say, without meaning in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them, “Let those that are without sin first cast a stone”. </w:t>
      </w:r>
      <w:r>
        <w:rPr>
          <w:rFonts w:ascii="Times" w:hAnsi="Times" w:eastAsia="Times"/>
          <w:b w:val="0"/>
          <w:i w:val="0"/>
          <w:color w:val="000000"/>
          <w:sz w:val="22"/>
        </w:rPr>
        <w:t>Please examine the records of the Insolvency Court.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serious objection as to successful competition,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 is true. But is that a reason for driving them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Colony? Will such a method commend itself to a body of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men? What is it that makes them so successful competitors?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runs may see that it is nothing but their habits, which are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simple, though not barbarous, as </w:t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have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chiefest element of their success, in my humble opinion,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abstinence from drink and its attendant evils. That habit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an enormous saving of money. Moreover, their tastes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simple, and they are satisfied with comparatively small profits,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keep uselessly large establishments. In short, they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bread by the sweat of their brow. It is difficult to see how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can be urged as an objection to their stopping in the Colony.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they do not gamble, as a rule do not smoke, and can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little inconveniences; work more than eight hours a day.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 expected to, is it desirable that they should, abandon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virtues, and contract the terrible vices under which the Western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groaning, so that they may be permitted to live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molestation?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best, also, to consider the common objection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and labourers. It is their insanitary habits. I am afraid I </w:t>
      </w:r>
      <w:r>
        <w:rPr>
          <w:rFonts w:ascii="Times" w:hAnsi="Times" w:eastAsia="Times"/>
          <w:b w:val="0"/>
          <w:i w:val="0"/>
          <w:color w:val="000000"/>
          <w:sz w:val="22"/>
        </w:rPr>
        <w:t>must, to my great mortification, admit this charge partially. While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is said against their insanitary habits proceeds merely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and hatred, there is no denying that in this respect they are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could be desired. That, however, never can be a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expulsion from the Colony. They are not hopelessly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in this branch. A strict, yet just and merciful, operation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law can, I submit, effectually cope with the evil,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it. Nor is the evil so great as to require any drastic measures.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personal habits, it would appear, are not dirty, except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indentured Indians, who are too poor to attend to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cleanliness. I may be allowed to say, from personal experience,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trading community are compelled by their religion to bathe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week at least, and have to perform ablutions, i.e., wash their faces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hands up to the elbows, and their feet, every time they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prayers. They are supposed to offer prayers four times a day,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very few who fail to do so at least twice a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will, I hope,  be readily admitted that they are exceptionally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those vices which render a community a danger to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yield to no one in their obedience to constitutional authority.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never a political danger. And except the ruffians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picked out, of course unknowingly, by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at Calcutta and Madras, they seem to be free from the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grievous offences. I regret that my inability to compare the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statistics prevents me from making any further observations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point. I will, however, beg leave to quote from the </w:t>
      </w:r>
      <w:r>
        <w:rPr>
          <w:rFonts w:ascii="Times" w:hAnsi="Times" w:eastAsia="Times"/>
          <w:b w:val="0"/>
          <w:i/>
          <w:color w:val="000000"/>
          <w:sz w:val="22"/>
        </w:rPr>
        <w:t>Natal Almanac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must be said for the Indian population that it is on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orderly and law-abiding.”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submit that the above facts show that the Indian labourers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desirable but useful citizens of the Colony,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essential to its well-being, and that the traders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in them that should render them undesirable in the Colony.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these latter, before quitting the subject, I would further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a veritable blessing  to the poor portion of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in so far as by their keen competition they keep down the </w:t>
      </w:r>
      <w:r>
        <w:rPr>
          <w:rFonts w:ascii="Times" w:hAnsi="Times" w:eastAsia="Times"/>
          <w:b w:val="0"/>
          <w:i w:val="0"/>
          <w:color w:val="000000"/>
          <w:sz w:val="22"/>
        </w:rPr>
        <w:t>prices of necessities of life; and knowing their language and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their customs, are indispensable to the Indian labourers,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wants they study and supply, and whom they can deal with on </w:t>
      </w:r>
      <w:r>
        <w:rPr>
          <w:rFonts w:ascii="Times" w:hAnsi="Times" w:eastAsia="Times"/>
          <w:b w:val="0"/>
          <w:i w:val="0"/>
          <w:color w:val="000000"/>
          <w:sz w:val="22"/>
        </w:rPr>
        <w:t>better terms than the Europeans.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head of the enquiry is the most important, viz., what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08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they, and I request you to peruse it carefully. My purpose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on this subject will have been served if only it stimulates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India and its people; for, I thoroughly believe that one half,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three-fourths, of the hardships entailed upon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result from want of information about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be more conscious than myself of whom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 this letter to. Some Honourable Members may resent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my letter as an insult. To such I say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deference: “I am aware that you know a great deal about India.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a cruel fact that the Colony is not the better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knowledge? Certainly the Indians are not, unless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by you is entirely different from and opposed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by others who have worked in  the same field.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this humble effort is directly addressed to you, it is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many others, in fact all who have an interest in the future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 with its present inhabitants.”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Premier's opinion to the contrary, as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speech at the second reading of the Franchise Bill, with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deference to His Honour, I venture to point out that both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Indians spring from a common stock, called the Indo-Aryan.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be able, in support of the above, to give extracts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authors, as the books of reference at my disposal are 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unfortunately very few. I, however, quote as follows from Sir W. W.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Hunter's </w:t>
      </w:r>
      <w:r>
        <w:rPr>
          <w:rFonts w:ascii="Times" w:hAnsi="Times" w:eastAsia="Times"/>
          <w:b w:val="0"/>
          <w:i/>
          <w:color w:val="000000"/>
          <w:sz w:val="22"/>
        </w:rPr>
        <w:t>Indian Empire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nobler race (meaning the early Aryans) belonged to the Aryan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Indo-Germanic stock, from which the Brahman, the Rajput,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Englishman alike descend. Its earliest home visible to history was in Central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Asia. From that common camping ground certain branches of the race started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East, others for the West. One of the Western offshoots founded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Persian Kingdom; another built Athens and Lacedaemon, and became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Hellenic nation; a third went on to Italy and reared the city on the seven hills,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grew into Imperial Rome. A distant colony of the same race excavated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silver ores of prehistoric Spain; and when we first catch a sight of ancient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England, we see an Aryan settlement, fishing in wattle canoes and working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tin mines of Cornwall.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forefathers of the Greek and the Roman, of the Englishman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Hindoo, dwelt together in Asia, spoke the same tongue and worshipped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gods.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ancient religions of Europe and India had a similar origin.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it will be seen that the learned historian, who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have consulted all the authorities, without a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makes the above unqualified assertion. If then I err, I err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company. And the belief, whether mistaken or well-founded,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as the basis of operations of those who are trying to unify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the two races, which are, legally and outwardly, bound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under a common flag.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general belief seems to prevail in the Colony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little better, if at all, than savages or the Natives of Africa.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taught to believe in that manner, with the result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is being dragged down to the position of a raw Kaffir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 of things, which the Christian legislators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would not, I firmly believe, wittingly allow to exist and remain,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my excuse for the following copious extracts, which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that the Indians were, and are, in no way inferior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Anglo-Saxon brethren, if I may venture to use the word, in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departments of life—industrial, intellectual, political, etc.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Indian philosophy and religion, the learned author of the </w:t>
      </w:r>
      <w:r>
        <w:rPr>
          <w:rFonts w:ascii="Times" w:hAnsi="Times" w:eastAsia="Times"/>
          <w:b w:val="0"/>
          <w:i/>
          <w:color w:val="000000"/>
          <w:sz w:val="22"/>
        </w:rPr>
        <w:t>Indian Empire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sums up 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Brahmin solutions to the problems of practical religion were self-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discipline, alms, sacrifice to and contemplation of the Deity. But, besides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practical questions of the spiritual life, religion has also intellectual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problems, such as the compatibility of evil with the goodness of God,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unequal distribution of happiness and misery in this life. Brahmin philosophy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exhausted the possible solutions of these difficulties, and of most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great problems which have since perplexed the Greek and Roman sage,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mediaeval schoolman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modern man of science </w:t>
      </w:r>
      <w:r>
        <w:rPr>
          <w:rFonts w:ascii="Times" w:hAnsi="Times" w:eastAsia="Times"/>
          <w:b w:val="0"/>
          <w:i w:val="0"/>
          <w:color w:val="000000"/>
          <w:sz w:val="18"/>
        </w:rPr>
        <w:t>(the italics are mine).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various hypotheses of creation, arrangement and development were each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elaborated and the </w:t>
      </w:r>
      <w:r>
        <w:rPr>
          <w:rFonts w:ascii="Times" w:hAnsi="Times" w:eastAsia="Times"/>
          <w:b w:val="0"/>
          <w:i/>
          <w:color w:val="000000"/>
          <w:sz w:val="18"/>
        </w:rPr>
        <w:t>views of physiologists at the present day are a return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new lights to the evolution theory of Kapila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italics are mine). The works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religion published in the native language in India in 1877 numbered 1192,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besides 56 on mental and moral philosophy. In 1882 the total had risen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1545 on religion and 153 on mental and moral philosophy.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Max Muller says with regard to Indian philosophy (the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following, and a few more that will follow, have been partly or wholly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a South African race; loosely applied to Natives in South Africa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Sage of ancient India, </w:t>
      </w:r>
      <w:r>
        <w:rPr>
          <w:rFonts w:ascii="Times" w:hAnsi="Times" w:eastAsia="Times"/>
          <w:b w:val="0"/>
          <w:i/>
          <w:color w:val="000000"/>
          <w:sz w:val="18"/>
        </w:rPr>
        <w:t>circa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seventh century B.C., who founded the Sankhya </w:t>
      </w:r>
      <w:r>
        <w:rPr>
          <w:rFonts w:ascii="Times" w:hAnsi="Times" w:eastAsia="Times"/>
          <w:b w:val="0"/>
          <w:i w:val="0"/>
          <w:color w:val="000000"/>
          <w:sz w:val="18"/>
        </w:rPr>
        <w:t>system of philosophy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quoted in the Franchise petition) 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I were asked under what sky the human mind has most fully developed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its choicest gifts, has most deeply pondered on the greatest problems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life, and has found solutions of some of them which well deserve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even of those who have studied Plato and Kant—I should point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India; and if I were to ask myself from what literature we have here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Europe,we who have been nurtured almost exclusively on the thoughts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Greeks and Romans, and of one Semitic race, the Jewish, may draw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corrective which is most wanted in order to make our inner life more perfect,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comprehensive, more universal, in fact, more truly human—a life not for </w:t>
      </w:r>
      <w:r>
        <w:rPr>
          <w:rFonts w:ascii="Times" w:hAnsi="Times" w:eastAsia="Times"/>
          <w:b w:val="0"/>
          <w:i w:val="0"/>
          <w:color w:val="000000"/>
          <w:sz w:val="18"/>
        </w:rPr>
        <w:t>this life only, but a transfigured and eternal life—again I should point to India.</w:t>
      </w:r>
    </w:p>
    <w:p>
      <w:pPr>
        <w:autoSpaceDN w:val="0"/>
        <w:tabs>
          <w:tab w:pos="550" w:val="left"/>
          <w:tab w:pos="5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German philosopher, Schopenhauer, thus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to the grandeur of Indian philosophy as contained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Upanishads: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every sentence deep, original and sublime thoughts arise,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is pervaded by a high and holy and earnest spirit. Indian air surrounds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us, and original thoughts of kindred spirits ... In the whole world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study, except that of the originals, so beneficial and so elevating as that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Oupnek'hat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has been the solace of my life; it will be the solace of my </w:t>
      </w:r>
      <w:r>
        <w:rPr>
          <w:rFonts w:ascii="Times" w:hAnsi="Times" w:eastAsia="Times"/>
          <w:b w:val="0"/>
          <w:i w:val="0"/>
          <w:color w:val="000000"/>
          <w:sz w:val="18"/>
        </w:rPr>
        <w:t>death.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Coming to science, Sir William says 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science of language, indeed, had been reduced in India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fundamental principles at a time when the grammarians of the West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treated it on the basis of accidental resemblances, and modern philosophy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dates from the study of Sanskrit by European scholars. . . The grammar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Panini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stands supreme among the grammars of the world. . . It arranges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logical harmony the whole phenomena which the Sanskrit language presents,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stands forth as one of the most splendid achievements of human invention </w:t>
      </w:r>
      <w:r>
        <w:rPr>
          <w:rFonts w:ascii="Times" w:hAnsi="Times" w:eastAsia="Times"/>
          <w:b w:val="0"/>
          <w:i w:val="0"/>
          <w:color w:val="000000"/>
          <w:sz w:val="18"/>
        </w:rPr>
        <w:t>and industry.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on the same department of science, Sir H. S. Maine,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Rede lecture, published in the latest edition of the </w:t>
      </w:r>
      <w:r>
        <w:rPr>
          <w:rFonts w:ascii="Times" w:hAnsi="Times" w:eastAsia="Times"/>
          <w:b w:val="0"/>
          <w:i/>
          <w:color w:val="000000"/>
          <w:sz w:val="22"/>
        </w:rPr>
        <w:t>Village-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Communities, </w:t>
      </w:r>
      <w:r>
        <w:rPr>
          <w:rFonts w:ascii="Times" w:hAnsi="Times" w:eastAsia="Times"/>
          <w:b w:val="0"/>
          <w:i w:val="0"/>
          <w:color w:val="000000"/>
          <w:sz w:val="22"/>
        </w:rPr>
        <w:t>says 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has given to the world Comparative Philosophy and Comparative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Mythology; it may yet give us a new science not less valuable than the </w:t>
      </w:r>
      <w:r>
        <w:rPr>
          <w:rFonts w:ascii="Times" w:hAnsi="Times" w:eastAsia="Times"/>
          <w:b w:val="0"/>
          <w:i w:val="0"/>
          <w:color w:val="000000"/>
          <w:sz w:val="18"/>
        </w:rPr>
        <w:t>sciences of language and of folklore. I hesitate to call it Comparative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3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Collection of fifty Upanishads rendered originally into Persian from Sanskrit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17th century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Celebrated Sanskrit grammarian, </w:t>
      </w:r>
      <w:r>
        <w:rPr>
          <w:rFonts w:ascii="Times" w:hAnsi="Times" w:eastAsia="Times"/>
          <w:b w:val="0"/>
          <w:i/>
          <w:color w:val="000000"/>
          <w:sz w:val="18"/>
        </w:rPr>
        <w:t>circa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sixth century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Jurisprudence because, if it ever exists, its area will be so much wider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 of law. For India not only contains (or to speak more accurately,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contain) an Aryan language older than any other descendant of the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tongue, and a variety of names of natural objects less perfectly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crystallized than elsewhere into fabulous personages, but it includes a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of Aryan institutions, Aryan customs, Aryan laws Aryan ideas, Aryan,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beliefs, in a far earlier stage of growth and development than any which </w:t>
      </w:r>
      <w:r>
        <w:rPr>
          <w:rFonts w:ascii="Times" w:hAnsi="Times" w:eastAsia="Times"/>
          <w:b w:val="0"/>
          <w:i w:val="0"/>
          <w:color w:val="000000"/>
          <w:sz w:val="18"/>
        </w:rPr>
        <w:t>survive beyond its borders.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Indian astronomy the same historian says:</w:t>
      </w:r>
    </w:p>
    <w:p>
      <w:pPr>
        <w:autoSpaceDN w:val="0"/>
        <w:autoSpaceDE w:val="0"/>
        <w:widowControl/>
        <w:spacing w:line="240" w:lineRule="exact" w:before="48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astronomy of the Brahmins has formed alternately the subject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excessive admiration and of misplaced contempt. . . In certain points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Brahmins advanced beyond Greek astronomy. Their fame spread throughout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West, and found entrance into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Chronicon Paschale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the 8th and 9th </w:t>
      </w:r>
      <w:r>
        <w:rPr>
          <w:rFonts w:ascii="Times" w:hAnsi="Times" w:eastAsia="Times"/>
          <w:b w:val="0"/>
          <w:i w:val="0"/>
          <w:color w:val="000000"/>
          <w:sz w:val="18"/>
        </w:rPr>
        <w:t>centuries the Arabs became their disciples.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again quote Sir William :</w:t>
      </w:r>
    </w:p>
    <w:p>
      <w:pPr>
        <w:autoSpaceDN w:val="0"/>
        <w:autoSpaceDE w:val="0"/>
        <w:widowControl/>
        <w:spacing w:line="240" w:lineRule="exact" w:before="48" w:after="0"/>
        <w:ind w:left="550" w:right="3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algebra and arithmetic the Brahmins attained a high degree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proficiency independent of Western aid. To them we owe the invention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numerical symbols on the decimal system . . . The Arabs borrowed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figures from the Hindus, and transmitted them to Europe. . . The works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mathematics and mechanical science, published in the native languages in </w:t>
      </w:r>
      <w:r>
        <w:rPr>
          <w:rFonts w:ascii="Times" w:hAnsi="Times" w:eastAsia="Times"/>
          <w:b w:val="0"/>
          <w:i w:val="0"/>
          <w:color w:val="000000"/>
          <w:sz w:val="18"/>
        </w:rPr>
        <w:t>India in 1867, numbered 89, and in 1882, 166.</w:t>
      </w:r>
    </w:p>
    <w:p>
      <w:pPr>
        <w:autoSpaceDN w:val="0"/>
        <w:autoSpaceDE w:val="0"/>
        <w:widowControl/>
        <w:spacing w:line="240" w:lineRule="exact" w:before="40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medical science of the Brahmins (continues the eminent historian)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an independent development. . . . The specific diseases whose names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 in Panini’s grammar indicate that medical studies had made progress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his time (350 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..). . . . Arabic medicine was founded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translations from the Sanskrit treatises. . . . European medicine down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17th century was based upon the Arabic. . . . . The number of medical works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the native languages of India in 1877 amounted to 130, and  in </w:t>
      </w:r>
      <w:r>
        <w:rPr>
          <w:rFonts w:ascii="Times" w:hAnsi="Times" w:eastAsia="Times"/>
          <w:b w:val="0"/>
          <w:i w:val="0"/>
          <w:color w:val="000000"/>
          <w:sz w:val="18"/>
        </w:rPr>
        <w:t>1882 to 212, besides 87 on natural science.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Writing of the art of war, the writer proceeds 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Brahmins regarded not only medicine but also the arts of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music, and architecture as supplementary parts of their divinely inspired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knowledge. . . . The Sanskrit epics prove that strategy had attained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a recognized science before the birth of Christ, and the later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Agni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Purana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devotes long sections to its systematic treatment.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4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outline of Chronology from Adam to 629 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supposed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compiled in the seventh century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of the eighteen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puranas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old sacred Hindu mythological works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to have been expounded by Agni, the god of fire, and deals with, among </w:t>
      </w:r>
      <w:r>
        <w:rPr>
          <w:rFonts w:ascii="Times" w:hAnsi="Times" w:eastAsia="Times"/>
          <w:b w:val="0"/>
          <w:i w:val="0"/>
          <w:color w:val="000000"/>
          <w:sz w:val="18"/>
        </w:rPr>
        <w:t>other things, ritual worship, duties of kingship and the art of war.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56" w:right="140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art of music was destined to exercise a wider influence.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notation passed from the Brahmins through the Persians to Arabia,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thence introduced into European music by Guidood' Arezzo at the </w:t>
      </w:r>
      <w:r>
        <w:rPr>
          <w:rFonts w:ascii="Times" w:hAnsi="Times" w:eastAsia="Times"/>
          <w:b w:val="0"/>
          <w:i w:val="0"/>
          <w:color w:val="000000"/>
          <w:sz w:val="18"/>
        </w:rPr>
        <w:t>beginning of the 11th century.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architecture the same author says 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Buddhists were the great stone-builders of India. Their monasteries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shrines exhibit the history of the art during twenty-two centuries,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earliest cave structures of the rock temples to the latest Jain erections dazzling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stucco, over-crowded with ornament. It seems not improbable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churches of Europe owe their steeples to the Buddhist topes. . . . Hindu art has </w:t>
      </w:r>
      <w:r>
        <w:rPr>
          <w:rFonts w:ascii="Times" w:hAnsi="Times" w:eastAsia="Times"/>
          <w:b w:val="0"/>
          <w:i w:val="0"/>
          <w:color w:val="000000"/>
          <w:sz w:val="18"/>
        </w:rPr>
        <w:t>left memorials which extort the admiration and astonishment of our age.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palace architecture of Gwalior, the Indian Mahommedan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mosques, the mausoleums of Agra and Delhi, with several of the older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 of Southern India, stand unrivalled for grace of outline and elaborate </w:t>
      </w:r>
      <w:r>
        <w:rPr>
          <w:rFonts w:ascii="Times" w:hAnsi="Times" w:eastAsia="Times"/>
          <w:b w:val="0"/>
          <w:i w:val="0"/>
          <w:color w:val="000000"/>
          <w:sz w:val="18"/>
        </w:rPr>
        <w:t>wealth of ornament.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decorative art in our day has borrowed largely from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forms and patterns. . . . Indian art works, when faithful to native designs, still </w:t>
      </w:r>
      <w:r>
        <w:rPr>
          <w:rFonts w:ascii="Times" w:hAnsi="Times" w:eastAsia="Times"/>
          <w:b w:val="0"/>
          <w:i w:val="0"/>
          <w:color w:val="000000"/>
          <w:sz w:val="18"/>
        </w:rPr>
        <w:t>obtain the highest honours at the international exhibitions of Europe.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what Andrew Carnegie in his </w:t>
      </w:r>
      <w:r>
        <w:rPr>
          <w:rFonts w:ascii="Times" w:hAnsi="Times" w:eastAsia="Times"/>
          <w:b w:val="0"/>
          <w:i/>
          <w:color w:val="000000"/>
          <w:sz w:val="22"/>
        </w:rPr>
        <w:t>Round the World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Taj of Agra 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some subjects too sacred for analysis, or even for words.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now know that there is a human structure so exquisitely fine or unearthly,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lift it into this holy domain. . . . The Taj is built of a light creamy marble,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that it does not chill one as pure cold white marble does. It is warm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sympathetic as a woman. . . . One great critic has freely called the Taj 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feminine structure. There is nothing masculine about it, says he; its charms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feminine. This creamy marble is inlaid with fine black marble lines,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 Koran, in Arabic letters, it is said, being thus interwoven. . . Till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I die, amid mountain streams  or moonlight strolls in the forest, wherever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whenever the moon comes, when all that is most sacred, most elevated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pure recur to shed their radiance upon the tranquil mind, there will be </w:t>
      </w:r>
      <w:r>
        <w:rPr>
          <w:rFonts w:ascii="Times" w:hAnsi="Times" w:eastAsia="Times"/>
          <w:b w:val="0"/>
          <w:i w:val="0"/>
          <w:color w:val="000000"/>
          <w:sz w:val="18"/>
        </w:rPr>
        <w:t>found among my treasures the memory of that lovely charm—the Taj.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has India been without its laws, codified or otherwise.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Institutes of Manu have always been noted for their 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precision. So much does Sir H. S. Maine seem to have been struck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equity that he calls them “an ideal picture of that which,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 of the Brahmins, ought to be the law”. Mr. Pincott,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1891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National Review,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alludes to them as “the philosophical </w:t>
      </w:r>
      <w:r>
        <w:rPr>
          <w:rFonts w:ascii="Times" w:hAnsi="Times" w:eastAsia="Times"/>
          <w:b w:val="0"/>
          <w:i w:val="0"/>
          <w:color w:val="000000"/>
          <w:sz w:val="22"/>
        </w:rPr>
        <w:t>precepts of Manu”.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the Indians been deficient in the dramatic art. Goethe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speaks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Shakuntala,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famous Indian drama: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Wouldst thou the young year's blossoms, and the fruits of its decline,</w:t>
      </w:r>
    </w:p>
    <w:p>
      <w:pPr>
        <w:autoSpaceDN w:val="0"/>
        <w:autoSpaceDE w:val="0"/>
        <w:widowControl/>
        <w:spacing w:line="240" w:lineRule="exact" w:before="10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all by which the soul is charmed, enraptured, feasted, fed.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Wouldst thou the earth, and heaven itself in one sole name combine?</w:t>
      </w:r>
    </w:p>
    <w:p>
      <w:pPr>
        <w:autoSpaceDN w:val="0"/>
        <w:autoSpaceDE w:val="0"/>
        <w:widowControl/>
        <w:spacing w:line="240" w:lineRule="exact" w:before="10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name thee, O Shakuntala! and all at once is said.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Indian character and social life, the evidence is </w:t>
      </w:r>
      <w:r>
        <w:rPr>
          <w:rFonts w:ascii="Times" w:hAnsi="Times" w:eastAsia="Times"/>
          <w:b w:val="0"/>
          <w:i w:val="0"/>
          <w:color w:val="000000"/>
          <w:sz w:val="22"/>
        </w:rPr>
        <w:t>voluminous. I can only give meagre extracts.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following again from Hunter's </w:t>
      </w:r>
      <w:r>
        <w:rPr>
          <w:rFonts w:ascii="Times" w:hAnsi="Times" w:eastAsia="Times"/>
          <w:b w:val="0"/>
          <w:i/>
          <w:color w:val="000000"/>
          <w:sz w:val="22"/>
        </w:rPr>
        <w:t>Indian Empire:</w:t>
      </w:r>
    </w:p>
    <w:p>
      <w:pPr>
        <w:autoSpaceDN w:val="0"/>
        <w:autoSpaceDE w:val="0"/>
        <w:widowControl/>
        <w:spacing w:line="264" w:lineRule="exact" w:before="44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Greek ambassador (Megasthenes) observed with admiration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absence of slavery in India, and the chastity of the women and the courage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men. In valour they excelled all other Asiatics; they required no locks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doors; above all, no Indian was ever known to tell a lie. Sober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industrious, good farmers and skilful artisans, they scarcely ever had recourse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lawsuit, and lived peaceably under their native chiefs. The kingly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is portrayed almost as described in Manu, with its hereditary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castes of councillors and soldiers. . . The village system is well described,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little rural unit </w:t>
      </w:r>
      <w:r>
        <w:rPr>
          <w:rFonts w:ascii="Times" w:hAnsi="Times" w:eastAsia="Times"/>
          <w:b w:val="0"/>
          <w:i/>
          <w:color w:val="000000"/>
          <w:sz w:val="18"/>
        </w:rPr>
        <w:t>seeming to the Greek an independent republic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italics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mine)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Bishop Heber says of the people of India 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their natural character is concerned, I have been led to form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a very favourable opinion. They are men of high and gallant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courage, courteous, intelligent, and most eager after knowledge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improvement. . . . They are sober, industrious, dutiful to their parents,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affectionate to their children; of tempers almost uniformly gentle and patient,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more easily affected by kindness and attention to their wants and feelings </w:t>
      </w:r>
      <w:r>
        <w:rPr>
          <w:rFonts w:ascii="Times" w:hAnsi="Times" w:eastAsia="Times"/>
          <w:b w:val="0"/>
          <w:i w:val="0"/>
          <w:color w:val="000000"/>
          <w:sz w:val="18"/>
        </w:rPr>
        <w:t>than almost any men whom I have met with.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Sir Thomas Munro, sometime Governor of Madras, says 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exactly know what is meant by civilizing the people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theory and practice of good government they may be deficient, but if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system of agriculture, if unrivalled manufacturers, if a capacity to produce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convenience and luxury demand, if the establishment of schools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and writing, if the general practice of kindness and hospitality,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 all, if a scrupulous respect and delicacy towards the female sex,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 points that denote a civilized people, then the Hindus are not </w:t>
      </w:r>
      <w:r>
        <w:rPr>
          <w:rFonts w:ascii="Times" w:hAnsi="Times" w:eastAsia="Times"/>
          <w:b w:val="0"/>
          <w:i w:val="0"/>
          <w:color w:val="000000"/>
          <w:sz w:val="18"/>
        </w:rPr>
        <w:t>inferior in civilization to the people of Europe.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Sir George Birdwood gives the following opinion on the general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character of the Indians 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are long-suffering and patient, hardy and enduring, frugal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industrious, law-abiding and peace-seeking. . . . The educated and higher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mercantile classes are honest and truthful, and loyal and trustful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Brittish Government,in the most absolute sense that I can use, and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the words. Moral truthfulness is as marked a characteristic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Settia (upper) class of Bombay as of the Teutonic race itself.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in  short, are in no intrinsic sense our inferiors, while in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measured by some of the false standards—false to our-selves—we pretend to </w:t>
      </w:r>
      <w:r>
        <w:rPr>
          <w:rFonts w:ascii="Times" w:hAnsi="Times" w:eastAsia="Times"/>
          <w:b w:val="0"/>
          <w:i w:val="0"/>
          <w:color w:val="000000"/>
          <w:sz w:val="18"/>
        </w:rPr>
        <w:t>believe in, they are our superiors.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Sri C. Trevelyan remarks that :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very considerable administrative qualities, great patience, </w:t>
      </w:r>
      <w:r>
        <w:rPr>
          <w:rFonts w:ascii="Times" w:hAnsi="Times" w:eastAsia="Times"/>
          <w:b w:val="0"/>
          <w:i w:val="0"/>
          <w:color w:val="000000"/>
          <w:sz w:val="18"/>
        </w:rPr>
        <w:t>industry, and great acuteness and intelligence.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family relations, thus speaks Sir W. W. Hunter :</w:t>
      </w:r>
    </w:p>
    <w:p>
      <w:pPr>
        <w:autoSpaceDN w:val="0"/>
        <w:autoSpaceDE w:val="0"/>
        <w:widowControl/>
        <w:spacing w:line="272" w:lineRule="exact" w:before="36" w:after="0"/>
        <w:ind w:left="5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simply no comparison between Englishmen and Hindus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to the place occupied by family interests and family affections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minds. The love of parents for children and of children for parents has scarcely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counterpart in England. Parental and filial affection occupies among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Eastern fellow-citizens the place which is taken in this country by the passion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sexes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And Mr. Pincott thinks that :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social matters the English are far more fitted to sit at the feet of </w:t>
      </w:r>
      <w:r>
        <w:rPr>
          <w:rFonts w:ascii="Times" w:hAnsi="Times" w:eastAsia="Times"/>
          <w:b w:val="0"/>
          <w:i w:val="0"/>
          <w:color w:val="000000"/>
          <w:sz w:val="18"/>
        </w:rPr>
        <w:t>Hindus and learn as disciples than to attempt to become masters.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Says M. Louis Jacolliot 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Soil of ancient India, cradle of humanity, hail! Hail, venerable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efficient nurse, whom centuries of brutal invasions have not yet buried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dust of oblivion. Hail, fatherland of faith, of love, of poetry, and of </w:t>
      </w:r>
      <w:r>
        <w:rPr>
          <w:rFonts w:ascii="Times" w:hAnsi="Times" w:eastAsia="Times"/>
          <w:b w:val="0"/>
          <w:i w:val="0"/>
          <w:color w:val="000000"/>
          <w:sz w:val="18"/>
        </w:rPr>
        <w:t>science! May we hail a revival of thy past in our Western future!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Says Victor Hugo 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nations have made Europe, France and Germany. Germany is for </w:t>
      </w:r>
      <w:r>
        <w:rPr>
          <w:rFonts w:ascii="Times" w:hAnsi="Times" w:eastAsia="Times"/>
          <w:b w:val="0"/>
          <w:i w:val="0"/>
          <w:color w:val="000000"/>
          <w:sz w:val="18"/>
        </w:rPr>
        <w:t>the Occident that which India is for the Orient.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this the facts that India has produced a Buddha,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some consider the best and the holiest lived by a mortal,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second only to that lived by Jesus; that India has produced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Akbar, whose policy the British Government have followed with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modifications; that India lost, only a few years ago, a Parsee </w:t>
      </w:r>
      <w:r>
        <w:rPr>
          <w:rFonts w:ascii="Times" w:hAnsi="Times" w:eastAsia="Times"/>
          <w:b w:val="0"/>
          <w:i w:val="0"/>
          <w:color w:val="000000"/>
          <w:sz w:val="22"/>
        </w:rPr>
        <w:t>Baronet who astonished not India only, but England also, by his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290" w:val="left"/>
          <w:tab w:pos="2990" w:val="left"/>
          <w:tab w:pos="3870" w:val="left"/>
          <w:tab w:pos="51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munificent charities; that India has produced Christodas Paul,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journalist, whom Lord Elgin, the present Viceroy, compared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European journalists; that India has produced Justices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Muthukrishna Aiyer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both Judges of High Courts in India,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judgments have been pronounced to be the ablest delivered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judges, both European and Indian, who adorn the Indian Bench;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India has in Baddruddin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Banerji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Mehta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orators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on many an occasion held English audiences spellbound.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India. If the picture appears to you to be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overdrawn or fanciful, it is none the less faithful. There is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Let him who takes delight in separating, rather than in uniting,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nations give the other side. Then, please, examine both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impartiality of a Daniel, and I promise that there will yet remain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portion of what has been said above untouched,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you to believe that India is not Africa, and that it is a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the truest sense of the term </w:t>
      </w:r>
      <w:r>
        <w:rPr>
          <w:rFonts w:ascii="Times" w:hAnsi="Times" w:eastAsia="Times"/>
          <w:b w:val="0"/>
          <w:i/>
          <w:color w:val="000000"/>
          <w:sz w:val="22"/>
        </w:rPr>
        <w:t>civilization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however, I can quit this subject, I have to crave leave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anticipate a possible objection. It will be said: “If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is true, the people whom you call Indians in the Colony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Indians, because your remarks are not borne out by the practices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among the people whom you call Indians. See how grossly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untruthful they are.” Everyone I have met with in the Colony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dwelt upon the untruthfulness of the Indians. To a limited extent I </w:t>
      </w:r>
      <w:r>
        <w:rPr>
          <w:rFonts w:ascii="Times" w:hAnsi="Times" w:eastAsia="Times"/>
          <w:b w:val="0"/>
          <w:i w:val="0"/>
          <w:color w:val="000000"/>
          <w:sz w:val="22"/>
        </w:rPr>
        <w:t>admit the charge. It will be very small satisfaction for me to show, in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Sir T. Muthuswami Aiyer.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Badruddin Tyabji (1844-1906); actively associated with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 facto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Bombay Presidency Association; presided over Congress session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(1887); Judge of Bombay High Court (1895) ; nominated to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Council in 1882.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Surendranath Banerjea (1848-1925); Moderate politician,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National Congress deputation to Britain in 1890. Member of the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of Bengal (1893-1901). Owned and edited the </w:t>
      </w:r>
      <w:r>
        <w:rPr>
          <w:rFonts w:ascii="Times" w:hAnsi="Times" w:eastAsia="Times"/>
          <w:b w:val="0"/>
          <w:i/>
          <w:color w:val="000000"/>
          <w:sz w:val="18"/>
        </w:rPr>
        <w:t>Bengalee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Under the Montford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Reforms became member of the Bengal Executive Council. President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in 1895 and 1902.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Pherozeshah Mehta (1845-1915); Indian leader, dominated the public life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for a long time; one of the founders of the Bombay Presidency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thrice Chairman of the Bombay Municipal Corporation. Member of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 and later, of the Viceroy's Legislative Council.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pioneer founders of the Indian National Congress in 1885; was elected to its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presidentship twice, in 1890 and 1909.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 objection, that other classes do not fare much better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especially if and when they are placed in the 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Indians. And yet, I am afraid, I shall have to fall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argument of that sort. Much as I would wish them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I confess my utter inability to prove that they are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human. They come to Natal on starvation wages (I mean here the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Indians).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find themselves placed in a strange position and amid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uncongenial surroundings. </w:t>
      </w:r>
      <w:r>
        <w:rPr>
          <w:rFonts w:ascii="Times" w:hAnsi="Times" w:eastAsia="Times"/>
          <w:b w:val="0"/>
          <w:i/>
          <w:color w:val="000000"/>
          <w:sz w:val="22"/>
        </w:rPr>
        <w:t>The moment they leave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life, if they settle in the Colony, without any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Whether they are Hindus or Mahommedans,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without any moral or religious instruction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They have not learned enough to educate themselves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outside help. Placed thus, they are apt to yield to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to tell a lie. After some time, lying with them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and a disease. They would lie without any reason,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bettering themselves materially, indeed, without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are doing. They reach a stage in life when their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faculties have completely collapsed owing to neglect. There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sad form of lying. They cannot dare tell the truth, even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wantonly ill-treated brother, for fear of receiving ill-treatment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master. They are not philosophic enough to look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 on the threatened reduction in their miserable 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corporal punishment, did they dare to give evidence against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master. Are these men, then, more to be despised than pitied? Are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treated as scoundrels, deserving no mercy, or are they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helpless creatures, badly in need of sympathy?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people who would not do as they are doing under similar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will be asked what I can have to say in defence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traders, who, too, are equally good liars. As to this, I beg to submit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against them is without foundation, and that they do not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the other classes do for the purposes of trade or law.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much misunderstood; in the first place, because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the English language, and secondly, because the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defective, through no fault of the interpreters. The interpreters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expected to perform the Herculean task of interpreting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in four languages, viz., Tamil, Telugu, Hindustani and </w:t>
      </w:r>
      <w:r>
        <w:rPr>
          <w:rFonts w:ascii="Times" w:hAnsi="Times" w:eastAsia="Times"/>
          <w:b w:val="0"/>
          <w:i w:val="0"/>
          <w:color w:val="000000"/>
          <w:sz w:val="22"/>
        </w:rPr>
        <w:t>Gujarati. The trading Indian invariably speaks Hindustani or Gujarati.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8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speak Hindustani only, speak high Hindustani.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interpreters, with one exception, speak the local Hindustani,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grotesque mixture of Tamil, Gujarati and other Indian languages,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clothed in extremely bad Hindustani grammar. Very naturally,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 has to argue with the witness before he can get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While the process is going on, the judge grows impatient,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thinks that the witness is prevaricating. The poor interpreter,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questioned, true to human nature, in order to conceal his defective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ofthe language, says the witness does not give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answers. The poor witness has no opportunity of setting himself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the Gujarati speakers the matter is still more serious.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a single Gujarati interpreter in the Courts. The interpreter,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great difficulty,  manages to get at the sense only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is speaking. I have myself seen a Gujarati-speaking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struggling to make himself understood, and the interpreter struggling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Gujarati-Hindustani. Indeed, it speaks volumes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acuteness of the interpreters in extracting even the sense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 of strange words. but all the while the struggle is going 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makes up his mind not to believe a word of what the witness </w:t>
      </w:r>
      <w:r>
        <w:rPr>
          <w:rFonts w:ascii="Times" w:hAnsi="Times" w:eastAsia="Times"/>
          <w:b w:val="0"/>
          <w:i w:val="0"/>
          <w:color w:val="000000"/>
          <w:sz w:val="22"/>
        </w:rPr>
        <w:t>says, and puts him down for a liar.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answer the third question, “Is their present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best British traditions, or with the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and morality, or with the principles of Christianity?”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enquire what their treatment is. I think it will be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that the Indian is bitterly hated in the Colony. The 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 hates him, curses him, spits upon him, and often pushes him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footpath. The Press cannot find a sufficiently strong word in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English dictionary to damn him with. Here are a few samples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real canker that is eating into the very vitals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community”; “these parasites”; “Wily, wretched, semi-barbarous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Asiatics”; “a thing black and lean and a long  way from clean,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call the accursed Hindoo”; “he is chock-full of vice, and 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rice.... I heartily cuss the Hindoo”; “squalid coolies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truthless tongues and artful ways”. The Press almost unanimously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call the Indian by his proper name. He is “Ramsamy”;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“Mr. Sammy”; he is “Mr. Coolie”; he is “he black man”.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offensive epithets have become so common that they (at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them, “coolie) are used even in the sacred precincts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390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Courts, as if “the coolie” were the legal and proper name to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and every Indian. The public men, too, seem to use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freely. I have often heard the painful expressio “coolie clerk”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mouths of men who ought to know better. The expression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in terms and is extremely offensive to those to whom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applied. But then, in this Colony the Indian is a creature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feelings!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tramcars are not for the Indians. The railway officialsmay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 Indians as beasts. No matter how clean, his very sight 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offence to every white man in the Colony that he would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sit, even for a short time, in the same compartment with the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hotels shut their doors against them. I know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Indians having been denied a night's lodging in an hotel. </w:t>
      </w:r>
      <w:r>
        <w:rPr>
          <w:rFonts w:ascii="Times" w:hAnsi="Times" w:eastAsia="Times"/>
          <w:b w:val="0"/>
          <w:i w:val="0"/>
          <w:color w:val="000000"/>
          <w:sz w:val="22"/>
        </w:rPr>
        <w:t>Even the public baths are not for the Indians, no matter who they are.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to depend upon one-tenth of the reports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with regard to the treatment of the indentured Indians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estates, it would form a terrible indictment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of the masters on the estates and the care taken by the </w:t>
      </w:r>
      <w:r>
        <w:rPr>
          <w:rFonts w:ascii="Times" w:hAnsi="Times" w:eastAsia="Times"/>
          <w:b w:val="0"/>
          <w:i/>
          <w:color w:val="000000"/>
          <w:sz w:val="22"/>
        </w:rPr>
        <w:t>Protector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Indian immigrants. This, however, is a subject which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limited experience of it precludes me from making further </w:t>
      </w:r>
      <w:r>
        <w:rPr>
          <w:rFonts w:ascii="Times" w:hAnsi="Times" w:eastAsia="Times"/>
          <w:b w:val="0"/>
          <w:i w:val="0"/>
          <w:color w:val="000000"/>
          <w:sz w:val="22"/>
        </w:rPr>
        <w:t>remarks upon.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Vagrant Law is needlessly oppressive, and often puts </w:t>
      </w:r>
      <w:r>
        <w:rPr>
          <w:rFonts w:ascii="Times" w:hAnsi="Times" w:eastAsia="Times"/>
          <w:b w:val="0"/>
          <w:i w:val="0"/>
          <w:color w:val="000000"/>
          <w:sz w:val="22"/>
        </w:rPr>
        <w:t>respectable Indians in a very awkward position.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this the rumours that are rife in the air,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made, or induced, to live in Locations.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an intention; none the less, it is an index of the feeling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Colonists against the Indians. I beseech you to picture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the state the Indian would be in in Natal if it were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all suchintentions.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is this treatment in consonance with the British traditions </w:t>
      </w:r>
      <w:r>
        <w:rPr>
          <w:rFonts w:ascii="Times" w:hAnsi="Times" w:eastAsia="Times"/>
          <w:b w:val="0"/>
          <w:i w:val="0"/>
          <w:color w:val="000000"/>
          <w:sz w:val="22"/>
        </w:rPr>
        <w:t>of justice, or morality, or Christianity?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with your permission, quote an extract from Macaulay,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 it to you to answer the question as to whether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would have met with his approval. Speaking 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>of the treatment of the Indians, he expressed the following sentiments: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never consent to administer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pousta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 whole community,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stupefy and paralyse a great people whom God has committed to our charge, for the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Seed of opium poppy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wretched purpose of rendering them more amenable to our control. What is that power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worth which is founded on vice, on ignorance, and on misery, which we can hold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violating the most sacred duties which as governors we owe to the governed, which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people blessed with far more than an ordinary measure of political liberty and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intellectual light we owe to a race debased by three thousand years of despotism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priestcraft? </w:t>
      </w:r>
      <w:r>
        <w:rPr>
          <w:rFonts w:ascii="Times" w:hAnsi="Times" w:eastAsia="Times"/>
          <w:b w:val="0"/>
          <w:i/>
          <w:color w:val="000000"/>
          <w:sz w:val="18"/>
        </w:rPr>
        <w:t>We are free, we are civilized, to little purpose, if we grudge to any portion</w:t>
      </w:r>
    </w:p>
    <w:p>
      <w:pPr>
        <w:autoSpaceDN w:val="0"/>
        <w:autoSpaceDE w:val="0"/>
        <w:widowControl/>
        <w:spacing w:line="22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of the human race an equal measure of freedom and civilization.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but to refer you to writers like Mill, Burke, Bright,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Fawcett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further show that they, at any rate, would not give </w:t>
      </w:r>
      <w:r>
        <w:rPr>
          <w:rFonts w:ascii="Times" w:hAnsi="Times" w:eastAsia="Times"/>
          <w:b w:val="0"/>
          <w:i w:val="0"/>
          <w:color w:val="000000"/>
          <w:sz w:val="22"/>
        </w:rPr>
        <w:t>countence to the treatment accorded to the Indians in the Colony.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a man here on starvation wages, to hold him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bondage, and when he shows the least signs of liberty, or,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live less miserably, to wish to send him back to his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would become comparatively a stranger and perhaps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earn a  living, is hardly a mark of fair play or justice characteristic </w:t>
      </w:r>
      <w:r>
        <w:rPr>
          <w:rFonts w:ascii="Times" w:hAnsi="Times" w:eastAsia="Times"/>
          <w:b w:val="0"/>
          <w:i w:val="0"/>
          <w:color w:val="000000"/>
          <w:sz w:val="22"/>
        </w:rPr>
        <w:t>of the British nation.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treatment of the Indians is contrary to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needs hardly any argument. The Man, who taught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our enemies and to give our clock to the one who wanted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coat, and to hold out the right cheek when the left was smitten,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swept away the distinction between the Jew and the Gentile,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brook a disposition that causes a man to be so proud of himself </w:t>
      </w:r>
      <w:r>
        <w:rPr>
          <w:rFonts w:ascii="Times" w:hAnsi="Times" w:eastAsia="Times"/>
          <w:b w:val="0"/>
          <w:i w:val="0"/>
          <w:color w:val="000000"/>
          <w:sz w:val="22"/>
        </w:rPr>
        <w:t>as to consider himself polluted even by the touch of a fellow-being.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IV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last head of the enquiry has, I believe, been sufficiently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discussed in discussing the first. And I for one would not be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grieved in an experiment were tried to drive out each and every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the Colony. In that case, I have not the slightest doubt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Colonists would soon rue the day when they took the step and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wish they had not done it. The petty trades and the petty avocations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life would be left alone. The work for which they are specially suited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not be taken up by the Europeans, and the Colony would lose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immense amount of revenue now derived from the Indians.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climate of South Africa is not such as would enable the Europeans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the work that they can easily do in Europe. What, however, I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submit with the greatest deference is this, that if the Indians must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kept in the Colony, then let them receive such treatment as by their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Henry Fawcett (1833-84); statesman and professor of Political Economy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Cambridge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44" w:right="1412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ability and integrity they may be fit to receive, that is to say, give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their due, and what is the least that a sense of justice, unalloyed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partiality or prejudice, should prompt you to give them.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now remains for me only to implore you to give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earnest consideration, and to remind you (here I mean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English) that Providence has put the English and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and has placed in the hands of the former the destinies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latter, and it will largely depend upon what every Englishman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respect to the Indian and how he treats him, whether the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will result in an ever lasting union brought  about by 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sympathy, love, free mutual intercourse, and also a right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character, or whether the putting together will simply last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English have sufficient resources to keep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check, and the naturally mild Indians have not been vexed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opposition to the foreign yoke. I have, further, to remind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English in England have shown by their writings,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deeds that they mean to unify the hearts of the two peoples,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believe in colour distinctions, and that they will raise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rather than rise upon its ruins. In support of this I beg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you to Bright, Fawcett, Bradlaugh, Gladstone, Wedderburn,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Pincott, Ripon, Reay, Northbrooke, Dufferin, and a host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 Englishmen who represent public opinion. The very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constituency returning an Indian to the British Ho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Commons, in spite of the expressed wish to the contrary of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Minister, and almost the whole British Press, both Conservative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Liberal, congratulating the Indian member on the success,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its approval of the unique event, and the whole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both Conservative and Liberal, according him a warm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welcome—this fact alone, I submit, supports my statement. Will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follow them, or will you strike out a new path? Will you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“which is the condition of progress”, or will you promote </w:t>
      </w:r>
      <w:r>
        <w:rPr>
          <w:rFonts w:ascii="Times" w:hAnsi="Times" w:eastAsia="Times"/>
          <w:b w:val="0"/>
          <w:i w:val="0"/>
          <w:color w:val="000000"/>
          <w:sz w:val="22"/>
        </w:rPr>
        <w:t>discord, “which is the condition of degradation”?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conclusion, I beg of you to receive the above in the same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spirit in which it has been written.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40" w:after="0"/>
        <w:ind w:left="0" w:right="2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0" w:after="0"/>
        <w:ind w:left="0" w:right="4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pamphlet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Dadabhai Naoroji's election in 1893 from Central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Finsbury.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56. LETTER TO EUROPEANS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ROVE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1894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venture to send you the enclosed for perusal, and solicit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opinion on the subject matter of the Open Letter.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be a clergyman, editor, public man, merchant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lawyer, the subject cannot but demand your attention. If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clergyman, inasmuch as you represent the teaching of Jesus,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see that you are in no way, directly or indirectly,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countenancing a treatment of your fellow-beings that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pleasing to Jesus. If you are an editor of a news-paper,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is equally great. Whether you are using your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journalist to the evolution or degradation of humanity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whether you are encouraging division among class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or striving after union. The same remarks will apply to you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man. If you are a merchant or lawyer, you have then too,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discharge towards your customers and clients from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a considerable pecuniary advantage. It is for you to treat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dogs or fellow-beings demanding your symapathy in the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persecution that they are put to owing to the prevalent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Indians in the Colony. Coming as you do in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contact with them, you have, no doubt, the opportunity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incentive to study them. Looked at from a sympathetic standpoint,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perhaps show themselves to you as they have been seen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scores and hundreds of Europeans who had the opportunity to study </w:t>
      </w:r>
      <w:r>
        <w:rPr>
          <w:rFonts w:ascii="Times" w:hAnsi="Times" w:eastAsia="Times"/>
          <w:b w:val="0"/>
          <w:i w:val="0"/>
          <w:color w:val="000000"/>
          <w:sz w:val="22"/>
        </w:rPr>
        <w:t>them, and who used it alright.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opinion is solicited with a view to ascertaining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Europeans in the Colony who would actively sympathize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 for the Indians in the Colony, assuming that their treatment is </w:t>
      </w:r>
      <w:r>
        <w:rPr>
          <w:rFonts w:ascii="Times" w:hAnsi="Times" w:eastAsia="Times"/>
          <w:b w:val="0"/>
          <w:i w:val="0"/>
          <w:color w:val="000000"/>
          <w:sz w:val="22"/>
        </w:rPr>
        <w:t>not all that could be desired.</w:t>
      </w:r>
    </w:p>
    <w:p>
      <w:pPr>
        <w:autoSpaceDN w:val="0"/>
        <w:autoSpaceDE w:val="0"/>
        <w:widowControl/>
        <w:spacing w:line="220" w:lineRule="exact" w:before="46" w:after="0"/>
        <w:ind w:left="0" w:right="3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Sir,</w:t>
      </w:r>
    </w:p>
    <w:p>
      <w:pPr>
        <w:autoSpaceDN w:val="0"/>
        <w:autoSpaceDE w:val="0"/>
        <w:widowControl/>
        <w:spacing w:line="22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servant,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S.N. 201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printed circular letter sent by Gandhiji to Europeans in Natal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26" w:right="1404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4"/>
        <w:ind w:left="0" w:right="0"/>
      </w:pPr>
    </w:p>
    <w:p>
      <w:pPr>
        <w:autoSpaceDN w:val="0"/>
        <w:autoSpaceDE w:val="0"/>
        <w:widowControl/>
        <w:spacing w:line="320" w:lineRule="exact" w:before="0" w:after="6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57. LETTER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sectPr>
          <w:pgSz w:w="9360" w:h="12960"/>
          <w:pgMar w:top="764" w:right="1402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sectPr>
          <w:type w:val="continuous"/>
          <w:pgSz w:w="9360" w:h="12960"/>
          <w:pgMar w:top="764" w:right="1402" w:bottom="318" w:left="1440" w:header="720" w:footer="720" w:gutter="0"/>
          <w:cols w:num="2" w:equalWidth="0">
            <w:col w:w="2914" w:space="0"/>
            <w:col w:w="360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572"/>
        <w:ind w:left="1916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21, 1895</w:t>
      </w:r>
    </w:p>
    <w:p>
      <w:pPr>
        <w:sectPr>
          <w:type w:val="nextColumn"/>
          <w:pgSz w:w="9360" w:h="12960"/>
          <w:pgMar w:top="764" w:right="1402" w:bottom="318" w:left="1440" w:header="720" w:footer="720" w:gutter="0"/>
          <w:cols w:num="2" w:equalWidth="0">
            <w:col w:w="2914" w:space="0"/>
            <w:col w:w="360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will oblige me by letting me draw the attention of your 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 to the notice that appears in your advertisement columns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Esoteric Christian Union and the London Vegetarian Society.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represented by the Union establishes the 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source of all the great religions of the world, and points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books advertised will amply show, the utter inadequacy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materialism which boasts of having given the world a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never witnessed before, and which is alleged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the greatest good to humanity, all the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conveniently forgetting that its greatest achievenments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invention of the most terrible weapons of destruction, the 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of anarchism, the frightful disputes between capital and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wanton and diabolical cruelty inflicted on innocent, dumb, </w:t>
      </w:r>
      <w:r>
        <w:rPr>
          <w:rFonts w:ascii="Times" w:hAnsi="Times" w:eastAsia="Times"/>
          <w:b w:val="0"/>
          <w:i w:val="0"/>
          <w:color w:val="000000"/>
          <w:sz w:val="22"/>
        </w:rPr>
        <w:t>living animals in the name of science, “falsely so called”.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 to be, however, signs of reaction setting in—the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phenomenal success of the Theosophical Society, the gradual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by the clergy of the doctrine of holiness, and what is more, </w:t>
      </w:r>
      <w:r>
        <w:rPr>
          <w:rFonts w:ascii="Times" w:hAnsi="Times" w:eastAsia="Times"/>
          <w:b w:val="0"/>
          <w:i w:val="0"/>
          <w:color w:val="000000"/>
          <w:sz w:val="22"/>
        </w:rPr>
        <w:t>the acceptance by Professor Max Muller of the doctrine of reincarna-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 so conclusively demonstrated in </w:t>
      </w:r>
      <w:r>
        <w:rPr>
          <w:rFonts w:ascii="Times" w:hAnsi="Times" w:eastAsia="Times"/>
          <w:b w:val="0"/>
          <w:i/>
          <w:color w:val="000000"/>
          <w:sz w:val="22"/>
        </w:rPr>
        <w:t>The Perfect Way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his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gaining ground among the thinking minds in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elsewhere, and the publication of </w:t>
      </w:r>
      <w:r>
        <w:rPr>
          <w:rFonts w:ascii="Times" w:hAnsi="Times" w:eastAsia="Times"/>
          <w:b w:val="0"/>
          <w:i/>
          <w:color w:val="000000"/>
          <w:sz w:val="22"/>
        </w:rPr>
        <w:t>The Unknown Life of Jesus Christ.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possible to secure these works in S. Africa. My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is, therefore, confined to their reviews. All these and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>facts are, I submit, unmistakable signs of a return from the materi-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alistic tendencies, which have made us so cruelly selfish,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esoteric teachings of not only  Jesus Christ, but 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Buddha, Zoroaster and Mahomed, who are no longer so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denounced by the civilized world as false prophets, but whose and </w:t>
      </w:r>
      <w:r>
        <w:rPr>
          <w:rFonts w:ascii="Times" w:hAnsi="Times" w:eastAsia="Times"/>
          <w:b w:val="0"/>
          <w:i w:val="0"/>
          <w:color w:val="000000"/>
          <w:sz w:val="22"/>
        </w:rPr>
        <w:t>Jesus's teachings are beginning to be acknowledged to be complemen-</w:t>
      </w:r>
      <w:r>
        <w:rPr>
          <w:rFonts w:ascii="Times" w:hAnsi="Times" w:eastAsia="Times"/>
          <w:b w:val="0"/>
          <w:i w:val="0"/>
          <w:color w:val="000000"/>
          <w:sz w:val="22"/>
        </w:rPr>
        <w:t>tary of one another.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regret that I am unable yet to advertise books on vegetar-</w:t>
      </w:r>
      <w:r>
        <w:rPr>
          <w:rFonts w:ascii="Times" w:hAnsi="Times" w:eastAsia="Times"/>
          <w:b w:val="0"/>
          <w:i w:val="0"/>
          <w:color w:val="000000"/>
          <w:sz w:val="22"/>
        </w:rPr>
        <w:t>ianism, as they have, by mistake, been forwarded to India, and will,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5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64" w:right="1402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take some time before they arrive in Durban. I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state one valuable fact with regard to the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vegetarianism. There is no more potent instrument of evil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drunkenness, and I may be allowed to say that all those who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craving for drink, but would like really to be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curse, have only to give a trial for at least one month to a diet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brown bread and oranges or grapes, to secure an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from the craving. I have myself carried on a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experiments, and can testify that on a vegetarian diet,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condiments, and consisting of a liberal supply of juicy fresh fruits,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comfortably, without tea, coffee, or cocoa, and even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days together. Hundreds in England have become vegetarian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reason, and having once been inveterate tipplers,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a stage when the very smell of grog or whisky is an offence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tastes. Dr. B. W. Richardson, in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Food for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vegetarianism as a cure for drunkenness. In a comparatively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like Natal, where there is a plentiful supply of fruits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a bloodless diet should prove very beneficial in every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its immeasurable superiority to flesh foods on grounds </w:t>
      </w:r>
      <w:r>
        <w:rPr>
          <w:rFonts w:ascii="Times" w:hAnsi="Times" w:eastAsia="Times"/>
          <w:b w:val="0"/>
          <w:i w:val="0"/>
          <w:color w:val="000000"/>
          <w:sz w:val="22"/>
        </w:rPr>
        <w:t>scientific, sanitary, economic, ethical and spiritual.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perhaps, needless to mention that the sale of E.C.U.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at all a money-making concern. In certain cases the books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been given away. They will be gladly lent in some cases.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very happy to correspond with any of your readers who may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 further information, either about the E.C.U. or the L.V.S., or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 quiet chat on these (to me at any rate) momentous questions.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conclude with what Rev. John Pulsford, D.D., has to say </w:t>
      </w:r>
      <w:r>
        <w:rPr>
          <w:rFonts w:ascii="Times" w:hAnsi="Times" w:eastAsia="Times"/>
          <w:b w:val="0"/>
          <w:i w:val="0"/>
          <w:color w:val="000000"/>
          <w:sz w:val="22"/>
        </w:rPr>
        <w:t>with regard to the teaching of the E.C.U.: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impossible for a spiritually intelligent reader to doubt that these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teachings were received from within the astral veil. They are full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concentrated and compact wisdom of the Holy Heavens, and of God. If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Christians knew their own religion, they would find in these priceless records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Lord Christ and His vital process abundantly illustrated and confirmed.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communications are possible, and are permitted to be given to the world,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a sign, and a most promising sign, of our age.</w:t>
      </w:r>
    </w:p>
    <w:p>
      <w:pPr>
        <w:autoSpaceDN w:val="0"/>
        <w:autoSpaceDE w:val="0"/>
        <w:widowControl/>
        <w:spacing w:line="220" w:lineRule="exact" w:before="78" w:after="0"/>
        <w:ind w:left="0" w:right="10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</w:t>
      </w:r>
    </w:p>
    <w:p>
      <w:pPr>
        <w:autoSpaceDN w:val="0"/>
        <w:autoSpaceDE w:val="0"/>
        <w:widowControl/>
        <w:spacing w:line="266" w:lineRule="exact" w:before="22" w:after="0"/>
        <w:ind w:left="0" w:right="7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718"/>
        <w:ind w:left="0" w:right="9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GENT    FOR</w:t>
      </w:r>
    </w:p>
    <w:p>
      <w:pPr>
        <w:sectPr>
          <w:pgSz w:w="9360" w:h="12960"/>
          <w:pgMar w:top="514" w:right="1396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>, 1-2-1895</w:t>
      </w:r>
    </w:p>
    <w:p>
      <w:pPr>
        <w:sectPr>
          <w:type w:val="continuous"/>
          <w:pgSz w:w="9360" w:h="12960"/>
          <w:pgMar w:top="514" w:right="1396" w:bottom="438" w:left="1440" w:header="720" w:footer="720" w:gutter="0"/>
          <w:cols w:num="2" w:equalWidth="0">
            <w:col w:w="3636" w:space="0"/>
            <w:col w:w="2887" w:space="0"/>
          </w:cols>
          <w:docGrid w:linePitch="360"/>
        </w:sectPr>
      </w:pPr>
    </w:p>
    <w:p>
      <w:pPr>
        <w:autoSpaceDN w:val="0"/>
        <w:tabs>
          <w:tab w:pos="434" w:val="left"/>
          <w:tab w:pos="1334" w:val="left"/>
        </w:tabs>
        <w:autoSpaceDE w:val="0"/>
        <w:widowControl/>
        <w:spacing w:line="230" w:lineRule="exact" w:before="10" w:after="618"/>
        <w:ind w:left="234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SOTERIC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HRISTIAN  </w:t>
      </w: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&amp;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ONDON 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EGETARIAN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OCIETY</w:t>
      </w:r>
    </w:p>
    <w:p>
      <w:pPr>
        <w:sectPr>
          <w:type w:val="nextColumn"/>
          <w:pgSz w:w="9360" w:h="12960"/>
          <w:pgMar w:top="514" w:right="1396" w:bottom="438" w:left="1440" w:header="720" w:footer="720" w:gutter="0"/>
          <w:cols w:num="2" w:equalWidth="0">
            <w:col w:w="3636" w:space="0"/>
            <w:col w:w="2887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type w:val="continuous"/>
          <w:pgSz w:w="9360" w:h="12960"/>
          <w:pgMar w:top="514" w:right="1396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DADABHAI NAOROJI</w:t>
      </w:r>
    </w:p>
    <w:p>
      <w:pPr>
        <w:autoSpaceDN w:val="0"/>
        <w:tabs>
          <w:tab w:pos="4830" w:val="left"/>
          <w:tab w:pos="4870" w:val="left"/>
          <w:tab w:pos="5030" w:val="left"/>
        </w:tabs>
        <w:autoSpaceDE w:val="0"/>
        <w:widowControl/>
        <w:spacing w:line="266" w:lineRule="exact" w:before="8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328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25, 1895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M.P.</w:t>
      </w:r>
    </w:p>
    <w:p>
      <w:pPr>
        <w:autoSpaceDN w:val="0"/>
        <w:autoSpaceDE w:val="0"/>
        <w:widowControl/>
        <w:spacing w:line="228" w:lineRule="exact" w:before="38" w:after="0"/>
        <w:ind w:left="10" w:right="57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Government is silent, the papers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the public that the Franchise Bill has been disallowed by </w:t>
      </w:r>
      <w:r>
        <w:rPr>
          <w:rFonts w:ascii="Times" w:hAnsi="Times" w:eastAsia="Times"/>
          <w:b w:val="0"/>
          <w:i w:val="0"/>
          <w:color w:val="000000"/>
          <w:sz w:val="22"/>
        </w:rPr>
        <w:t>Her Majesty. Can you give us any information on the point?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settlers cannot thank you and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too much for the trouble taken on their behalf.</w:t>
      </w:r>
    </w:p>
    <w:p>
      <w:pPr>
        <w:autoSpaceDN w:val="0"/>
        <w:autoSpaceDE w:val="0"/>
        <w:widowControl/>
        <w:spacing w:line="220" w:lineRule="exact" w:before="86" w:after="0"/>
        <w:ind w:left="0" w:right="5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0"/>
        <w:ind w:left="0" w:right="7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servant,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tabs>
          <w:tab w:pos="567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send the enclosed for perusal.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M. K. 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: S.N. 2253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BOOKS FOR SALE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books by the late Dr. Anna Kingsford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Edward Maitland, introduced for the first time in South Africa,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for sale at their published prices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Perfect Way, 7/6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Clothed with the Sun, 7/6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the New Gospel of Interpretation, 3/6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Bible's Own Account of Itself, 1/-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New Gospal of Interpretation, 1/-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like listening to the utterances of God or arch-angel. I know of nothing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literature to equal it (</w:t>
      </w:r>
      <w:r>
        <w:rPr>
          <w:rFonts w:ascii="Times" w:hAnsi="Times" w:eastAsia="Times"/>
          <w:b w:val="0"/>
          <w:i/>
          <w:color w:val="000000"/>
          <w:sz w:val="18"/>
        </w:rPr>
        <w:t>The Perfect Way</w:t>
      </w:r>
      <w:r>
        <w:rPr>
          <w:rFonts w:ascii="Times" w:hAnsi="Times" w:eastAsia="Times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4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— The Late Sir F. H. Doyle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regard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Perfect Way </w:t>
      </w:r>
      <w:r>
        <w:rPr>
          <w:rFonts w:ascii="Times" w:hAnsi="Times" w:eastAsia="Times"/>
          <w:b w:val="0"/>
          <w:i w:val="0"/>
          <w:color w:val="000000"/>
          <w:sz w:val="18"/>
        </w:rPr>
        <w:t>as the most illumined and useful book published in</w:t>
      </w:r>
    </w:p>
    <w:p>
      <w:pPr>
        <w:autoSpaceDN w:val="0"/>
        <w:autoSpaceDE w:val="0"/>
        <w:widowControl/>
        <w:spacing w:line="240" w:lineRule="exact" w:before="40" w:after="1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nineteenth century.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3264"/>
        <w:gridCol w:w="3264"/>
      </w:tblGrid>
      <w:tr>
        <w:trPr>
          <w:trHeight w:hRule="exact" w:val="56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—G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NOSTIC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(U.S.A.)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SOTERIC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NION AND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Advertiser, 2-2-1895</w:t>
      </w:r>
    </w:p>
    <w:p>
      <w:pPr>
        <w:autoSpaceDN w:val="0"/>
        <w:autoSpaceDE w:val="0"/>
        <w:widowControl/>
        <w:spacing w:line="320" w:lineRule="exact" w:before="3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60. LETTER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THE NATAL WITNESS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1895</w:t>
      </w:r>
    </w:p>
    <w:p>
      <w:pPr>
        <w:autoSpaceDN w:val="0"/>
        <w:autoSpaceDE w:val="0"/>
        <w:widowControl/>
        <w:spacing w:line="260" w:lineRule="exact" w:before="16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Natal Witnes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</w:p>
    <w:p>
      <w:pPr>
        <w:autoSpaceDN w:val="0"/>
        <w:autoSpaceDE w:val="0"/>
        <w:widowControl/>
        <w:spacing w:line="212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trust, in the interests of justice, you will allow me to make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on your report of the conversation that took place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Walter Wragg and Mr. Tatham with regard to a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Mahommedan Law, in your issue of the 22nd instant.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with reference to the following report in The Natal Witness,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22-3-1895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Tatham applied to the Supreme Court yesterday for confirmation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Master's report in the intestate estate of Hassan Dawjee, and remarked that a plan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distribution, prepared by Mr. Gandhi, barrister, had been embodied in the report, and </w:t>
      </w:r>
      <w:r>
        <w:rPr>
          <w:rFonts w:ascii="Times" w:hAnsi="Times" w:eastAsia="Times"/>
          <w:b w:val="0"/>
          <w:i w:val="0"/>
          <w:color w:val="000000"/>
          <w:sz w:val="18"/>
        </w:rPr>
        <w:t>was framed according to Mahommedan Law.</w:t>
      </w:r>
    </w:p>
    <w:p>
      <w:pPr>
        <w:autoSpaceDN w:val="0"/>
        <w:autoSpaceDE w:val="0"/>
        <w:widowControl/>
        <w:spacing w:line="220" w:lineRule="exact" w:before="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ALTHER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RAGG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only thing about this is that Mr. Gandhi knows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of Mahommedan Law. He is as great a stranger to Mahommedan Law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Frenchman. For what he has stated he would have to go to a book as you would; of his </w:t>
      </w:r>
      <w:r>
        <w:rPr>
          <w:rFonts w:ascii="Times" w:hAnsi="Times" w:eastAsia="Times"/>
          <w:b w:val="0"/>
          <w:i w:val="0"/>
          <w:color w:val="000000"/>
          <w:sz w:val="18"/>
        </w:rPr>
        <w:t>own knowledge he knows nothing.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 Tatham said that a plan of distribution had been obtained from the priests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from Mr. Gandhi. Where else they were to go he did not know. They had exhausted </w:t>
      </w:r>
      <w:r>
        <w:rPr>
          <w:rFonts w:ascii="Times" w:hAnsi="Times" w:eastAsia="Times"/>
          <w:b w:val="0"/>
          <w:i w:val="0"/>
          <w:color w:val="000000"/>
          <w:sz w:val="18"/>
        </w:rPr>
        <w:t>all the expert evidence available.</w:t>
      </w:r>
    </w:p>
    <w:p>
      <w:pPr>
        <w:autoSpaceDN w:val="0"/>
        <w:autoSpaceDE w:val="0"/>
        <w:widowControl/>
        <w:spacing w:line="220" w:lineRule="exact" w:before="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ALTHER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RAGG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portion which Mr. Gandhi states should go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 of the deceased, should, according to Mahommedan Law, go to the poor.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is a Hindu and knows his own faith, of course, but he knows nothing of </w:t>
      </w:r>
      <w:r>
        <w:rPr>
          <w:rFonts w:ascii="Times" w:hAnsi="Times" w:eastAsia="Times"/>
          <w:b w:val="0"/>
          <w:i w:val="0"/>
          <w:color w:val="000000"/>
          <w:sz w:val="18"/>
        </w:rPr>
        <w:t>Mahommedan Law.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ATHAM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question is whether we shall take Mr. Gandhi's view or the </w:t>
      </w:r>
      <w:r>
        <w:rPr>
          <w:rFonts w:ascii="Times" w:hAnsi="Times" w:eastAsia="Times"/>
          <w:b w:val="0"/>
          <w:i w:val="0"/>
          <w:color w:val="000000"/>
          <w:sz w:val="18"/>
        </w:rPr>
        <w:t>priests'.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ALTHER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RAGG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You must take the priests'. When the brother can show </w:t>
      </w:r>
      <w:r>
        <w:rPr>
          <w:rFonts w:ascii="Times" w:hAnsi="Times" w:eastAsia="Times"/>
          <w:b w:val="0"/>
          <w:i w:val="0"/>
          <w:color w:val="000000"/>
          <w:sz w:val="18"/>
        </w:rPr>
        <w:t>that he represents the poor he will be entitled to 5/24ths, as stated by Mr. Gandhi.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64" w:right="1392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ventured to trespass upon your courtesy, not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defend myself, but because of the decision of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Court, which, I believe, with all due respect to Sir Walter Wragg,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an erroneous view of the Mahommedan Law,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>vitally affect a large portion of the Indian Colonists.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 a Mahommedan, I should be very sorry to be judged bya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Mahommedan whose sole qualification is that he is born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Mahommedan. It is a revelation that the Mahommedans know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intuitively, and that a non-Mahommedan never dare give 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on a point of Mahommedan Law.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(if your report is correct) that the brother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his 5/24ths only after he “can show that he represents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poor”, is, I am afraid, according to the Mahommedan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in India and revealed in the Koran, subversive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I have carefully gone through the chapters on “Inheritance”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Macnaughten's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Mahomedan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(which, by the way, is edited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non-Mahommedan Indian and which Messrs Binns &amp; Mason,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published after their return from India, say is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one of the best on that law), and have also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that portion of the Koran which relates to the subject,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 find not one word with regard to the poor being entitled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inheritance of a deceased Moslem. If the Koran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above mentioned are any authority on that law, then not only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 portion to which the poor are entitled in the case in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under no circumstances are the poor entitled to any part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intestate estate. I hope to be able to show that the brother (it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be the half-brother), when he takes anything under that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it </w:t>
      </w:r>
      <w:r>
        <w:rPr>
          <w:rFonts w:ascii="Times" w:hAnsi="Times" w:eastAsia="Times"/>
          <w:b w:val="0"/>
          <w:i/>
          <w:color w:val="000000"/>
          <w:sz w:val="22"/>
        </w:rPr>
        <w:t>in his own right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takes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</w:t>
      </w:r>
      <w:r>
        <w:rPr>
          <w:rFonts w:ascii="Times" w:hAnsi="Times" w:eastAsia="Times"/>
          <w:b w:val="0"/>
          <w:i/>
          <w:color w:val="000000"/>
          <w:sz w:val="22"/>
        </w:rPr>
        <w:t>brother.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His Lordship, when he was talking about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inheritance, was actually but unconsciously thinking of almsgiving,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incumbent upon every Mahommedan. It is one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of faith. But the principle that guides almsgiving during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obtain in cases of distribution of inheritance.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Mahommedan, by giving alms during his lifetime, earns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or a respectable place therein. Alms given out of his estate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 after his death can surely do him no spiritual good,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After a Moslem's death it is the relatives who have a </w:t>
      </w:r>
      <w:r>
        <w:rPr>
          <w:rFonts w:ascii="Times" w:hAnsi="Times" w:eastAsia="Times"/>
          <w:b w:val="0"/>
          <w:i w:val="0"/>
          <w:color w:val="000000"/>
          <w:sz w:val="22"/>
        </w:rPr>
        <w:t>prior, nay exclusive, claim upon his estate.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Says the Koran :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appointed unto everyone kindred to inherit part of what their</w:t>
      </w:r>
    </w:p>
    <w:p>
      <w:pPr>
        <w:autoSpaceDN w:val="0"/>
        <w:autoSpaceDE w:val="0"/>
        <w:widowControl/>
        <w:spacing w:line="266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parents and relations shall leave after their deaths.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law says :</w:t>
      </w:r>
    </w:p>
    <w:p>
      <w:pPr>
        <w:autoSpaceDN w:val="0"/>
        <w:autoSpaceDE w:val="0"/>
        <w:widowControl/>
        <w:spacing w:line="240" w:lineRule="exact" w:before="1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belong to the property of a person deceased four successive duties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: first, his funeral ceremony and burial without superfluity of expense, yet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deficiency; next the discharge of his just debts from the whole of his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remaining effects; then the payment of his legacies out of a third of what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remains after his debts are paid; and lastly, the distribution of the residue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his successors.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successors are thus described :</w:t>
      </w:r>
    </w:p>
    <w:p>
      <w:pPr>
        <w:autoSpaceDN w:val="0"/>
        <w:autoSpaceDE w:val="0"/>
        <w:widowControl/>
        <w:spacing w:line="240" w:lineRule="exact" w:before="1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Legal sharers; 2. residuaries; 3. distant kindred; 4. successors by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contract; 5. acknowledged kindred; 6. universal legatee; 7. Crown.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“Legal sharers” are defined as “all those persons for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shares have been appointed or ordained in the sacred text,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traditions, or with general assent”, and according to the table </w:t>
      </w:r>
      <w:r>
        <w:rPr>
          <w:rFonts w:ascii="Times" w:hAnsi="Times" w:eastAsia="Times"/>
          <w:b w:val="0"/>
          <w:i w:val="0"/>
          <w:color w:val="000000"/>
          <w:sz w:val="22"/>
        </w:rPr>
        <w:t>enumerating the 12 classes of sharers, include half-brothers also.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“Residuaries” are “all persons for whom no share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appointed, and who take the residue after the sharers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satisfied, or the whole estate when there are no sharers”.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be noted that some legal sharers are as such, under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conditions, excluded, and then rank as residuaries. “Distant kindred”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“all relations who are neither sharers nor residuaries”. “After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sharers are satisfied, if there remains a residue of the property left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deceased,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it is to be divided among the first class of heirs called </w:t>
      </w:r>
      <w:r>
        <w:rPr>
          <w:rFonts w:ascii="Times" w:hAnsi="Times" w:eastAsia="Times"/>
          <w:b w:val="0"/>
          <w:i/>
          <w:color w:val="000000"/>
          <w:sz w:val="22"/>
        </w:rPr>
        <w:t>residuaries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there be no residuaries, the residue  will revert to the </w:t>
      </w:r>
      <w:r>
        <w:rPr>
          <w:rFonts w:ascii="Times" w:hAnsi="Times" w:eastAsia="Times"/>
          <w:b w:val="0"/>
          <w:i w:val="0"/>
          <w:color w:val="000000"/>
          <w:sz w:val="22"/>
        </w:rPr>
        <w:t>sharers in proportion to their shares.”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occupy your valuable space by giving definitions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successors. Suffice it to say that they do not include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at all, and that they can “take” only after the first three classes </w:t>
      </w:r>
      <w:r>
        <w:rPr>
          <w:rFonts w:ascii="Times" w:hAnsi="Times" w:eastAsia="Times"/>
          <w:b w:val="0"/>
          <w:i w:val="0"/>
          <w:color w:val="000000"/>
          <w:sz w:val="22"/>
        </w:rPr>
        <w:t>are exhausted.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residuaries in their own right include, among others,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'offspring' of the father of the deceased, i.e., brothers, consanguine </w:t>
      </w:r>
      <w:r>
        <w:rPr>
          <w:rFonts w:ascii="Times" w:hAnsi="Times" w:eastAsia="Times"/>
          <w:b w:val="0"/>
          <w:i w:val="0"/>
          <w:color w:val="000000"/>
          <w:sz w:val="22"/>
        </w:rPr>
        <w:t>brothers, and their sons, how low soever”. Rule 12 of Section 1 says: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is a general rule that a brother shall take double the share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sister. The exception to it is in the case of brothers and sisters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mother only, but by different fathers.” And Rule 25, Section 11,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“Where there are daughters or son's daughters and no </w:t>
      </w:r>
      <w:r>
        <w:rPr>
          <w:rFonts w:ascii="Times" w:hAnsi="Times" w:eastAsia="Times"/>
          <w:b w:val="0"/>
          <w:i/>
          <w:color w:val="000000"/>
          <w:sz w:val="22"/>
        </w:rPr>
        <w:t>brothers,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64" w:right="1412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sisters take what remains after the daughters or son's daughters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realized their shares, such residue being half should there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one daughter or son's daughter, and one third should there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two or more.” The two rules read together help us materially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determine the share the brother gets in the case in point.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typical examples given in the book I have been quoting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from, I find the following with its solution : “</w:t>
      </w:r>
      <w:r>
        <w:rPr>
          <w:rFonts w:ascii="Times" w:hAnsi="Times" w:eastAsia="Times"/>
          <w:b w:val="0"/>
          <w:i/>
          <w:color w:val="000000"/>
          <w:sz w:val="22"/>
        </w:rPr>
        <w:t>Example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7. Husband,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daughter, brother and three sisters.” The solution need not be given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fully. The brother as a residuary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his own right </w:t>
      </w:r>
      <w:r>
        <w:rPr>
          <w:rFonts w:ascii="Times" w:hAnsi="Times" w:eastAsia="Times"/>
          <w:b w:val="0"/>
          <w:i w:val="0"/>
          <w:color w:val="000000"/>
          <w:sz w:val="22"/>
        </w:rPr>
        <w:t>gets 2/20ths.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then be seen from the above that brothers, and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absence, half-brothers, rank either as sharers or residuaries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right, and, therefore, with the greatest deference to Sir Walter's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the case in question, the brother “takes”, if he does at all, </w:t>
      </w:r>
      <w:r>
        <w:rPr>
          <w:rFonts w:ascii="Times" w:hAnsi="Times" w:eastAsia="Times"/>
          <w:b w:val="0"/>
          <w:i/>
          <w:color w:val="000000"/>
          <w:sz w:val="22"/>
        </w:rPr>
        <w:t>in his own right and not as representing the poor,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he does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“take” (a thing that cannot happen in such a case if the law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respected), the residue “reverts” to the sharers.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report says that the priest and I differ. If you eliminate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“I” and put “the law” instead (for I simply said what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was), I would venture to say, the priest and the law should never differ,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do, it is the priest and not the law that goes to the wall.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case, however, the priest and I do not differ if the distribution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sent to me by Mr. Tatham was the one approved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priest, as it seems to have been, according to his letter of advice.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 says not a word about the half-brother taking as representing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>the poor.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after I saw the report, I saw purposely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Mahommedan gentlemen who ought to know the law according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Walter, and they were surprised when I told them about the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without even taking time to consider—the thing appeared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so plain and clear—said, “The poor never take anything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intestate estate. The half-brother </w:t>
      </w:r>
      <w:r>
        <w:rPr>
          <w:rFonts w:ascii="Times" w:hAnsi="Times" w:eastAsia="Times"/>
          <w:b w:val="0"/>
          <w:i/>
          <w:color w:val="000000"/>
          <w:sz w:val="22"/>
        </w:rPr>
        <w:t>as such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his share.”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then, I submit, is contrary to the Mahommedan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the priest's opinion, and other Mahommedan gentlemen.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manifest hardship if the portions rightly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of a deceased Mahommedan are to be locked up until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show that “they represent the poor”—a condition never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contemplated by the law or sanctioned by Mahommedan usage.</w:t>
      </w:r>
    </w:p>
    <w:p>
      <w:pPr>
        <w:autoSpaceDN w:val="0"/>
        <w:autoSpaceDE w:val="0"/>
        <w:widowControl/>
        <w:spacing w:line="220" w:lineRule="exact" w:before="86" w:after="1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4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212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2980"/>
              <w:gridCol w:w="2980"/>
            </w:tblGrid>
            <w:tr>
              <w:trPr>
                <w:trHeight w:hRule="exact" w:val="618"/>
              </w:trPr>
              <w:tc>
                <w:tcPr>
                  <w:tcW w:type="dxa" w:w="3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64" w:after="0"/>
                    <w:ind w:left="11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22"/>
                    </w:rPr>
                    <w:t>The Natal Witness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2"/>
                    </w:rPr>
                    <w:t>, 28-3-1895</w:t>
                  </w:r>
                </w:p>
              </w:tc>
              <w:tc>
                <w:tcPr>
                  <w:tcW w:type="dxa" w:w="2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" w:after="0"/>
                    <w:ind w:left="0" w:right="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M. K. G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ANDHI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72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MEMORIAL TO AGENT, PRETORIA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1895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HIS HONOUR, SIR  JACOBUS  DE  WET,  K.C.M.G.,</w:t>
      </w:r>
    </w:p>
    <w:p>
      <w:pPr>
        <w:autoSpaceDN w:val="0"/>
        <w:autoSpaceDE w:val="0"/>
        <w:widowControl/>
        <w:spacing w:line="266" w:lineRule="exact" w:before="26" w:after="0"/>
        <w:ind w:left="3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GENT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tabs>
          <w:tab w:pos="170" w:val="left"/>
          <w:tab w:pos="550" w:val="left"/>
          <w:tab w:pos="1010" w:val="left"/>
          <w:tab w:pos="1490" w:val="left"/>
          <w:tab w:pos="2670" w:val="left"/>
        </w:tabs>
        <w:autoSpaceDE w:val="0"/>
        <w:widowControl/>
        <w:spacing w:line="258" w:lineRule="exact" w:before="1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   OF    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AYOB   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AND      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   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    AND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ABIB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  OF 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  AS 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  ON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EHALF   OF   THE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 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ERCHANTS   IN   THIS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EPUBLIC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respectfully request Your Honour to place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with His Excellency the High Commissioner,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ascertain whether Her Majesty's Government will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Award given by the Arbitrator in the recent arbitration held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Bloemfontein in the Orange Free State, between Her Majesty's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Government of the South African Republic,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question. As Your Honour is aware, the Arbitrator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that Law 3 of 1885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amended by Volksraad's besluit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1886, must be enforced by this Government, and that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dispute or difference as to the interpretation of that law, the High </w:t>
      </w:r>
      <w:r>
        <w:rPr>
          <w:rFonts w:ascii="Times" w:hAnsi="Times" w:eastAsia="Times"/>
          <w:b w:val="0"/>
          <w:i w:val="0"/>
          <w:color w:val="000000"/>
          <w:sz w:val="22"/>
        </w:rPr>
        <w:t>Court of this Republic must decide such difference.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one of the Green books, No. 21894, pages 31 and 35, put in</w:t>
      </w:r>
    </w:p>
    <w:p>
      <w:pPr>
        <w:autoSpaceDN w:val="0"/>
        <w:autoSpaceDE w:val="0"/>
        <w:widowControl/>
        <w:spacing w:line="220" w:lineRule="exact" w:before="3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enclosed with Despatch No. 204 of April 29, 1895 from the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to the South African Republic to the Principal 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>the Colonies.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Partner and manager of the firm of Mahomed Cassim Camroodeen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Transvaal law; this applied to “the so-called Coolies, Arab, Malay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Mahommedan subjecs of the Turkish Empire”. It rendered them incapable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obtaining extended citizenship rights and of owning fixed property in the Republic.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exception was later made in the case of the “Coolies” who could, as sanctioned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Volksraad resolution of January 1887, own fixed property in specified streets, 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Locations on grounds of sanitation. A further Volksraad resolution, in 1893, laid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that all Asiatics should be enforced to live and trade in the Locations. Trade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carried on by registration and payment of a fee of £3. The law was considerd </w:t>
      </w:r>
      <w:r>
        <w:rPr>
          <w:rFonts w:ascii="Times" w:hAnsi="Times" w:eastAsia="Times"/>
          <w:b w:val="0"/>
          <w:i w:val="0"/>
          <w:color w:val="000000"/>
          <w:sz w:val="18"/>
        </w:rPr>
        <w:t>to be in contravention of the London Convention.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Sometimes abbreviated to Raad, South African (Dutch) word for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Assembly in the Transvaal and the Orange Free State.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26" w:right="1412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above-mentioned arbitration by the Government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Republic,  statements are made to the effect that His Honour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in giving judgment in a certain application before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by Ismael Suliman and Co.,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held that no difference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between places where business is carried on and where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reside. In view of these facts, we respectfully submit, without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impugning the High Cout, that it would be a goregone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conclusion, if the statements referred to above as to the judgment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Justice be correct, that the judgment of the Court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it under the above quoted law would be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subjects of Her Majesty in this Republic. As,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 did not decide the question submitted to him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Deed of Submission, but practically left it to the 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Court of this Republic, we would respectfully submit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 did not decide the question in terms of the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We, therefore, respectfully request Your Honour to communicate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Majesty's Government and ascertain whether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the above Award and acquiesce therein.</w:t>
      </w:r>
    </w:p>
    <w:p>
      <w:pPr>
        <w:autoSpaceDN w:val="0"/>
        <w:autoSpaceDE w:val="0"/>
        <w:widowControl/>
        <w:spacing w:line="266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AYOB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 MOHAMED</w:t>
      </w:r>
    </w:p>
    <w:p>
      <w:pPr>
        <w:autoSpaceDN w:val="0"/>
        <w:autoSpaceDE w:val="0"/>
        <w:widowControl/>
        <w:spacing w:line="266" w:lineRule="exact" w:before="0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66" w:lineRule="exact" w:before="0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ABIB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ADA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No. 417, Vol. 148</w:t>
      </w:r>
    </w:p>
    <w:p>
      <w:pPr>
        <w:autoSpaceDN w:val="0"/>
        <w:autoSpaceDE w:val="0"/>
        <w:widowControl/>
        <w:spacing w:line="220" w:lineRule="exact" w:before="33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case Ismail Suliman, an Arab trader, in August 1888, was denied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trading licence to carry on business except in a Location. Arbitration by the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of Orange Free State recognized the right of the South African Republic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 Law 3 of 1885 subject to interpretation by the country's Tribunals.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Court of the Transvaal however reversed the judgment later, and held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had no power under that law to withhold licences from Asiatics.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62. PETITION TO NATAL LEGISLATIVE ASSEMBLY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34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Before  May 5, 1895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25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  <w:tab w:pos="990" w:val="left"/>
                <w:tab w:pos="1270" w:val="left"/>
              </w:tabs>
              <w:autoSpaceDE w:val="0"/>
              <w:widowControl/>
              <w:spacing w:line="240" w:lineRule="exact" w:before="26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ONOURABLE      THE  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PEAKER      AND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EMBERS   OF    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EGISLATIVE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SSEMBLY   OF   THE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OLONY  OF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ATAL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ETITION  OF   THE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NDERSIGNED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NDIANS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ESIDING  IN   THE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OLONY    OF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ATAL</w:t>
            </w:r>
          </w:p>
        </w:tc>
      </w:tr>
    </w:tbl>
    <w:p>
      <w:pPr>
        <w:autoSpaceDN w:val="0"/>
        <w:autoSpaceDE w:val="0"/>
        <w:widowControl/>
        <w:spacing w:line="212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 :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as representing the Indians in this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hereby respectfully approach your Honourable Assembly with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Immigration Law Amendment Bill now before you for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respectfully submit that so much of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provides for re-indenture and imposition of a tax in default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re-indenture, is manifestly unjust, entirely uncalled for and in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the fundamental principles upon which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is based.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Bill is manifestly unjust, does not need,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submit, many words to prove. To raise the Maximum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from five years to an indefinite period is in itself unjust,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puts in the way of the masters of the indentured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temptations to oppression or harshness.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humane the masters may be in the Colony, they will always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human. And your Petitioners need hardly point out what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is when selfish considerations guide one's actions.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Bill, your Petitioners venture to say, is an absolutely one-sided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arrangement, for, while it shows every cosideration to the employer, it </w:t>
      </w:r>
      <w:r>
        <w:rPr>
          <w:rFonts w:ascii="Times" w:hAnsi="Times" w:eastAsia="Times"/>
          <w:b w:val="0"/>
          <w:i w:val="0"/>
          <w:color w:val="000000"/>
          <w:sz w:val="22"/>
        </w:rPr>
        <w:t>gives practically nothing in return to the employee.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is, your Petitioners submit, uncalled for because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exist for its introduction. It is not meant to help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pecuniary crash or help forward any industry.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it was because it was recognized that the industries,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labour was specially required, no longer required any </w:t>
      </w:r>
      <w:r>
        <w:rPr>
          <w:rFonts w:ascii="Times" w:hAnsi="Times" w:eastAsia="Times"/>
          <w:b w:val="0"/>
          <w:i w:val="0"/>
          <w:color w:val="000000"/>
          <w:sz w:val="22"/>
        </w:rPr>
        <w:t>extraordinary aid that the £10,000 vote was abolished only last year. it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petition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5-5-1895.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726" w:right="1400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then evident that there is no real need for such legislation.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Bill is in direct opposition to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the British Constitution, your Petitioners humbly 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Honourable Assembly to the whole course of the great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century in which Britain has played a prominent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labour, from the grossest form of slavery to the mildest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veth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always been repugnant to the British traditions,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everywhere, so far as practical, been abolished. Indentured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in Assam as it does in this Colony. It was only a short time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admitted by her Majesty’s Government, in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labour in that country, that the indentured labour was an evil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countenanced only as long as it was absolutely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or promote an important industry, and to be removed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suitable opportunity. Your Petitioners respectfully submit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Bill under consideration violates the above principle.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proposed extension of the term of indenture is thus (your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hope they have shown to your Honourable Assembly’s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satisfaction) unjust, uncalled for, and opposed to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the British Constitution, the proposed imposition of a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so. It has long been acknowledged as an axiomatic truth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taxation is meant only for the purposes of revenue. It will not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be said, your Petitioners humbly think, that the proposed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meant for any such purpose. The proposed taxation is avowedly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drive the Indian out of the Colony after he has finished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indenture. It will, therefore, be a prohibitive tax, and conflict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 of Free Trade.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moreover inflict, your Petitioners fear, an unwarranted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on the indentured Indians, because for an indentured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severed all connection with India and come down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with his family, to go back and hope to earn a livelihood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an utter impossibility. Your Petitioners crave leave to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own experience that, as a rule, it is only those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find work to keep body and soul together in India who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Colony under indenture. The very fabric of the Indian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such that the Indian, in the first place, does not leave his home,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once he is driven to do so, it is hopeless for him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expect to earn bread, much less to make a fortune.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Forced, unpaid labour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admitted fact that the Indian labour is indispensable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prosperity of the Colony.If so, your Petitioners submit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Indians, who so materially help forward the prosperity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Colony, are entitled to better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 hardly be mentioned that the Bill is a piece of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and that it accentuates and encourages the prejudice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against Indians in the Colony, and thus would widen the gulf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one class of British subjects and another. Your Petitioners,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humbly pray that your Honourable Assembly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conclusion that that portion of the Bill which contemplates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and the imposition of a tax in default of re-indenture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could be considered favourably by your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and for this act of justice and mercy, your Petitioners shall </w:t>
      </w:r>
      <w:r>
        <w:rPr>
          <w:rFonts w:ascii="Times" w:hAnsi="Times" w:eastAsia="Times"/>
          <w:b w:val="0"/>
          <w:i w:val="0"/>
          <w:color w:val="000000"/>
          <w:sz w:val="22"/>
        </w:rPr>
        <w:t>for ever pray, etc., etc.</w:t>
      </w:r>
    </w:p>
    <w:p>
      <w:pPr>
        <w:autoSpaceDN w:val="0"/>
        <w:autoSpaceDE w:val="0"/>
        <w:widowControl/>
        <w:spacing w:line="266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BDULLA HAJI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DAM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434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PETITION TO LORD RIPON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6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58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6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FRICAN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EPUBLIC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420"/>
        </w:trPr>
        <w:tc>
          <w:tcPr>
            <w:tcW w:type="dxa" w:w="2172"/>
            <w:vMerge/>
            <w:tcBorders/>
          </w:tcPr>
          <w:p/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[Before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May 5, 1895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902"/>
        </w:trPr>
        <w:tc>
          <w:tcPr>
            <w:tcW w:type="dxa" w:w="2172"/>
            <w:vMerge/>
            <w:tcBorders/>
          </w:tcPr>
          <w:p/>
        </w:tc>
        <w:tc>
          <w:tcPr>
            <w:tcW w:type="dxa" w:w="6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6" w:after="0"/>
              <w:ind w:left="270" w:right="432" w:hanging="1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XCELLENCY  THE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IGHT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ONOURABLE    THE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ARQUIS   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IPON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ER    MAJESTY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RINCIPAL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 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TATE     FOR    THE  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OLONIES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 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ONDON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76" w:right="5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    OF     THE    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ESIDING   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 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EPUBLIC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 :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respectfully venture to approach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in connection with their position in the S. A. R.,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affected by the Award lately given by the Chief Justice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Orange Free State in the Indian Arbitration Case.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Your Petitioners, whether as traders, shopkeepers’ assistants,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forwarded by Sir Jacobus de Wet to the High Commissioner at Cape </w:t>
      </w:r>
      <w:r>
        <w:rPr>
          <w:rFonts w:ascii="Times" w:hAnsi="Times" w:eastAsia="Times"/>
          <w:b w:val="0"/>
          <w:i w:val="0"/>
          <w:color w:val="000000"/>
          <w:sz w:val="18"/>
        </w:rPr>
        <w:t>Town on May 30, 1895.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C. Camroodeen”, 5-5-1895.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04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hawkers, cooks, waiters, or labourers, are scattered over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though the greatest number is settled in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Pretoria. Of traders there are nearly 200 whose liquidated assets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amount to nearly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100,000. Of these about three firms import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directly from England, Durban, Port Elizabeth, India,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and have thus branches in other parts of the world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mainly depends upon their Transvaal businesses.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small vendors having stores in different places. There are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 hawkers in the Republic who buy goods and hawk them about,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those of your petitioners who are labourers are employed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servants in European houses or hotels. They number about </w:t>
      </w:r>
      <w:r>
        <w:rPr>
          <w:rFonts w:ascii="Times" w:hAnsi="Times" w:eastAsia="Times"/>
          <w:b w:val="0"/>
          <w:i w:val="0"/>
          <w:color w:val="000000"/>
          <w:sz w:val="22"/>
        </w:rPr>
        <w:t>1,500 men, of whom about 1,000 live at Johannesburg.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Your Excellency’s Petitioners, before entering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their precarious position in the State, would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deference venture to point out that your Petitioners,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were at stake, were never once consulted as to the arbitration,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moment the question of arbitration was broached,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protested both against the principle of arbitration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choice of the Arbitrator. Your Petitioners conveyed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verbally to His Honour the British Agent at Pretoria, who,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here take the opportunity to say, has always been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and attentive to those of your Petitioners who had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wait upon him from time to time in connection with the grievances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Indians in the Transvaal. Your Petitioners would also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attention to the fact that even a written protest was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Majesty’s High Commissioner at Cape Town. However,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by dwelling upon the matter do not at all wish to cast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reflection on the high-mindedness or probity of the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Justice of the Orange Free State or to question the wisdom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Majesty’s officers. Having known the bias of the learned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against the Indians, your Petitioners thought, and still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think, that he could not, in spite of his most strenuous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do otherwise, bring to bear upon the question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equibalanced judgment which is so necessary to a right and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perception of the facts of a case. Judges having a previous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case have been known to refrain from deciding them, lest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unconsciously be led away by preconceived notions or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 reference to the learned Arbitrator in the case submitted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behalf of Her Majesty’s Government runs thus 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Arbitrator shall be free to decide either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put forward by Her Majesty’s Government or by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Republic, or to lay down such interpretation of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Ordinances, read together with the Despatches referring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question, as shall appear to him to be correct.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The Award as published in the papers is as follows:</w:t>
      </w:r>
    </w:p>
    <w:p>
      <w:pPr>
        <w:autoSpaceDN w:val="0"/>
        <w:autoSpaceDE w:val="0"/>
        <w:widowControl/>
        <w:spacing w:line="240" w:lineRule="exact" w:before="6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The claims of Her Majesty’s Government and of the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the South African Republic respectively are disallowed, save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except to the extent and degree following, that is to say:</w:t>
      </w:r>
    </w:p>
    <w:p>
      <w:pPr>
        <w:autoSpaceDN w:val="0"/>
        <w:autoSpaceDE w:val="0"/>
        <w:widowControl/>
        <w:spacing w:line="240" w:lineRule="exact" w:before="6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The South African Republic is bound and entitled in its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treatment of Indian and other Asiatic traders, being British subjects, to give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full force and effect to Law No. 3 of 1885, enacted, and in the year 1886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amended by the Volksraad of the South African Republic, subject (in case of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objection being raised by or on behalf of any such persons to any such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treatment as not being in accordance with the provisions of the said law as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amended) to sole and exclusive interpretation in the ordinary course</w:t>
      </w:r>
      <w:r>
        <w:rPr>
          <w:rFonts w:ascii="Times" w:hAnsi="Times" w:eastAsia="Times"/>
          <w:b w:val="0"/>
          <w:i w:val="0"/>
          <w:color w:val="000000"/>
          <w:sz w:val="18"/>
        </w:rPr>
        <w:t>by the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Tribunals of the country.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Now, your Petitioners humbly submit that the above Award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in terms of the reference is void, and that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not, therefore, bound by it. The very object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arbitration was decided upon is, it is respectfully pointed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frustrated. The reference leaves it to the Arbitrator </w:t>
      </w:r>
      <w:r>
        <w:rPr>
          <w:rFonts w:ascii="Times" w:hAnsi="Times" w:eastAsia="Times"/>
          <w:b w:val="0"/>
          <w:i/>
          <w:color w:val="000000"/>
          <w:sz w:val="22"/>
        </w:rPr>
        <w:t>either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of one of the two Governments or to lay down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Ordinances as may appear to him to be correct,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being had to the Despatches referring to the question.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interpreting, the learned Arbitrator has delegated the interpretation,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delegating has, moreover, limited the delegation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as, by the very nature of their position, cannot possibly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 procedure and evidence that could be availed of,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 that was expressly stipulated to be availed of, by the Arbitrator,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would tend to enable them to lay down such an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>as would be just and equitable, though, perhaps, not strictly legal.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Award, your Petitioners submit, is invalid on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grounds. First, because the Arbitrator had delegated his function,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 arbitrator in the world can do. Secondly, the Arbitrator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keep to the reference, inasmuch as he has left undecided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that he was expressly called upon to decide.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The object, it would seem, was not to have the question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00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decided in a law-court, but to terminate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for all. Had not such been the case, Her Majesty’s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have entered into the voluminous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question of interpretation as found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Books, Nos. 1 and 2, 1894. The question that was to be,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submit can only be,decided diplomatically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 has been left,  if the Award is to be valid, to be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judicially only. And if it is true that the Chief Justice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expressed his opinion in the case presented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Government, the decision of the question is almost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foregone conclusion. To prove that this is so, your Petitioners 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Excellency to newspapers of current dates, especially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Johannesburg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27th April 1895 (weekly edition).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But your Petitioners’ appeal to Your Excellency is on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broader grounds; your Petitioners have every confidence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that affects thousands of Her Majesty’s subjects, on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which depend the bread and butter of hundreds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and a technical solution of which may bring ruin to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homes and may leave them penniless, will not be left to be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in a court of law where everybody’s hands are tied down,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such considerations find no place. So far as the traders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if the contention of the Transvaal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upheld, it means absolute ruin to them, and not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personally, but to their families and relations and servants,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and the Transvaal, who are dependent upon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some of your Petitioners, who have been trading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 in the Transvaal, to seek “pastures new” and manage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body and soul together, if they are driven out of their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through no fault of their own, but merely, as will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presently, because of the misrepresentation of a few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>persons.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gravity of the question and the immense interests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stake are your Petitioners' excuse for the following some-what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lengthy resume of their position, and for humbly soliciting Your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Excellency’s undivided attention to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unfortunate departure from the 14th Clause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of 1881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protects </w:t>
      </w:r>
      <w:r>
        <w:rPr>
          <w:rFonts w:ascii="Times" w:hAnsi="Times" w:eastAsia="Times"/>
          <w:b w:val="0"/>
          <w:i/>
          <w:color w:val="000000"/>
          <w:sz w:val="22"/>
        </w:rPr>
        <w:t>equally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interests of </w:t>
      </w:r>
      <w:r>
        <w:rPr>
          <w:rFonts w:ascii="Times" w:hAnsi="Times" w:eastAsia="Times"/>
          <w:b w:val="0"/>
          <w:i/>
          <w:color w:val="000000"/>
          <w:sz w:val="22"/>
        </w:rPr>
        <w:t>all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should be 1884;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on the following page.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</w:t>
      </w:r>
      <w:r>
        <w:rPr>
          <w:rFonts w:ascii="Times" w:hAnsi="Times" w:eastAsia="Times"/>
          <w:b w:val="0"/>
          <w:i/>
          <w:color w:val="000000"/>
          <w:sz w:val="22"/>
        </w:rPr>
        <w:t>other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 </w:t>
      </w:r>
      <w:r>
        <w:rPr>
          <w:rFonts w:ascii="Times" w:hAnsi="Times" w:eastAsia="Times"/>
          <w:b w:val="0"/>
          <w:i/>
          <w:color w:val="000000"/>
          <w:sz w:val="22"/>
        </w:rPr>
        <w:t>Natives,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originated and been countenanced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the assumption that the Indian settlers in the Transvaal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proper sanitation and is based on the misrepresentations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interested persons. It has been emphatically laid down by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throughout the correspondence about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of 1885 that separate streets might be set apart for the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pubic health, but that they cannot be compelled to trade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fixed parts only of the towns. After the Law 3 of 1885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strenuously opposed for some time,the then High Commissioner,Sir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 Robinson,  in withdrawing opposition to the amended Law of 1886,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in his letter (26th September, 1886, page 46, Green Book No. 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1894) : “Although the amended law is still a contravention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14th Article of the Convention of London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not advise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to offer further opposition to it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Honour’s opinion that it is necessary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protection of the </w:t>
      </w:r>
      <w:r>
        <w:rPr>
          <w:rFonts w:ascii="Times" w:hAnsi="Times" w:eastAsia="Times"/>
          <w:b w:val="0"/>
          <w:i/>
          <w:color w:val="000000"/>
          <w:sz w:val="22"/>
        </w:rPr>
        <w:t>public health.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Even the reference to the Arbitrator and the Law 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 shows clearly that the departure from the Convention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>assented to only for sanitary reasons.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Your Petitioners hereby enter their most respectful,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protest against the assumption that there exist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such a departure; your Petitioners hope to be able to show </w:t>
      </w:r>
      <w:r>
        <w:rPr>
          <w:rFonts w:ascii="Times" w:hAnsi="Times" w:eastAsia="Times"/>
          <w:b w:val="0"/>
          <w:i w:val="0"/>
          <w:color w:val="000000"/>
          <w:sz w:val="22"/>
        </w:rPr>
        <w:t>that no such reasons exist.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Your Petitioners append hereto three certificates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which would speak for themselves and which show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dwellings are in no way inferior to those of the Europeans,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point of view (App. A,B,C). Your Petitioners challenge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of their own dwellings with those of the Europeans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theirs in their immediate neighbourhood. For, it so happens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that, side by side with some of your Petitioners’ houses and </w:t>
      </w:r>
      <w:r>
        <w:rPr>
          <w:rFonts w:ascii="Times" w:hAnsi="Times" w:eastAsia="Times"/>
          <w:b w:val="0"/>
          <w:i w:val="0"/>
          <w:color w:val="000000"/>
          <w:sz w:val="22"/>
        </w:rPr>
        <w:t>stores, are situated also the houses and stores of Europeans.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The following unsolicited testimonial will speak for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16th October, 1885, Mr. Mitchell, the then Joint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of the Standard Bank, writes thus to the High Commissioner, </w:t>
      </w:r>
      <w:r>
        <w:rPr>
          <w:rFonts w:ascii="Times" w:hAnsi="Times" w:eastAsia="Times"/>
          <w:b w:val="0"/>
          <w:i w:val="0"/>
          <w:color w:val="000000"/>
          <w:sz w:val="22"/>
        </w:rPr>
        <w:t>Sir H. Robinson:</w:t>
      </w:r>
    </w:p>
    <w:p>
      <w:pPr>
        <w:autoSpaceDN w:val="0"/>
        <w:autoSpaceDE w:val="0"/>
        <w:widowControl/>
        <w:spacing w:line="220" w:lineRule="exact" w:before="3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London Convention, signed on February 27, 1884, between the Boers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British. Article XIV assured all persons, other than Natives, full liberty of entry,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travel, residence, ownership of property and trade in the South African Republic (or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Transvaal). The Boer Government tried to interpret the word ‘Natives’ to include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Indians, but this view was rejected by the British Government.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12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may not be deemed out of place if I add that they (the Indian traders)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are, within my knowledge, in all respects orderly, industrious and respectable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people, and some among them are merchants of wealth and position, having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establishments on a large scale in Mauritius, Bombay and elsewhere (Green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Book No. 1, p. 37).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15. About 35 European firms of repute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distinctly declare that the aforementioned Indian merchants, the majority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whom come from Bombay, keep their business places as well as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residences in a clean and proper sanitary state, in fact, just as good as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(App. D).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It is true, however, that this does not appear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The public Press thinks that your Petitioners are “filthy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vermin”. The representations to the Volksraad say the same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are obvious. Your Petitioners, not knowing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so well as to be able to take part in such discussions,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themselves informed of all the misrepresentations about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always in a position to refute such statements. It was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became aware that their very existence was at stake that they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European firms and doctors to give their opinion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>sanitary habits.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But your Petitioners claim also a right to speak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and they have no hesitation in stating deliberately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collectively, though their dwellings may appear uncouth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without much adornment, they are in no way inferior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dwellings from a sanitary point of view. And as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habits, they confidently assert that they use more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bathe much oftener than the Europeans residing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come in frequent connection with. Nothing can be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Petitioners’ wish than to set up comparisons, or to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themselves superior to their European brethren. Force of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only has driven them to such a course.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The two elegant petitions at pp. 19-21 of the Green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2, which pray for an exclusion of all Asiatics, and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denunciation of all the Asiatics, Chinamen, etc., render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to state what has been stated above.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enumerates terrible vices, peculiar, as alleged therein,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Chinamen, and the second, referring to the first, includes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denunciation all the Asiatics. Speaking specifically of Chinese, Coolies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Asiatics, the second petition refers to “the dangers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community is exposed by the spread of leprosy, syphilis,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 loathsome diseases engendered by the filthy habits and </w:t>
      </w:r>
      <w:r>
        <w:rPr>
          <w:rFonts w:ascii="Times" w:hAnsi="Times" w:eastAsia="Times"/>
          <w:b w:val="0"/>
          <w:i w:val="0"/>
          <w:color w:val="000000"/>
          <w:sz w:val="22"/>
        </w:rPr>
        <w:t>immoral practices of these people”.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Without entering into further comparison,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into the question as affecting the Chinamen,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>most emphatically state that the above charges are entirely without-</w:t>
      </w:r>
      <w:r>
        <w:rPr>
          <w:rFonts w:ascii="Times" w:hAnsi="Times" w:eastAsia="Times"/>
          <w:b w:val="0"/>
          <w:i w:val="0"/>
          <w:color w:val="000000"/>
          <w:sz w:val="22"/>
        </w:rPr>
        <w:t>grounds so far as your Petitioners are concerned.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20. To show how far the interested agitators have gone,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quote below an excerpt from a memorial presented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Volksraad of the Orange Free State, a copy of which was sent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by the Pretoria Chamber of Commerce to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these men enter the State without wives or female relatives the result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obvious. Their religion teaches them to consider all women as soulless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Christians as natural prey (Green Book No. 1, 1894, p. 30).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21. Your Petitioners ask, can there be a grosser libel on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>faiths prevailing in India or a greater insult to the Indian nation?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22. Such are the statements which, it will be noticed from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Books referred to, have been used to make out a case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The real and the only reason has all along been suppressed.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reason for compelling your Petitioners [to live in Location]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putting every obstacle in the way of your Petitioners earning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livelihood is the trade jealousy. Your Petitioners, i.e.,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traders—and the whole crusade is practically against them—have,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competition and owing to their temperate and thrifty habits,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reduce the prices of the necessaries of life.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the European traders who would make very large profits.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notorious fact that your Petitioners, who are traders, are almost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teetotallers. Their habits are simple, and thus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to make small profits. This and this only is the reason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against them, and this is well-known to everybody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That this is so can be gathered from the public Press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which sometimes becomes frank and shows the hatred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light. Thus, dealing with the “Coolie question”,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contemptuously called, after showing that the real “Coolie”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to South Africa, </w:t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15th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September, 1893, thus delivers itself: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04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sooner the steps are taken to suppress, and if possible to expel,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trader the better. These are the real canker that is eating into the 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vitals of the community.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24. Again, the </w:t>
      </w:r>
      <w:r>
        <w:rPr>
          <w:rFonts w:ascii="Times" w:hAnsi="Times" w:eastAsia="Times"/>
          <w:b w:val="0"/>
          <w:i/>
          <w:color w:val="000000"/>
          <w:sz w:val="22"/>
        </w:rPr>
        <w:t>Press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Government organ 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this question, says : “If the Asiatic invasion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in time, European shopkeepers must be driven to the wall,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in Natal, and in many parts of the Cape Colony.”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above article is interesting reading, and is a fair sample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of the Europeans towards colour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whole tenor of it betrays fear on the grounds of </w:t>
      </w:r>
      <w:r>
        <w:rPr>
          <w:rFonts w:ascii="Times" w:hAnsi="Times" w:eastAsia="Times"/>
          <w:b w:val="0"/>
          <w:i w:val="0"/>
          <w:color w:val="000000"/>
          <w:sz w:val="22"/>
        </w:rPr>
        <w:t>competition, there occurs this characteristic passage:</w:t>
      </w:r>
    </w:p>
    <w:p>
      <w:pPr>
        <w:autoSpaceDN w:val="0"/>
        <w:autoSpaceDE w:val="0"/>
        <w:widowControl/>
        <w:spacing w:line="240" w:lineRule="exact" w:before="68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are to be swamped by these people, trade by Europeans will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impossible, and we shall one and all become subjected to the horrible danger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inseparable from close contact with a large body of uncleanly citizens,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whom syphilis and leprosy are common diseases, and hideous immorality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matter of course.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25. And yet Dr. Veale, in the certificate attached hereto, gives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deliberate opinion that “the lowest class Indian lives better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better habitation, and with more regard to sanitary measures,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lowest class White” (App. A).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26. Furthermore, the doctor puts on record that while “every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nationality had one or more of its members at some time in the </w:t>
      </w:r>
      <w:r>
        <w:rPr>
          <w:rFonts w:ascii="Times" w:hAnsi="Times" w:eastAsia="Times"/>
          <w:b w:val="0"/>
          <w:i/>
          <w:color w:val="000000"/>
          <w:sz w:val="22"/>
        </w:rPr>
        <w:t>lazaretto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was not a single Indian attacked”. Added to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testimony of the two doctors from Johannesburg to the effect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Indians are in no way inferior to the Europeans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standing” (App. B and C).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27. In further proof of your Petitioners’ contention,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would take the liberty to quote from a leading article from </w:t>
      </w:r>
      <w:r>
        <w:rPr>
          <w:rFonts w:ascii="Times" w:hAnsi="Times" w:eastAsia="Times"/>
          <w:b w:val="0"/>
          <w:i/>
          <w:color w:val="000000"/>
          <w:sz w:val="22"/>
        </w:rPr>
        <w:t>The Cape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13th April, 1889, which states the case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as fairly as could be wished: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outcry which was raised in the Capital of the Transvaal against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“Coolie trader” some little time ago is brought to the mind by occasional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paragraphs in the morning papers, regarding the doings of the Indian and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Arab traders.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quoting a flattering description of the Indian enterprise </w:t>
      </w:r>
      <w:r>
        <w:rPr>
          <w:rFonts w:ascii="Times" w:hAnsi="Times" w:eastAsia="Times"/>
          <w:b w:val="0"/>
          <w:i w:val="0"/>
          <w:color w:val="000000"/>
          <w:sz w:val="22"/>
        </w:rPr>
        <w:t>from another newspaper, the article goes on to say: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face of such reminders as these, one may reasonably expect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pardoned for referring, for a few moments, to a body of respectable, hard-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 men whose position is so misunderstood that their very nationality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5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overlooked and a name labelled to them, which tends to place them 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exceedingly low level in the estimation of their fellow-creatures. In the face,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too, of financial operations, the success of which many of their detractors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envy, one fails to understand the agitation which would place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operators in the same category as the half-heathen Native and confine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Locations, and subject him to the harsher laws by which the Transvaal Kaffir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governed. The impression, which is but too prevalent both in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this Colony, that the quiet and inoffensive Arab shopkeeper,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harmless Indian, who carries his pack of dainty wares from house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house, is a Coolie, is due largely to an insolent ignorance as to the race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whence they spring. When one reflects that the conception of Brahmanism, </w:t>
      </w:r>
      <w:r>
        <w:rPr>
          <w:rFonts w:ascii="Times" w:hAnsi="Times" w:eastAsia="Times"/>
          <w:b w:val="0"/>
          <w:i w:val="0"/>
          <w:color w:val="000000"/>
          <w:sz w:val="18"/>
        </w:rPr>
        <w:t>with its poetic and mysterious mythology, took its rise in the land of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“Coolie trader”, that in that land 24 centuries ago, the almost divine Buddha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taught and practised the glorious doctrine of self-sacrifice, and that it was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plains and mountains of that weird old country that we have derived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fundamental truths of the very language we speak,one cannot but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regretting that the children of such a race should be treated as equals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of black heathendom and outer darkness. Those who, for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moments, have stayed to converse with the Indian trader have been, perhaps,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surprised to find they are speaking to a scholar and a gentleman. ... And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sons of this Land of light who are despised as Coolies, and treated as </w:t>
      </w:r>
      <w:r>
        <w:rPr>
          <w:rFonts w:ascii="Times" w:hAnsi="Times" w:eastAsia="Times"/>
          <w:b w:val="0"/>
          <w:i w:val="0"/>
          <w:color w:val="000000"/>
          <w:sz w:val="18"/>
        </w:rPr>
        <w:t>Kaffirs.</w:t>
      </w:r>
    </w:p>
    <w:p>
      <w:pPr>
        <w:autoSpaceDN w:val="0"/>
        <w:autoSpaceDE w:val="0"/>
        <w:widowControl/>
        <w:spacing w:line="240" w:lineRule="exact" w:before="4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about time that those who cry out against the Indian merchant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pointed out to them, who and what he is. Many of his worst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detractors are British subjects enjoying all the privileges and rights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membership in a glorious community. To them the hatred of injustice,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of fair play is inherent, and when it affects themselves, they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of insisting upon their rights and liberties, whether under a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or under their own. Possibly, it has never struck them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merchant is also a British subject, and claims the same liberties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with equal justice. To say the very least of it, if we may be permitted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 a phrase of Palmerston’s days, it is very un-English to claim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would not allow to others. The right of trade as an equal privilege has,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abolition of the Elizabethan monopolies, become almost a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 Constitution, and were anyone to interfere with that right,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 of British citizenship would suddenly come to the front.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is more successful in competition and lives on less than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 is the unfairest and weakest of arguments. The very foundation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Commerce lies in the fact of our being able to compete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successfully with other nations. Surely, it is protection running to madness </w:t>
      </w:r>
      <w:r>
        <w:rPr>
          <w:rFonts w:ascii="Times" w:hAnsi="Times" w:eastAsia="Times"/>
          <w:b w:val="0"/>
          <w:i w:val="0"/>
          <w:color w:val="000000"/>
          <w:sz w:val="18"/>
        </w:rPr>
        <w:t>when English traders wish the State to intervene to protect them against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56" w:right="1400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successful operations of their rivals. The injustice to the Indians is so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glaring that one is almost ashamed of one’s countrymen in wishing to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men treated as Natives, simply because of their success in trade. The 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 that they have been so successful against the dominant race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 to raise them above that degrading level. . . . Enough has been said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show that the Indian merchant is something more than the ‘Coolie’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newspaper, the Dutchman and the disappointed shopkeeper.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28. It will also be seen from the above quotation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feeling, when not blinded by selfishness, is not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But since it has been insisted throughout the Green books,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alluded to, that both the Burghers of the State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residents objected to the Indians, your Petitioners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two petitions to His Honour the State President of the S.A.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Republic, one showing that a very large number of the Burghers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not against the Indians freely residing and trading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but they would also deem it a hardship,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harassing measures ultimately result in their withdrawal (App. E);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signed by the European residents, showing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signatories, their sanitary habits are in no way inferior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of the Europeans, and that the agitation against the Indians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trade jealousy (App. F). But were it otherwise—were every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and every Burgher of the State dead against the Indian—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that, your Petitioners submit, cannot affect the main issue,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causes which render such a state of things possible were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discredit a community against whom such a feeling exists.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going to press (14-5-95), the Dutch petition was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signed by 484 Burghers and the European by 1340 Europeans.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29. That the Award of the Chief Justice of the O. F. 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simplify the question and bring its solution a step nearer will </w:t>
      </w:r>
      <w:r>
        <w:rPr>
          <w:rFonts w:ascii="Times" w:hAnsi="Times" w:eastAsia="Times"/>
          <w:b w:val="0"/>
          <w:i w:val="0"/>
          <w:color w:val="000000"/>
          <w:sz w:val="22"/>
        </w:rPr>
        <w:t>appear from the following :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active exercise of Her Majesty’s Government protection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 as necessary as if the Award had never been given.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assuming, for argument’s sake and that only, that the Award is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final, and that the Chief Justice of the Transvaal has decided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must trade and reside in the places fixed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question at once arises: where will they be put?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 put in gullies—in places where sanitation is impossible, and 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so far away from towns as to render it absolutely impossible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Orange Free State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Indians to trade or live decently? That this is quite likely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from the following strong protest addressed by His Honour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Agent against the Transvaal Government assigning an unin-</w:t>
      </w:r>
      <w:r>
        <w:rPr>
          <w:rFonts w:ascii="Times" w:hAnsi="Times" w:eastAsia="Times"/>
          <w:b w:val="0"/>
          <w:i w:val="0"/>
          <w:color w:val="000000"/>
          <w:sz w:val="22"/>
        </w:rPr>
        <w:t>habitable place to the Malays in 1893, at p. 72, Green Book No. 2: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forced into a small Location on a spot used as a place to deposit</w:t>
      </w:r>
    </w:p>
    <w:p>
      <w:pPr>
        <w:autoSpaceDN w:val="0"/>
        <w:autoSpaceDE w:val="0"/>
        <w:widowControl/>
        <w:spacing w:line="240" w:lineRule="exact" w:before="2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refuse of the town, without any water except the polluted soakage in the</w:t>
      </w:r>
    </w:p>
    <w:p>
      <w:pPr>
        <w:autoSpaceDN w:val="0"/>
        <w:autoSpaceDE w:val="0"/>
        <w:widowControl/>
        <w:spacing w:line="240" w:lineRule="exact" w:before="2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gully between the Location and the town, must inevitably result in malignant</w:t>
      </w:r>
    </w:p>
    <w:p>
      <w:pPr>
        <w:autoSpaceDN w:val="0"/>
        <w:autoSpaceDE w:val="0"/>
        <w:widowControl/>
        <w:spacing w:line="240" w:lineRule="exact" w:before="2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fevers and other diseases breaking out amongst them, whereby their lives and</w:t>
      </w:r>
    </w:p>
    <w:p>
      <w:pPr>
        <w:autoSpaceDN w:val="0"/>
        <w:autoSpaceDE w:val="0"/>
        <w:widowControl/>
        <w:spacing w:line="240" w:lineRule="exact" w:before="2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health of the community in town will be endangered. But, apart from these</w:t>
      </w:r>
    </w:p>
    <w:p>
      <w:pPr>
        <w:autoSpaceDN w:val="0"/>
        <w:autoSpaceDE w:val="0"/>
        <w:widowControl/>
        <w:spacing w:line="240" w:lineRule="exact" w:before="2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serious objections, some of these people have not the means of erecting</w:t>
      </w:r>
    </w:p>
    <w:p>
      <w:pPr>
        <w:autoSpaceDN w:val="0"/>
        <w:autoSpaceDE w:val="0"/>
        <w:widowControl/>
        <w:spacing w:line="240" w:lineRule="exact" w:before="2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dwellings for themselves on the land pointed out (or anywhere else) such as</w:t>
      </w:r>
    </w:p>
    <w:p>
      <w:pPr>
        <w:autoSpaceDN w:val="0"/>
        <w:autoSpaceDE w:val="0"/>
        <w:widowControl/>
        <w:spacing w:line="240" w:lineRule="exact" w:before="2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have been accustomed to live in. The consequence of forcing them out of</w:t>
      </w:r>
    </w:p>
    <w:p>
      <w:pPr>
        <w:autoSpaceDN w:val="0"/>
        <w:autoSpaceDE w:val="0"/>
        <w:widowControl/>
        <w:spacing w:line="240" w:lineRule="exact" w:before="2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present habitations will, therefore, result in all of them leaving Pretoria</w:t>
      </w:r>
    </w:p>
    <w:p>
      <w:pPr>
        <w:autoSpaceDN w:val="0"/>
        <w:autoSpaceDE w:val="0"/>
        <w:widowControl/>
        <w:spacing w:line="240" w:lineRule="exact" w:before="2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great inconvenience and loss of the White people who employ their</w:t>
      </w:r>
    </w:p>
    <w:p>
      <w:pPr>
        <w:autoSpaceDN w:val="0"/>
        <w:autoSpaceDE w:val="0"/>
        <w:widowControl/>
        <w:spacing w:line="240" w:lineRule="exact" w:before="2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labour, not even to speak of the hardship to themselves.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30. At the last page of the same book, in his Despatch dated the </w:t>
      </w:r>
      <w:r>
        <w:rPr>
          <w:rFonts w:ascii="Times" w:hAnsi="Times" w:eastAsia="Times"/>
          <w:b w:val="0"/>
          <w:i w:val="0"/>
          <w:color w:val="000000"/>
          <w:sz w:val="22"/>
        </w:rPr>
        <w:t>21st March, 1894, the High Commissioner says as follows: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Her Majesty’s Government assume that the Arbitration will apply to 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Aboriginal of Asia who may be a British subject.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31. If, in terms of that Despatch, the Arbitration is to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Aboriginals of Asia, the question is, are there any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Aboriginals at all in the Transvaal, unless all the Asiatics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>treated as such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ipso facto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 contention, your Petitioners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confident, will not be held out for one moment. Your Petitioners,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will not certainly rank as Aboriginals.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32. If the whole objection to the Indian proceeds from sanitary </w:t>
      </w:r>
      <w:r>
        <w:rPr>
          <w:rFonts w:ascii="Times" w:hAnsi="Times" w:eastAsia="Times"/>
          <w:b w:val="0"/>
          <w:i w:val="0"/>
          <w:color w:val="000000"/>
          <w:sz w:val="22"/>
        </w:rPr>
        <w:t>grounds, the following restrictions are entirely unintelligible: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 The Indians, like the Kaffirs, cannot become owners of fixed </w:t>
      </w:r>
      <w:r>
        <w:rPr>
          <w:rFonts w:ascii="Times" w:hAnsi="Times" w:eastAsia="Times"/>
          <w:b w:val="0"/>
          <w:i w:val="0"/>
          <w:color w:val="000000"/>
          <w:sz w:val="22"/>
        </w:rPr>
        <w:t>property.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  The Indians must be registered, the fee being £3-10s.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In passing through the Republic, like the Natives, they  must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produce passes unless they have the registration ticket.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They cannot travel first or second class on the railways.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huddled together in the same compartment with the Natives.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33. The sting of all these insults and indignities becomes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galling when it is borne in mind that many of your Petitioners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holders of property in Delagoa Bay. There they are so much </w:t>
      </w:r>
      <w:r>
        <w:rPr>
          <w:rFonts w:ascii="Times" w:hAnsi="Times" w:eastAsia="Times"/>
          <w:b w:val="0"/>
          <w:i w:val="0"/>
          <w:color w:val="000000"/>
          <w:sz w:val="22"/>
        </w:rPr>
        <w:t>respected that they cannot take out a third-class railway ticket.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06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gladly received by the Europeans there. They are not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passes. Why, your Petitioners humbly ask, should they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 treated in the Transvaal? Do their sanitary habits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filthy as soon as they enter the Transvaal territory? It often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same Indian is differently treated by the same European in </w:t>
      </w:r>
      <w:r>
        <w:rPr>
          <w:rFonts w:ascii="Times" w:hAnsi="Times" w:eastAsia="Times"/>
          <w:b w:val="0"/>
          <w:i w:val="0"/>
          <w:color w:val="000000"/>
          <w:sz w:val="22"/>
        </w:rPr>
        <w:t>Delagoa Bay and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34. To show how harassing the pass law is, your Petitioners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appended hereto an affidavit from Mr. Haji Mahomed Haji Dada,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speak for itself (App. G). Who Mr. Haji Mahomed is, willbe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from the copy of a letter attached to the affidavit (App. H).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one of the foremost Indians in South Africa.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attached the affidavit by way of illustration only, and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hard must be the lot of the other Indians, when a foremost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cannot travel without suffering indignity and actual hardships.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were necessary, hundreds of such cases of ill-treatment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proved to the hilt.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35. It has been also mentioned that the Indians live as parasites,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spend nothing. So far as the Indian labourers and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concerned, the objection will not hold water at all, and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parasites, even by the most prejudiced Europeans.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may be allowed to mention from personal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so far as a majority of the labourers are concerned, they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their means and have settled with their families.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Indians, who are the butt of all the prejudice,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may be necessary. Your Petitioners, who are traders,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deny, they take pride in acknowledging, that they send remittances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 for those who are dependent upon them, but the remittances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entirely out of proportion to their expenditure. The only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they are successful competitors is because they spend less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luxuries than the European traders. But, all the same, they have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rents to the European landlords, wages to the Native servants,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Dutch farmers for the animals for meat. The other provisions, </w:t>
      </w:r>
      <w:r>
        <w:rPr>
          <w:rFonts w:ascii="Times" w:hAnsi="Times" w:eastAsia="Times"/>
          <w:b w:val="0"/>
          <w:i w:val="0"/>
          <w:color w:val="000000"/>
          <w:sz w:val="22"/>
        </w:rPr>
        <w:t>such as tea, coffee, etc., are bought in the country.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36. The question, then, really is not whether the Indian is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street or that, but what </w:t>
      </w:r>
      <w:r>
        <w:rPr>
          <w:rFonts w:ascii="Times" w:hAnsi="Times" w:eastAsia="Times"/>
          <w:b w:val="0"/>
          <w:i/>
          <w:color w:val="000000"/>
          <w:sz w:val="22"/>
        </w:rPr>
        <w:t>status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to occupy throughout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For, what is done in the Transvaal will also affect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Colonies. There seems to be a general consensus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question will have to be settled on a common basis, modified </w:t>
      </w:r>
      <w:r>
        <w:rPr>
          <w:rFonts w:ascii="Times" w:hAnsi="Times" w:eastAsia="Times"/>
          <w:b w:val="0"/>
          <w:i w:val="0"/>
          <w:color w:val="000000"/>
          <w:sz w:val="22"/>
        </w:rPr>
        <w:t>by local conditions.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37. So far as the feeling has been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expressed,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degrade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the position of the Kaffir. But the general feeling,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expressed but here and there voiced in the newspapers,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respectable portion of the European community is quite the reverse.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38. The Colony of Natal has been inviting the other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States to a 'Coolie' Conference.The word 'Coolie'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officially and it shows how high the expressed feeling runs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Indians and what the Conference would do, if it could,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question. In the case put by the Transvaal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Arbitrator, it is stated that the word 'Coolie' applies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any </w:t>
      </w:r>
      <w:r>
        <w:rPr>
          <w:rFonts w:ascii="Times" w:hAnsi="Times" w:eastAsia="Times"/>
          <w:b w:val="0"/>
          <w:i w:val="0"/>
          <w:color w:val="000000"/>
          <w:sz w:val="22"/>
        </w:rPr>
        <w:t>person coming from Asia.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39. When the feeling runs so high in South Africa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when such a feeling owes its origin to interested agitation (as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hoped, has been sufficiently shown above), when it is known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feeling is by no means shared by all Europeans, when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scramble for wealth in South Africa, when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of the people is not particularly high, when there are gross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misrepresentations about the habits of the Indians which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to special legislation, it is not too much, your Petitioners submit,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Your Excellency to receive with the utmost caution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received against your Petitioners, and the proffered </w:t>
      </w:r>
      <w:r>
        <w:rPr>
          <w:rFonts w:ascii="Times" w:hAnsi="Times" w:eastAsia="Times"/>
          <w:b w:val="0"/>
          <w:i w:val="0"/>
          <w:color w:val="000000"/>
          <w:sz w:val="22"/>
        </w:rPr>
        <w:t>solutions of the Indian question.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40. Your Petitioners would also urge upon Your Excellency's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that not only does the Proclamation of 1858 entitle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to the same privileges and rights as enjoyed by Her </w:t>
      </w:r>
      <w:r>
        <w:rPr>
          <w:rFonts w:ascii="Times" w:hAnsi="Times" w:eastAsia="Times"/>
          <w:b w:val="0"/>
          <w:i w:val="0"/>
          <w:color w:val="000000"/>
          <w:sz w:val="22"/>
        </w:rPr>
        <w:t>Majesty's other subjects, but your Petitioners have been specially assu-</w:t>
      </w:r>
      <w:r>
        <w:rPr>
          <w:rFonts w:ascii="Times" w:hAnsi="Times" w:eastAsia="Times"/>
          <w:b w:val="0"/>
          <w:i w:val="0"/>
          <w:color w:val="000000"/>
          <w:sz w:val="22"/>
        </w:rPr>
        <w:t>red of such a treatment by Your Excellency's Despatch, which says:</w:t>
      </w:r>
    </w:p>
    <w:p>
      <w:pPr>
        <w:autoSpaceDN w:val="0"/>
        <w:autoSpaceDE w:val="0"/>
        <w:widowControl/>
        <w:spacing w:line="240" w:lineRule="exact" w:before="48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the desire of Her Majesty's Government that the Queen's Indian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 should be treated upon a footing of equality with all Her Majesty's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subjects.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41. Nor is this a local question; but, your Petitioners submit,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pre-eminently an Imperial question. The decision of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affect and guide the policy of the other Colonies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countries, where by treaty Her Majesty's subjects enjoy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commerce, etc., and where Her Majesty's Indian subjects also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emigrate. Again, the question affects a very large Indian population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With those who have settled in South Africa, it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of life and death. By persistent ill-treatment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>but degenerate, so much so that from their civilized habits they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12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degraded to the habits of the aboriginal Natives, and a generation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between the progeny of the Indians thus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degeneration and the Natives, there will be very little difference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habits, and customs, and thought. The very object of immigration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frustrated, and a large portion of Her Majesty's subjects,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raised in the scale of civilization, will be actually lowered.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results of such a state of things cannot but be disastrous. No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Indian can dare even visit South Africa. All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will be stifled. Your Petitioners have no doubt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will never allow such a sad event to happen in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Her Majesty enjoys suzerain power, or where the Union Jack </w:t>
      </w:r>
      <w:r>
        <w:rPr>
          <w:rFonts w:ascii="Times" w:hAnsi="Times" w:eastAsia="Times"/>
          <w:b w:val="0"/>
          <w:i w:val="0"/>
          <w:color w:val="000000"/>
          <w:sz w:val="22"/>
        </w:rPr>
        <w:t>flies.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42. Your Petitioners beg respectfully to point out that,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state of feeling against the Indians in South Africa,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Majesty's Government to yield to the interested clamour against your </w:t>
      </w:r>
      <w:r>
        <w:rPr>
          <w:rFonts w:ascii="Times" w:hAnsi="Times" w:eastAsia="Times"/>
          <w:b w:val="0"/>
          <w:i w:val="0"/>
          <w:color w:val="000000"/>
          <w:sz w:val="22"/>
        </w:rPr>
        <w:t>Petitioners would be an act of grave injustice to your Petitioners.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43. If it is true that your Petitioners' sanitary habits are not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endanger the health of the European community, and if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also that the agitation against them is due to trade jealousy,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submit that the Award of the Chief Justice of the Orange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 cannot be binding, even though it be in strict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terms of the reference. For, the very reason which induced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Majesty's Government to assent to a departure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Convention does not then exist.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44. If, however, Your Excellency is disposed to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made herein, as regards your Petitioners' sanitary habits,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humbly urge that, in view of the fact that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are at stake, and that there are conflicting statements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your Petitioners' sanitary habits, and that the feeling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against the Indians in South Africa, before any departure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Convention is finally assented to, some impartial inquiry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as to the truth of the conflicting statements, and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</w:t>
      </w:r>
      <w:r>
        <w:rPr>
          <w:rFonts w:ascii="Times" w:hAnsi="Times" w:eastAsia="Times"/>
          <w:b w:val="0"/>
          <w:i/>
          <w:color w:val="000000"/>
          <w:sz w:val="22"/>
        </w:rPr>
        <w:t>status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Indian in South Africa should be sifted.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your Petitioners leave their case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Excellency's hands, earnestly praying and fully hoping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will not be allowed to become a prey to the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prejudice, and that Her Majesty's Government will not consent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the Indians in the South African Republic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>place them in a degraded and unnatural position and deprive them of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means of earning an honest livelihood.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Petitioners, as in duty </w:t>
      </w:r>
      <w:r>
        <w:rPr>
          <w:rFonts w:ascii="Times" w:hAnsi="Times" w:eastAsia="Times"/>
          <w:b w:val="0"/>
          <w:i w:val="0"/>
          <w:color w:val="000000"/>
          <w:sz w:val="22"/>
        </w:rPr>
        <w:t>bound, shall for ever pray, etc.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APPENDIX  A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Z.A.R.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1895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hereby certify that I have practised as a general medical practitioner in the </w:t>
      </w:r>
      <w:r>
        <w:rPr>
          <w:rFonts w:ascii="Times" w:hAnsi="Times" w:eastAsia="Times"/>
          <w:b w:val="0"/>
          <w:i w:val="0"/>
          <w:color w:val="000000"/>
          <w:sz w:val="18"/>
        </w:rPr>
        <w:t>town of Pretoria for the last five years.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that period I have had a considerable practice amongst the Indians, </w:t>
      </w:r>
      <w:r>
        <w:rPr>
          <w:rFonts w:ascii="Times" w:hAnsi="Times" w:eastAsia="Times"/>
          <w:b w:val="0"/>
          <w:i w:val="0"/>
          <w:color w:val="000000"/>
          <w:sz w:val="18"/>
        </w:rPr>
        <w:t>especially about three years ago, when they were more numerous than at present.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generally found them cleanly in their person, and free from the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diseases due to dirt or careless habits. Their dwellings are generally clean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sanitation is willingly attended to by them. Class considered, I should be of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lowest class Indian compares most favourably with the lowest class white,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i.e. the lowest class Indian lives better and in better habitation, and with more regard </w:t>
      </w:r>
      <w:r>
        <w:rPr>
          <w:rFonts w:ascii="Times" w:hAnsi="Times" w:eastAsia="Times"/>
          <w:b w:val="0"/>
          <w:i w:val="0"/>
          <w:color w:val="000000"/>
          <w:sz w:val="18"/>
        </w:rPr>
        <w:t>to sanitary measures, than the lowest class white.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have, further, found that, during the period that smallpox was epidemic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 and district, and is still epidemic in the district, that although every 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had one or more of its members at some time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lazaretto,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not a </w:t>
      </w:r>
      <w:r>
        <w:rPr>
          <w:rFonts w:ascii="Times" w:hAnsi="Times" w:eastAsia="Times"/>
          <w:b w:val="0"/>
          <w:i w:val="0"/>
          <w:color w:val="000000"/>
          <w:sz w:val="18"/>
        </w:rPr>
        <w:t>single Indian attacked.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Generally, in my opinion, it is impossible to object to the Indians on sanitary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grounds, provided always the inspection of the sanitary authorities is made as strictly </w:t>
      </w:r>
      <w:r>
        <w:rPr>
          <w:rFonts w:ascii="Times" w:hAnsi="Times" w:eastAsia="Times"/>
          <w:b w:val="0"/>
          <w:i w:val="0"/>
          <w:color w:val="000000"/>
          <w:sz w:val="18"/>
        </w:rPr>
        <w:t>and regularly for the Indian as for the white.</w:t>
      </w:r>
    </w:p>
    <w:p>
      <w:pPr>
        <w:autoSpaceDN w:val="0"/>
        <w:autoSpaceDE w:val="0"/>
        <w:widowControl/>
        <w:spacing w:line="260" w:lineRule="exact" w:before="0" w:after="0"/>
        <w:ind w:left="461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RIOR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EALE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.,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 (C</w:t>
      </w:r>
      <w:r>
        <w:rPr>
          <w:rFonts w:ascii="Times" w:hAnsi="Times" w:eastAsia="Times"/>
          <w:b w:val="0"/>
          <w:i w:val="0"/>
          <w:color w:val="000000"/>
          <w:sz w:val="14"/>
        </w:rPr>
        <w:t>ANTAB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APPENDIX  B</w:t>
      </w:r>
    </w:p>
    <w:p>
      <w:pPr>
        <w:autoSpaceDN w:val="0"/>
        <w:autoSpaceDE w:val="0"/>
        <w:widowControl/>
        <w:spacing w:line="264" w:lineRule="exact" w:before="102" w:after="0"/>
        <w:ind w:left="6090" w:right="0" w:hanging="8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1895</w:t>
      </w:r>
    </w:p>
    <w:p>
      <w:pPr>
        <w:autoSpaceDN w:val="0"/>
        <w:autoSpaceDE w:val="0"/>
        <w:widowControl/>
        <w:spacing w:line="242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to certify that I have examined the residences of the bearers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note, and that they are in a sanitary and hygienic condition, and in fact such as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might inhabit. I have resided in India. I can certify that their habitations </w:t>
      </w:r>
      <w:r>
        <w:rPr>
          <w:rFonts w:ascii="Times" w:hAnsi="Times" w:eastAsia="Times"/>
          <w:b w:val="0"/>
          <w:i w:val="0"/>
          <w:color w:val="000000"/>
          <w:sz w:val="18"/>
        </w:rPr>
        <w:t>here in the Z.A.R. are far superior to those of their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native country.</w:t>
      </w:r>
    </w:p>
    <w:p>
      <w:pPr>
        <w:autoSpaceDN w:val="0"/>
        <w:autoSpaceDE w:val="0"/>
        <w:widowControl/>
        <w:spacing w:line="24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C. P. S</w:t>
      </w:r>
      <w:r>
        <w:rPr>
          <w:rFonts w:ascii="Times" w:hAnsi="Times" w:eastAsia="Times"/>
          <w:b w:val="0"/>
          <w:i w:val="0"/>
          <w:color w:val="000000"/>
          <w:sz w:val="14"/>
        </w:rPr>
        <w:t>PINIK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&amp; </w:t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</w:p>
    <w:p>
      <w:pPr>
        <w:autoSpaceDN w:val="0"/>
        <w:autoSpaceDE w:val="0"/>
        <w:widowControl/>
        <w:spacing w:line="30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Zuid-Afrikaansche Republick, Dutch for South African Republic.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0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APPENDIX  C</w:t>
      </w:r>
    </w:p>
    <w:p>
      <w:pPr>
        <w:autoSpaceDN w:val="0"/>
        <w:autoSpaceDE w:val="0"/>
        <w:widowControl/>
        <w:spacing w:line="252" w:lineRule="exact" w:before="1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14th March, 1895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frequently occasion to visit the better class of the Indian population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(merchants, etc., coming from Bombay) in my professional capacity,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as my opinion that they are as clean in their habits and domestic life as white </w:t>
      </w:r>
      <w:r>
        <w:rPr>
          <w:rFonts w:ascii="Times" w:hAnsi="Times" w:eastAsia="Times"/>
          <w:b w:val="0"/>
          <w:i w:val="0"/>
          <w:color w:val="000000"/>
          <w:sz w:val="18"/>
        </w:rPr>
        <w:t>people of the same standing.</w:t>
      </w:r>
    </w:p>
    <w:p>
      <w:pPr>
        <w:autoSpaceDN w:val="0"/>
        <w:autoSpaceDE w:val="0"/>
        <w:widowControl/>
        <w:spacing w:line="240" w:lineRule="exact" w:before="4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N</w:t>
      </w:r>
      <w:r>
        <w:rPr>
          <w:rFonts w:ascii="Times" w:hAnsi="Times" w:eastAsia="Times"/>
          <w:b w:val="0"/>
          <w:i w:val="0"/>
          <w:color w:val="000000"/>
          <w:sz w:val="14"/>
        </w:rPr>
        <w:t>AHMMACHER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>ETC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APPENDIX  D</w:t>
      </w:r>
    </w:p>
    <w:p>
      <w:pPr>
        <w:autoSpaceDN w:val="0"/>
        <w:tabs>
          <w:tab w:pos="550" w:val="left"/>
          <w:tab w:pos="730" w:val="left"/>
          <w:tab w:pos="1270" w:val="left"/>
          <w:tab w:pos="5050" w:val="left"/>
          <w:tab w:pos="5290" w:val="left"/>
        </w:tabs>
        <w:autoSpaceDE w:val="0"/>
        <w:widowControl/>
        <w:spacing w:line="230" w:lineRule="exact" w:before="96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14th March, 1895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undersigned, having been informed that the Arbitration Commission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question regarding the Indian merchants in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Republic is now holding its meeting at Bloemfontein, and, also, having been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aware of the accusations against the said Indian merchants, to the effect that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their dirty habits they are a danger to reside amongst the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population, hereby wish to distinctly declare: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1st.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aforementioned Indian merchants, the majority of whom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from Bombay, keep their business places, as well as their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residences, in a clean and proper sanitary state—in fact, just as good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as the Europeans.</w:t>
      </w:r>
    </w:p>
    <w:p>
      <w:pPr>
        <w:autoSpaceDN w:val="0"/>
        <w:autoSpaceDE w:val="0"/>
        <w:widowControl/>
        <w:spacing w:line="264" w:lineRule="exact" w:before="36" w:after="0"/>
        <w:ind w:left="1270" w:right="30" w:hanging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2nd.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a distinct error in calling them “Coolies” or inhabitants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 of a “lower caste”, as they decidedly belong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better and higher castes of India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890" w:val="left"/>
        </w:tabs>
        <w:autoSpaceDE w:val="0"/>
        <w:widowControl/>
        <w:spacing w:line="260" w:lineRule="exact" w:before="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EYMANN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ORDON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DAM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LEXANDER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RANDE </w:t>
      </w:r>
      <w:r>
        <w:rPr>
          <w:rFonts w:ascii="Times" w:hAnsi="Times" w:eastAsia="Times"/>
          <w:b w:val="0"/>
          <w:i w:val="0"/>
          <w:color w:val="000000"/>
          <w:sz w:val="18"/>
        </w:rPr>
        <w:t>&amp;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EIRKS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B.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LEXANDER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EHRENS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INDSAY </w:t>
      </w:r>
      <w:r>
        <w:rPr>
          <w:rFonts w:ascii="Times" w:hAnsi="Times" w:eastAsia="Times"/>
          <w:b w:val="0"/>
          <w:i w:val="0"/>
          <w:color w:val="000000"/>
          <w:sz w:val="18"/>
        </w:rPr>
        <w:t>&amp; 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NNES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USTAV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CHNEIDER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S.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OLEMAN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C.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IEBE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LEXANDER </w:t>
      </w:r>
      <w:r>
        <w:rPr>
          <w:rFonts w:ascii="Times" w:hAnsi="Times" w:eastAsia="Times"/>
          <w:b w:val="0"/>
          <w:i w:val="0"/>
          <w:color w:val="000000"/>
          <w:sz w:val="18"/>
        </w:rPr>
        <w:t>P. 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HRISTOPHER </w:t>
      </w:r>
      <w:r>
        <w:rPr>
          <w:rFonts w:ascii="Times" w:hAnsi="Times" w:eastAsia="Times"/>
          <w:b w:val="0"/>
          <w:i w:val="0"/>
          <w:color w:val="000000"/>
          <w:sz w:val="18"/>
        </w:rPr>
        <w:t>P.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PNIK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., G. 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OENIGSBERG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J. H.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OPKINS </w:t>
      </w:r>
      <w:r>
        <w:rPr>
          <w:rFonts w:ascii="Times" w:hAnsi="Times" w:eastAsia="Times"/>
          <w:b w:val="0"/>
          <w:i w:val="0"/>
          <w:color w:val="000000"/>
          <w:sz w:val="18"/>
        </w:rPr>
        <w:t>A. 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ENTWORTH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., J.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ARLICK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., L</w:t>
      </w:r>
      <w:r>
        <w:rPr>
          <w:rFonts w:ascii="Times" w:hAnsi="Times" w:eastAsia="Times"/>
          <w:b w:val="0"/>
          <w:i w:val="0"/>
          <w:color w:val="000000"/>
          <w:sz w:val="14"/>
        </w:rPr>
        <w:t>IEBERMANN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H. 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OODCROFT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ELLISTEDT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890" w:val="left"/>
        </w:tabs>
        <w:autoSpaceDE w:val="0"/>
        <w:widowControl/>
        <w:spacing w:line="260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.,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ORDON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ITCHELL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J. H.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OPKINS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J. H.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OPKINS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18"/>
        </w:rPr>
        <w:t>, Z.A.R.</w:t>
      </w:r>
    </w:p>
    <w:p>
      <w:pPr>
        <w:autoSpaceDN w:val="0"/>
        <w:tabs>
          <w:tab w:pos="2890" w:val="left"/>
        </w:tabs>
        <w:autoSpaceDE w:val="0"/>
        <w:widowControl/>
        <w:spacing w:line="260" w:lineRule="exact" w:before="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R.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OURTER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HLOM </w:t>
      </w:r>
      <w:r>
        <w:rPr>
          <w:rFonts w:ascii="Times" w:hAnsi="Times" w:eastAsia="Times"/>
          <w:b w:val="0"/>
          <w:i w:val="0"/>
          <w:color w:val="000000"/>
          <w:sz w:val="18"/>
        </w:rPr>
        <w:t>&amp;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RMSBERG </w:t>
      </w:r>
      <w:r>
        <w:rPr>
          <w:rFonts w:ascii="Times" w:hAnsi="Times" w:eastAsia="Times"/>
          <w:b w:val="0"/>
          <w:i w:val="0"/>
          <w:color w:val="000000"/>
          <w:sz w:val="18"/>
        </w:rPr>
        <w:t>P.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ARNETT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.,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UGO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INGEN 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., 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SRAEL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ROS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  <w:r>
        <w:rPr>
          <w:rFonts w:ascii="Times" w:hAnsi="Times" w:eastAsia="Times"/>
          <w:b w:val="0"/>
          <w:i w:val="0"/>
          <w:color w:val="000000"/>
          <w:sz w:val="18"/>
        </w:rPr>
        <w:t>. W. C.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., H.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ERNEBERG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H. C</w:t>
      </w:r>
      <w:r>
        <w:rPr>
          <w:rFonts w:ascii="Times" w:hAnsi="Times" w:eastAsia="Times"/>
          <w:b w:val="0"/>
          <w:i w:val="0"/>
          <w:color w:val="000000"/>
          <w:sz w:val="14"/>
        </w:rPr>
        <w:t>LAPHAM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5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2890" w:val="left"/>
        </w:tabs>
        <w:autoSpaceDE w:val="0"/>
        <w:widowControl/>
        <w:spacing w:line="258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.,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AYNE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ROS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ERCHANTS AND </w:t>
      </w:r>
      <w:r>
        <w:rPr>
          <w:rFonts w:ascii="Times" w:hAnsi="Times" w:eastAsia="Times"/>
          <w:b w:val="0"/>
          <w:i w:val="0"/>
          <w:color w:val="000000"/>
          <w:sz w:val="18"/>
        </w:rPr>
        <w:t>H.F. B</w:t>
      </w:r>
      <w:r>
        <w:rPr>
          <w:rFonts w:ascii="Times" w:hAnsi="Times" w:eastAsia="Times"/>
          <w:b w:val="0"/>
          <w:i w:val="0"/>
          <w:color w:val="000000"/>
          <w:sz w:val="14"/>
        </w:rPr>
        <w:t>EART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MPORTERS</w:t>
      </w:r>
      <w:r>
        <w:rPr>
          <w:rFonts w:ascii="Times" w:hAnsi="Times" w:eastAsia="Times"/>
          <w:b w:val="0"/>
          <w:i w:val="0"/>
          <w:color w:val="000000"/>
          <w:sz w:val="18"/>
        </w:rPr>
        <w:t>, 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OHANNESBERG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AZARUS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EELL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EO</w:t>
      </w:r>
      <w:r>
        <w:rPr>
          <w:rFonts w:ascii="Times" w:hAnsi="Times" w:eastAsia="Times"/>
          <w:b w:val="0"/>
          <w:i w:val="0"/>
          <w:color w:val="000000"/>
          <w:sz w:val="18"/>
        </w:rPr>
        <w:t>. 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ETTLE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J. 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USTING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ORTON</w:t>
      </w:r>
      <w:r>
        <w:rPr>
          <w:rFonts w:ascii="Times" w:hAnsi="Times" w:eastAsia="Times"/>
          <w:b w:val="0"/>
          <w:i w:val="0"/>
          <w:color w:val="000000"/>
          <w:sz w:val="18"/>
        </w:rPr>
        <w:t>'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ROS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N. W.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EWIS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., J. W. 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AGGER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PENCE </w:t>
      </w:r>
      <w:r>
        <w:rPr>
          <w:rFonts w:ascii="Times" w:hAnsi="Times" w:eastAsia="Times"/>
          <w:b w:val="0"/>
          <w:i w:val="0"/>
          <w:color w:val="000000"/>
          <w:sz w:val="18"/>
        </w:rPr>
        <w:t>&amp;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URRY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T.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HARLE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REISMAN </w:t>
      </w:r>
      <w:r>
        <w:rPr>
          <w:rFonts w:ascii="Times" w:hAnsi="Times" w:eastAsia="Times"/>
          <w:b w:val="0"/>
          <w:i w:val="0"/>
          <w:color w:val="000000"/>
          <w:sz w:val="18"/>
        </w:rPr>
        <w:t>&amp;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HAPISO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R. G. 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RAMER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J.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OGELMAN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.,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OLT </w:t>
      </w:r>
      <w:r>
        <w:rPr>
          <w:rFonts w:ascii="Times" w:hAnsi="Times" w:eastAsia="Times"/>
          <w:b w:val="0"/>
          <w:i w:val="0"/>
          <w:color w:val="000000"/>
          <w:sz w:val="18"/>
        </w:rPr>
        <w:t>&amp;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T.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ATES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858" w:val="left"/>
          <w:tab w:pos="2890" w:val="left"/>
        </w:tabs>
        <w:autoSpaceDE w:val="0"/>
        <w:widowControl/>
        <w:spacing w:line="260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B.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MANUEL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., B. G</w:t>
      </w:r>
      <w:r>
        <w:rPr>
          <w:rFonts w:ascii="Times" w:hAnsi="Times" w:eastAsia="Times"/>
          <w:b w:val="0"/>
          <w:i w:val="0"/>
          <w:color w:val="000000"/>
          <w:sz w:val="14"/>
        </w:rPr>
        <w:t>UNDELFINGER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G</w:t>
      </w:r>
      <w:r>
        <w:rPr>
          <w:rFonts w:ascii="Times" w:hAnsi="Times" w:eastAsia="Times"/>
          <w:b w:val="0"/>
          <w:i w:val="0"/>
          <w:color w:val="000000"/>
          <w:sz w:val="14"/>
        </w:rPr>
        <w:t>UNDELFINGER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APPENDIX  E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True Translation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tabs>
          <w:tab w:pos="370" w:val="left"/>
          <w:tab w:pos="730" w:val="left"/>
        </w:tabs>
        <w:autoSpaceDE w:val="0"/>
        <w:widowControl/>
        <w:spacing w:line="262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ONOUR 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TATE 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RESIDENT  OF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FRICAN 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EPUBLIC</w:t>
      </w:r>
      <w:r>
        <w:rPr>
          <w:rFonts w:ascii="Times" w:hAnsi="Times" w:eastAsia="Times"/>
          <w:b w:val="0"/>
          <w:i w:val="0"/>
          <w:color w:val="000000"/>
          <w:sz w:val="18"/>
        </w:rPr>
        <w:t>, 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MAY IT PLEASE YOUR HONOUR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 gross misrepresentation by certain interested Europeans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residing in the Republic, to the effect that the burghers of this State are opposed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residing or trading in the State, and their agitation against these people,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we, the undersigned burghers, beg respectfully to state that so far from the burghers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opposed to these people fully stopping and trading in the State, they recognize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them a peaceful and law-abiding, and therefore desirable, class of people.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they are a veritable blessing inasmuch as by their keen competition they keep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the prices of necessaries of life which they can do owing to their thrifty and </w:t>
      </w:r>
      <w:r>
        <w:rPr>
          <w:rFonts w:ascii="Times" w:hAnsi="Times" w:eastAsia="Times"/>
          <w:b w:val="0"/>
          <w:i w:val="0"/>
          <w:color w:val="000000"/>
          <w:sz w:val="18"/>
        </w:rPr>
        <w:t>temperate habits.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venture to submit that their withdrawal from the State will be a dire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calamity to us, especially those of us who, living far away from centres of business,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 upon the Indians for the supply of our daily wants, and that therefore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 restrictive of their freedom, and having for their object their ultimate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removal, and especially that of those Indians who are traders and hawkers,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interfere with our enjoyment and comforts. We, therefore, humbly pray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Government will not take any steps that may scare away the Indians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Signed by a number of Burghers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44" w:right="1410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APPENDIX  F</w:t>
      </w:r>
    </w:p>
    <w:p>
      <w:pPr>
        <w:autoSpaceDN w:val="0"/>
        <w:tabs>
          <w:tab w:pos="370" w:val="left"/>
          <w:tab w:pos="650" w:val="left"/>
        </w:tabs>
        <w:autoSpaceDE w:val="0"/>
        <w:widowControl/>
        <w:spacing w:line="262" w:lineRule="exact" w:before="78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ONOUR 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TATE 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RESIDENT  OF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FRICAN 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EPUBLIC</w:t>
      </w:r>
      <w:r>
        <w:rPr>
          <w:rFonts w:ascii="Times" w:hAnsi="Times" w:eastAsia="Times"/>
          <w:b w:val="0"/>
          <w:i w:val="0"/>
          <w:color w:val="000000"/>
          <w:sz w:val="18"/>
        </w:rPr>
        <w:t>, 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We, the undersigned Europeans residing in this Republic, beg to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agitation set up against the Indians, residing or trading freely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country, by certain interested persons.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our experience is concerned, we believe their sanitary habits to be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way inferior to those of the Europeans, and the statements about prevalence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infectious diseases among them are certainly without ground, especially as regards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 traders.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firmly believe that the agitation owes its origin not to their habits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regards sanitation, but to trade jealousy, because, owing to their frugal and temperate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habits, they have been able to keep down the prices of necessaries of life and have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 been an inestimable boon to the poor classes of the society in the State.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do not believe any good cause exists for compelling them to reside or trade </w:t>
      </w:r>
      <w:r>
        <w:rPr>
          <w:rFonts w:ascii="Times" w:hAnsi="Times" w:eastAsia="Times"/>
          <w:b w:val="0"/>
          <w:i w:val="0"/>
          <w:color w:val="000000"/>
          <w:sz w:val="18"/>
        </w:rPr>
        <w:t>in separate quarters.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would therefore humbly request Your Honour not to adopt or countenance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measure that would tend to restrict their freedom and ultimately result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withdrawal from the Republic, a result that cannot but strike at the very means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livelihood and cannot, therefore, we humbly submit, be contemplated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complacency in a Christian country.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APPENDIX  G</w:t>
      </w:r>
    </w:p>
    <w:p>
      <w:pPr>
        <w:autoSpaceDN w:val="0"/>
        <w:tabs>
          <w:tab w:pos="470" w:val="left"/>
          <w:tab w:pos="550" w:val="left"/>
        </w:tabs>
        <w:autoSpaceDE w:val="0"/>
        <w:widowControl/>
        <w:spacing w:line="240" w:lineRule="exact" w:before="1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I,  Haji Mahomed Haji Dada, managing and senior partner of Haji Mahomed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Haji Dada &amp; Co., of Durban, Pretoria, Delagoa Bay and elsewhere, merchants,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oath and say that 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time in the year 1894, I was travelling from Johannesburg to </w:t>
      </w:r>
      <w:r>
        <w:rPr>
          <w:rFonts w:ascii="Times" w:hAnsi="Times" w:eastAsia="Times"/>
          <w:b w:val="0"/>
          <w:i w:val="0"/>
          <w:color w:val="000000"/>
          <w:sz w:val="18"/>
        </w:rPr>
        <w:t>Charlestown by coach.</w:t>
      </w:r>
    </w:p>
    <w:p>
      <w:pPr>
        <w:autoSpaceDN w:val="0"/>
        <w:tabs>
          <w:tab w:pos="47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 reached the Transvaal border, a European with a uniform and another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and asked me for a pass. I said I had no pass and was never before required to </w:t>
      </w:r>
      <w:r>
        <w:rPr>
          <w:rFonts w:ascii="Times" w:hAnsi="Times" w:eastAsia="Times"/>
          <w:b w:val="0"/>
          <w:i w:val="0"/>
          <w:color w:val="000000"/>
          <w:sz w:val="18"/>
        </w:rPr>
        <w:t>produce any pass.</w:t>
      </w:r>
    </w:p>
    <w:p>
      <w:pPr>
        <w:autoSpaceDN w:val="0"/>
        <w:tabs>
          <w:tab w:pos="47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man thereupon roughly said to me that I would have to get one.</w:t>
      </w:r>
    </w:p>
    <w:p>
      <w:pPr>
        <w:autoSpaceDN w:val="0"/>
        <w:tabs>
          <w:tab w:pos="47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asked him to get one and offered to pay.</w:t>
      </w:r>
    </w:p>
    <w:p>
      <w:pPr>
        <w:autoSpaceDN w:val="0"/>
        <w:tabs>
          <w:tab w:pos="47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very roughly asked me to go down with him to the pass officer, and </w:t>
      </w:r>
      <w:r>
        <w:rPr>
          <w:rFonts w:ascii="Times" w:hAnsi="Times" w:eastAsia="Times"/>
          <w:b w:val="0"/>
          <w:i w:val="0"/>
          <w:color w:val="000000"/>
          <w:sz w:val="18"/>
        </w:rPr>
        <w:t>threatened to pull me out if I did not do so.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petition is printed in Afrikaans and in English. The original signatures </w:t>
      </w:r>
      <w:r>
        <w:rPr>
          <w:rFonts w:ascii="Times" w:hAnsi="Times" w:eastAsia="Times"/>
          <w:b w:val="0"/>
          <w:i w:val="0"/>
          <w:color w:val="000000"/>
          <w:sz w:val="18"/>
        </w:rPr>
        <w:t>do not appear on the field copy.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47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avoid further trouble I got down. I was made to walk about 2 miles, </w:t>
      </w:r>
      <w:r>
        <w:rPr>
          <w:rFonts w:ascii="Times" w:hAnsi="Times" w:eastAsia="Times"/>
          <w:b w:val="0"/>
          <w:i w:val="0"/>
          <w:color w:val="000000"/>
          <w:sz w:val="18"/>
        </w:rPr>
        <w:t>the man riding on a horse.</w:t>
      </w:r>
    </w:p>
    <w:p>
      <w:pPr>
        <w:autoSpaceDN w:val="0"/>
        <w:tabs>
          <w:tab w:pos="470" w:val="left"/>
        </w:tabs>
        <w:autoSpaceDE w:val="0"/>
        <w:widowControl/>
        <w:spacing w:line="23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my reaching the office I was required to take no pass but was only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I was going to. I was then asked to go away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 who was on horseback, and who went with me, also left me and I had to </w:t>
      </w:r>
      <w:r>
        <w:rPr>
          <w:rFonts w:ascii="Times" w:hAnsi="Times" w:eastAsia="Times"/>
          <w:b w:val="0"/>
          <w:i w:val="0"/>
          <w:color w:val="000000"/>
          <w:sz w:val="18"/>
        </w:rPr>
        <w:t>walk back two miles to find the coach gone.</w:t>
      </w:r>
    </w:p>
    <w:p>
      <w:pPr>
        <w:autoSpaceDN w:val="0"/>
        <w:tabs>
          <w:tab w:pos="47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therefore obliged, although I had paid my fare as far as Charlestown, to </w:t>
      </w:r>
      <w:r>
        <w:rPr>
          <w:rFonts w:ascii="Times" w:hAnsi="Times" w:eastAsia="Times"/>
          <w:b w:val="0"/>
          <w:i w:val="0"/>
          <w:color w:val="000000"/>
          <w:sz w:val="18"/>
        </w:rPr>
        <w:t>walk there, a distance of over two miles.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 I know from personal knowledge that many other Indians, similarly placed, </w:t>
      </w:r>
      <w:r>
        <w:rPr>
          <w:rFonts w:ascii="Times" w:hAnsi="Times" w:eastAsia="Times"/>
          <w:b w:val="0"/>
          <w:i w:val="0"/>
          <w:color w:val="000000"/>
          <w:sz w:val="18"/>
        </w:rPr>
        <w:t>have undergone such troubles and indignity.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 About a few days ago, I had to travel to Pretoria from Delagoa Bay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company of two friends.</w:t>
      </w:r>
    </w:p>
    <w:p>
      <w:pPr>
        <w:autoSpaceDN w:val="0"/>
        <w:autoSpaceDE w:val="0"/>
        <w:widowControl/>
        <w:spacing w:line="24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 We were all required to arm ourselves with passes, just as the Natives of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 are required to do, in order to be able to travel in the Transvaal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4190" w:val="left"/>
        </w:tabs>
        <w:autoSpaceDE w:val="0"/>
        <w:widowControl/>
        <w:spacing w:line="220" w:lineRule="exact" w:before="2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AJEE 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AJEE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18"/>
        </w:rPr>
        <w:t>Sworn before me at Pretoria, this the 24th day of April, 1895.</w:t>
      </w:r>
    </w:p>
    <w:p>
      <w:pPr>
        <w:autoSpaceDN w:val="0"/>
        <w:autoSpaceDE w:val="0"/>
        <w:widowControl/>
        <w:spacing w:line="220" w:lineRule="exact" w:before="20" w:after="0"/>
        <w:ind w:left="73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Envaralohery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V. Rrasak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APPENDIX  H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EL</w:t>
      </w:r>
      <w:r>
        <w:rPr>
          <w:rFonts w:ascii="Times" w:hAnsi="Times" w:eastAsia="Times"/>
          <w:b w:val="0"/>
          <w:i w:val="0"/>
          <w:color w:val="000000"/>
          <w:sz w:val="18"/>
        </w:rPr>
        <w:t>. &amp;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ABLE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DDRESS </w:t>
      </w:r>
      <w:r>
        <w:rPr>
          <w:rFonts w:ascii="Times" w:hAnsi="Times" w:eastAsia="Times"/>
          <w:b w:val="0"/>
          <w:i w:val="0"/>
          <w:color w:val="000000"/>
          <w:sz w:val="18"/>
        </w:rPr>
        <w:t>: “B</w:t>
      </w:r>
      <w:r>
        <w:rPr>
          <w:rFonts w:ascii="Times" w:hAnsi="Times" w:eastAsia="Times"/>
          <w:b w:val="0"/>
          <w:i w:val="0"/>
          <w:color w:val="000000"/>
          <w:sz w:val="14"/>
        </w:rPr>
        <w:t>OATING</w:t>
      </w:r>
      <w:r>
        <w:rPr>
          <w:rFonts w:ascii="Times" w:hAnsi="Times" w:eastAsia="Times"/>
          <w:b w:val="0"/>
          <w:i w:val="0"/>
          <w:color w:val="000000"/>
          <w:sz w:val="18"/>
        </w:rPr>
        <w:t>”                                                          P</w:t>
      </w:r>
      <w:r>
        <w:rPr>
          <w:rFonts w:ascii="Times" w:hAnsi="Times" w:eastAsia="Times"/>
          <w:b w:val="0"/>
          <w:i w:val="0"/>
          <w:color w:val="000000"/>
          <w:sz w:val="14"/>
        </w:rPr>
        <w:t>OINT</w:t>
      </w:r>
      <w:r>
        <w:rPr>
          <w:rFonts w:ascii="Times" w:hAnsi="Times" w:eastAsia="Times"/>
          <w:b w:val="0"/>
          <w:i w:val="0"/>
          <w:color w:val="000000"/>
          <w:sz w:val="18"/>
        </w:rPr>
        <w:t>,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ORT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March 2, 1895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FRICA 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OATING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OMPANY</w:t>
      </w:r>
      <w:r>
        <w:rPr>
          <w:rFonts w:ascii="Times" w:hAnsi="Times" w:eastAsia="Times"/>
          <w:b w:val="0"/>
          <w:i w:val="0"/>
          <w:color w:val="000000"/>
          <w:sz w:val="18"/>
        </w:rPr>
        <w:t>, L</w:t>
      </w:r>
      <w:r>
        <w:rPr>
          <w:rFonts w:ascii="Times" w:hAnsi="Times" w:eastAsia="Times"/>
          <w:b w:val="0"/>
          <w:i w:val="0"/>
          <w:color w:val="000000"/>
          <w:sz w:val="14"/>
        </w:rPr>
        <w:t>TD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.)</w:t>
      </w:r>
    </w:p>
    <w:p>
      <w:pPr>
        <w:autoSpaceDN w:val="0"/>
        <w:autoSpaceDE w:val="0"/>
        <w:widowControl/>
        <w:spacing w:line="188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 SIR,</w:t>
      </w:r>
    </w:p>
    <w:p>
      <w:pPr>
        <w:autoSpaceDN w:val="0"/>
        <w:autoSpaceDE w:val="0"/>
        <w:widowControl/>
        <w:spacing w:line="260" w:lineRule="exact" w:before="90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Seeing you about to pay a visit to India, we take this opportunity of placing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recond our very high appreciation of your various business qualifications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 have proved during our business relations with you for the last fifteen years,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gives us very great pleasure in stating that your integrity in business matters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been questioned by any of the commercial community during your residence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here, and we trust you will see your way to return to Natal, and we then hope that we </w:t>
      </w:r>
      <w:r>
        <w:rPr>
          <w:rFonts w:ascii="Times" w:hAnsi="Times" w:eastAsia="Times"/>
          <w:b w:val="0"/>
          <w:i w:val="0"/>
          <w:color w:val="000000"/>
          <w:sz w:val="18"/>
        </w:rPr>
        <w:t>shall renew our business relations with you once again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Hoping you will have a very </w:t>
      </w:r>
      <w:r>
        <w:rPr>
          <w:rFonts w:ascii="Times" w:hAnsi="Times" w:eastAsia="Times"/>
          <w:b w:val="0"/>
          <w:i w:val="0"/>
          <w:color w:val="000000"/>
          <w:sz w:val="18"/>
        </w:rPr>
        <w:t>pleasant voyage.</w:t>
      </w:r>
    </w:p>
    <w:p>
      <w:pPr>
        <w:autoSpaceDN w:val="0"/>
        <w:tabs>
          <w:tab w:pos="4786" w:val="left"/>
          <w:tab w:pos="4950" w:val="left"/>
        </w:tabs>
        <w:autoSpaceDE w:val="0"/>
        <w:widowControl/>
        <w:spacing w:line="250" w:lineRule="exact" w:before="48" w:after="2"/>
        <w:ind w:left="43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We are,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Yours faithfully,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For the African Boating Co.,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1132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S.N. 417-424; also S.N. 451 (3-16)</w:t>
            </w:r>
          </w:p>
          <w:p>
            <w:pPr>
              <w:autoSpaceDN w:val="0"/>
              <w:autoSpaceDE w:val="0"/>
              <w:widowControl/>
              <w:spacing w:line="240" w:lineRule="exact" w:before="3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VOL.1: 1884 - 30 NOVEMBER, 1896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HARLES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ITCHINS</w:t>
            </w:r>
          </w:p>
          <w:p>
            <w:pPr>
              <w:autoSpaceDN w:val="0"/>
              <w:autoSpaceDE w:val="0"/>
              <w:widowControl/>
              <w:spacing w:line="294" w:lineRule="exact" w:before="6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6" w:right="1406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PETITION TO LORD ELGIN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5, 1895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7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  THE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 THE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 OF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3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66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ESIDING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EPUBLIC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 :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representing the Indian community in theSouth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Republic venture hereby to approach Your Excellency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Her Majesty's Indian British subjects in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>Republic.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instead of reiterating the facts and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in a similar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signed by over 10,000 British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sent to the Right Honourable the Secretary of State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Colonies, beg to append hereto a copy of the petition with its </w:t>
      </w:r>
      <w:r>
        <w:rPr>
          <w:rFonts w:ascii="Times" w:hAnsi="Times" w:eastAsia="Times"/>
          <w:b w:val="0"/>
          <w:i w:val="0"/>
          <w:color w:val="000000"/>
          <w:sz w:val="22"/>
        </w:rPr>
        <w:t>annexures, and commend it to Your Excellency's perusal.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after mature deliberation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unless they sought the direct protection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as Her Majesty's representative and virtual Ruler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unless that protection was graciously accorded,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Indians in the South African Republic, and indeed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South Africa, would be utterly helpless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enterprising Indians in South Africa would be forcibly degraded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the Natives of South Africa, and this through no fault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own.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intelligent stranger were to visit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Republic, and were told that there was a class of people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who could not hold fixed property, who could not move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 without passes, who alone had to pay a special registration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petition, along with the preceding item, was forwarded by Sir Jacobus 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Wet on May 30, 1895, to the High Commissioner, Cape Town.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 of £3 10s as soon as they entered the country for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trade, who could not get licences to trade, and who would shortly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to remove to places far away from towns, where only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reside and trade, and who could not stir out of their houses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 o'clock, and that stranger were asked to guess the reasons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disabilities, would he not conclude that these people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veritable ruffians, anarchists, a political danger to the State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society? And yet your Petitioners beg to assure Your Excellency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who are labouring under all the above disabilities are </w:t>
      </w:r>
      <w:r>
        <w:rPr>
          <w:rFonts w:ascii="Times" w:hAnsi="Times" w:eastAsia="Times"/>
          <w:b w:val="0"/>
          <w:i w:val="0"/>
          <w:color w:val="000000"/>
          <w:sz w:val="22"/>
        </w:rPr>
        <w:t>neither ruffians nor anarchists, but one of the most peaceful and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abiding communities in South Africa, and especially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Republic.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 Johannesburg, while there are people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nationalities who are a source of real danger to the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have necessitated only lately an increase of the police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thrown too much work on the detective department,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have not given the State any cause for anxiety on </w:t>
      </w:r>
      <w:r>
        <w:rPr>
          <w:rFonts w:ascii="Times" w:hAnsi="Times" w:eastAsia="Times"/>
          <w:b w:val="0"/>
          <w:i w:val="0"/>
          <w:color w:val="000000"/>
          <w:sz w:val="22"/>
        </w:rPr>
        <w:t>that score.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the above, your Petitioners respectfully refer Your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 to the newspapers throughout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active agitation, that has brought about the present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 with regard to the Indian community, has not desired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any such charges against the Indians.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charge brought forward is that the Indians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proper sanitation. Your Petitioners trust that the charge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conclusively shown to be groundless in the representation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Right Honourable the Marquis of Ripon. But 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charge has some ground, it is clear that that could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preventing the Indians from holding fixed property,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about the country freely and without restraint on their liberty.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could not be a reason for making the Indians liable for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>payment of £3 10s.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be said that the Government of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 has already passed certain laws, and that the Chief Justice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Free State has already given his Award which is binding </w:t>
      </w:r>
      <w:r>
        <w:rPr>
          <w:rFonts w:ascii="Times" w:hAnsi="Times" w:eastAsia="Times"/>
          <w:b w:val="0"/>
          <w:i w:val="0"/>
          <w:color w:val="000000"/>
          <w:sz w:val="22"/>
        </w:rPr>
        <w:t>on Her Majesty's Government.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objections, your Petitioners humbly believe,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in the accompanying petition. The London Convention </w:t>
      </w:r>
      <w:r>
        <w:rPr>
          <w:rFonts w:ascii="Times" w:hAnsi="Times" w:eastAsia="Times"/>
          <w:b w:val="0"/>
          <w:i w:val="0"/>
          <w:color w:val="000000"/>
          <w:sz w:val="22"/>
        </w:rPr>
        <w:t>specially protects the rights of all Her Majesty's British subjects.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412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recognized fact. Her Majesty's Government assented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from the Convention and also to arbitration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sanitary </w:t>
      </w:r>
      <w:r>
        <w:rPr>
          <w:rFonts w:ascii="Times" w:hAnsi="Times" w:eastAsia="Times"/>
          <w:b w:val="0"/>
          <w:i/>
          <w:color w:val="000000"/>
          <w:sz w:val="22"/>
        </w:rPr>
        <w:t>grounds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such assent to a departure from the Convention,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are informed, was given without consulting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Excellency's predecessor in office. Thus, so far as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concerned, your Petitioners venture to urge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 is not binding. That the Indian Government should 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consulted is self-evident. And even if Your Excellency were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to intervene on your Petitioners' behalf at this stage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ground alone, the fact that the reasons which induced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 did not and do not exist, that in fact Her Majesty's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misled by misrepresentations is, your Petitioners submit,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justify them in praying for Your Excellency's </w:t>
      </w:r>
      <w:r>
        <w:rPr>
          <w:rFonts w:ascii="Times" w:hAnsi="Times" w:eastAsia="Times"/>
          <w:b w:val="0"/>
          <w:i w:val="0"/>
          <w:color w:val="000000"/>
          <w:sz w:val="22"/>
        </w:rPr>
        <w:t>intervention, and Your Excellency in granting the prayer.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issues involved are so tremendously important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Imperial, that in view of your Petitioners' emphatic but 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against the allegation about sanitation, your Petitioners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that the question cannot be settled without a thorough inquiry,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injustice being done to Her Majesty's Indian British subjects in </w:t>
      </w:r>
      <w:r>
        <w:rPr>
          <w:rFonts w:ascii="Times" w:hAnsi="Times" w:eastAsia="Times"/>
          <w:b w:val="0"/>
          <w:i w:val="0"/>
          <w:color w:val="000000"/>
          <w:sz w:val="22"/>
        </w:rPr>
        <w:t>the South African Republic.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further encroaching upon Your Excellency's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your Petitioners would again request Your Excellency's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undivided attention to the annexure and, in conclusion, earnestly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Excellency's protection will be liberally granted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British subjects residing in South Africa.</w:t>
      </w:r>
    </w:p>
    <w:p>
      <w:pPr>
        <w:autoSpaceDN w:val="0"/>
        <w:tabs>
          <w:tab w:pos="730" w:val="left"/>
          <w:tab w:pos="1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Petitioners shall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pray, etc.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printed copy : S.N. 451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 LETTER TO M. C. CAMROODEEN</w:t>
      </w:r>
    </w:p>
    <w:p>
      <w:pPr>
        <w:autoSpaceDN w:val="0"/>
        <w:autoSpaceDE w:val="0"/>
        <w:widowControl/>
        <w:spacing w:line="240" w:lineRule="exact" w:before="52" w:after="0"/>
        <w:ind w:left="509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P. O. Box 66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1895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MAHOMED CASSIM CAMROODEEN,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from you the signatures of the Indians. I hope</w:t>
      </w:r>
    </w:p>
    <w:p>
      <w:pPr>
        <w:autoSpaceDN w:val="0"/>
        <w:autoSpaceDE w:val="0"/>
        <w:widowControl/>
        <w:spacing w:line="220" w:lineRule="exact" w:before="5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petition, too, was ineffective. Dadabhai Naoroji led a deputation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Chemberlain at the Colonial Office on August 29. It presented the case of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>in the four States of South Africa.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obtained those of the Dutch and promptly sent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There should be no delay in this, as the work is very urgent.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wired to Pretoria also to send a copy of the Dutch petition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should be completed by Wednesday. Please write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>detail as to what you have done.</w:t>
      </w:r>
    </w:p>
    <w:p>
      <w:pPr>
        <w:autoSpaceDN w:val="0"/>
        <w:tabs>
          <w:tab w:pos="550" w:val="left"/>
          <w:tab w:pos="5030" w:val="left"/>
        </w:tabs>
        <w:autoSpaceDE w:val="0"/>
        <w:widowControl/>
        <w:spacing w:line="260" w:lineRule="exact" w:before="40" w:after="54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necessary that every Indian should exert himself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in this work. Otherwise, we shall have to repent.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24" w:right="1412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317</w:t>
      </w:r>
    </w:p>
    <w:p>
      <w:pPr>
        <w:sectPr>
          <w:type w:val="continuous"/>
          <w:pgSz w:w="9360" w:h="12960"/>
          <w:pgMar w:top="524" w:right="1412" w:bottom="438" w:left="1440" w:header="720" w:footer="720" w:gutter="0"/>
          <w:cols w:num="2" w:equalWidth="0">
            <w:col w:w="4268" w:space="0"/>
            <w:col w:w="224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536"/>
        <w:ind w:left="43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38" w:left="1440" w:header="720" w:footer="720" w:gutter="0"/>
          <w:cols w:num="2" w:equalWidth="0">
            <w:col w:w="4268" w:space="0"/>
            <w:col w:w="224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 A BAND OF VEGETARIAN MISSIONARIES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England that I read in Mrs. Anna Kingsford's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Perfect </w:t>
      </w:r>
      <w:r>
        <w:rPr>
          <w:rFonts w:ascii="Times" w:hAnsi="Times" w:eastAsia="Times"/>
          <w:b w:val="0"/>
          <w:i/>
          <w:color w:val="000000"/>
          <w:sz w:val="22"/>
        </w:rPr>
        <w:t>Way in Diet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there was a colony of Trappists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South Africa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vegetarians. Ever since that I had wished to see these vegetarians. </w:t>
      </w:r>
      <w:r>
        <w:rPr>
          <w:rFonts w:ascii="Times" w:hAnsi="Times" w:eastAsia="Times"/>
          <w:b w:val="0"/>
          <w:i w:val="0"/>
          <w:color w:val="000000"/>
          <w:sz w:val="22"/>
        </w:rPr>
        <w:t>The wish has at last been realized.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outset, I may remark that South Africa, and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is especially adapted for vegetarians. The Indians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the Garden Colony of South Africa. One can grow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on the South African soil, and that in abundance.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bananas, pineapples and oranges is almost inexhaustible,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far greater than the demand. There is no wonder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 can thrive very well in Natal. The only wonder is,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such facilities and the warm climate, there should be so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vegetarians. The result is that large tracts of land still remain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uncultivated. The staple articles of food are imported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possible to grow all of them in South Africa; and in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territory like Natal, there is much distress among a small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40,000 whites. All this, because they will not take to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>pursuits.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curious but painful result of the unnatural mode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is that there is a very strong prejudice against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who also number 40,000. The Indians, being vegetarians, </w:t>
      </w:r>
      <w:r>
        <w:rPr>
          <w:rFonts w:ascii="Times" w:hAnsi="Times" w:eastAsia="Times"/>
          <w:b w:val="0"/>
          <w:i w:val="0"/>
          <w:color w:val="000000"/>
          <w:sz w:val="22"/>
        </w:rPr>
        <w:t>take to agriculture without any difficulty whatsoever. Naturally,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8, Camroodeen wrote back (S.N. 39) reporting that he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collect a single signature to the petition to be presented to Lord Ripon.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Monks of the Cistercian order founded in 1140 a.d. at Soligny-la-Trappe and </w:t>
      </w:r>
      <w:r>
        <w:rPr>
          <w:rFonts w:ascii="Times" w:hAnsi="Times" w:eastAsia="Times"/>
          <w:b w:val="0"/>
          <w:i w:val="0"/>
          <w:color w:val="000000"/>
          <w:sz w:val="18"/>
        </w:rPr>
        <w:t>noted for silence and other austerities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type w:val="continuous"/>
          <w:pgSz w:w="9360" w:h="12960"/>
          <w:pgMar w:top="524" w:right="1412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all over the Colony, the small farms are owned by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keen competition gives offence to the white population.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following a dog-in-the-manager and suicidal policy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behaving. They would rather leave the vast agricultural resources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undeveloped, than have the Indians to develop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such stolidity and shortsightedness, a Colony that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double, or even treble, the number of European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inhabitants, with difficulty supports 80,000 Europeans and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 have gone so far in their prejudice,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Republic, although the soil is very fruitful, remains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 of dust. And if the gold mines could not be worked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thousands of men would be thrown out of employment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starved to death. Is there not here a great lesson to be learnt?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flesheating habits have really tended to retard the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and, indirectly, to create division among the two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which ought to be united and work hand in hand.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this striking fact to be noticed that the Indians enjoy as good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as the Europeans in the Colony, and I know that many doctors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simply starving if there were no Europeans, or their flesh-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pots, and that by their thrifty and temperate habits, both attributable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vegetarianism, Indians can successfully compete with Europeans.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it should be understood that the Indians in the Colony are not </w:t>
      </w:r>
      <w:r>
        <w:rPr>
          <w:rFonts w:ascii="Times" w:hAnsi="Times" w:eastAsia="Times"/>
          <w:b w:val="0"/>
          <w:i w:val="0"/>
          <w:color w:val="000000"/>
          <w:sz w:val="22"/>
        </w:rPr>
        <w:t>pure vegetarians. They are practically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 presently how the Trappists of Mariann Hill, near </w:t>
      </w:r>
      <w:r>
        <w:rPr>
          <w:rFonts w:ascii="Times" w:hAnsi="Times" w:eastAsia="Times"/>
          <w:b w:val="0"/>
          <w:i w:val="0"/>
          <w:color w:val="000000"/>
          <w:sz w:val="22"/>
        </w:rPr>
        <w:t>Pinetown, are a standing testimony to the truth of the above remarks.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Pinetown is a little village, situated at a distance of 16 miles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 from Durban. It is about 1,100 feet above the sea leavel, and </w:t>
      </w:r>
      <w:r>
        <w:rPr>
          <w:rFonts w:ascii="Times" w:hAnsi="Times" w:eastAsia="Times"/>
          <w:b w:val="0"/>
          <w:i w:val="0"/>
          <w:color w:val="000000"/>
          <w:sz w:val="22"/>
        </w:rPr>
        <w:t>enjoys a beautiful climate.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Trappist monastery is about three miles distant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Pinetown. My companion and I walked to Mariann Hill, as the hill,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the cluster of hills, on which the Abbey is situated, is called.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pleasant walk through the little hills all covered with green </w:t>
      </w:r>
      <w:r>
        <w:rPr>
          <w:rFonts w:ascii="Times" w:hAnsi="Times" w:eastAsia="Times"/>
          <w:b w:val="0"/>
          <w:i w:val="0"/>
          <w:color w:val="000000"/>
          <w:sz w:val="22"/>
        </w:rPr>
        <w:t>grass.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reaching the settlement, we saw a gentleman with a pipe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mouth, and we at once knew that he was not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brotherhood. He, however, took us to the visitors' room, where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visitors' book was kept. It appeared from the book that it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1894, and there were hardly twenty pages filled up. Indeed, the </w:t>
      </w:r>
      <w:r>
        <w:rPr>
          <w:rFonts w:ascii="Times" w:hAnsi="Times" w:eastAsia="Times"/>
          <w:b w:val="0"/>
          <w:i w:val="0"/>
          <w:color w:val="000000"/>
          <w:sz w:val="22"/>
        </w:rPr>
        <w:t>mission is not at all known as it ought to be.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brotherhood came up and bowed very low.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tamarind water and pineapples. After having refreshed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we accompanied the guide to the various places he took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The various buildings one saw were all substantial red-brick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buildings. All was quiet; the silence was broken only by the noise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instruments in the workshops or the native children.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is a quiet little model village, owned on the truest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republican principles. The principle of liberty, equality and fraternity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carried out in its entirety. Every man is a brother, every woman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sister. The monks number about 120 on the settlement, and the nuns,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sisters as they are called, number about 60. The sisters' cloister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about half a mile from the brothers'. Both the brothers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observe a strict vow of silence and of chastity. No brother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may speak except those who are allowed to by the Abbot,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of the Trappists in Natal. And those are only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who have to go to town to make purchases or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visitors.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 are dressed in long robes with a black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in front and on the back. The sisters wear red clothing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simplest style. None seemed to wear socks.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candidate for the brotherhood has to make a vow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and, till then, is called a novice. After two years, he may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cloister or make a vow for life. A model Trappist gets up at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a.m. and devotes four hours to prayer and contemplation. At six,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his breakfast, which consists of bread and coffee, or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foods. He dines at twelve, and makes a meal of bread and soup,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fruits. He sups at six in the evening and goes to bed at 7 or 8 p.m.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 eat no fish, flesh or fowl. They discard even eggs.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milk, but in Natal we were told they could not get it cheap.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are allowed meat four days in the week. Asked why they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an anomaly, the obliging guide said: “Because the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delicate than the brothers.” Neither my companion,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 vegetarian, nor I could see the force or logic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reasoning. Certainly, both of us were very much grieved to hear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which was a surprise to us, for we expected both the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sister to be vegetarians.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take no intoxicating liquors except under medical advice. </w:t>
      </w:r>
      <w:r>
        <w:rPr>
          <w:rFonts w:ascii="Times" w:hAnsi="Times" w:eastAsia="Times"/>
          <w:b w:val="0"/>
          <w:i w:val="0"/>
          <w:color w:val="000000"/>
          <w:sz w:val="22"/>
        </w:rPr>
        <w:t>None may keep money for private use. All are equally rich or poor.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saw no wardrobes, chests of drawers, or portmanteaus,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00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were allowed to see every inch of the place.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leave the limits of the settlement, except those who are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on business. They may not read newspapers and books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religious. They may not read any religious books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are allowed. It is this hard austere life that caused our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pipe in his mouth, whom we first met, to remark in reply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he was a Trappist—”No fear, I am anything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Trappist.” And yet the good brothers and sisters did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their lives to have fallen on hard places.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Protestant clergyman said to his audience that the Roman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Catholics are weakly, sickly and sad. Well, if the Trappists are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criterion of what a Catholic is, they are, on the contrary, healthy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cheerful. Wherever we went, a beaming smile and a lowly bow greeted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whether we saw a brother or a sister. Even while the guide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descanting on the system he prized so much, he did not at all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self-chosen discipline a hard yoke to bear.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undying faith and perfect, implicit obedience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well be found anywhere else.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their repast is the simplest possible, their dining tables and </w:t>
      </w:r>
      <w:r>
        <w:rPr>
          <w:rFonts w:ascii="Times" w:hAnsi="Times" w:eastAsia="Times"/>
          <w:b w:val="0"/>
          <w:i w:val="0"/>
          <w:color w:val="000000"/>
          <w:sz w:val="22"/>
        </w:rPr>
        <w:t>bedrooms are no less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are made on the settlement, of wood,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varnish. They use no tablecloths. The knives and spoons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cheapest to be had in Durban. Instead of glass-ware they use </w:t>
      </w:r>
      <w:r>
        <w:rPr>
          <w:rFonts w:ascii="Times" w:hAnsi="Times" w:eastAsia="Times"/>
          <w:b w:val="0"/>
          <w:i w:val="0"/>
          <w:color w:val="000000"/>
          <w:sz w:val="22"/>
        </w:rPr>
        <w:t>enamelled things.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bedrooms they have a large hall (but none too large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inmates) which contains about 80 beds. Every available space is </w:t>
      </w:r>
      <w:r>
        <w:rPr>
          <w:rFonts w:ascii="Times" w:hAnsi="Times" w:eastAsia="Times"/>
          <w:b w:val="0"/>
          <w:i w:val="0"/>
          <w:color w:val="000000"/>
          <w:sz w:val="22"/>
        </w:rPr>
        <w:t>utilized for the beds.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Native quarters they seem to have overdone it in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beds. As soon as we entered the sleeping hall for Natives, we noticed </w:t>
      </w:r>
      <w:r>
        <w:rPr>
          <w:rFonts w:ascii="Times" w:hAnsi="Times" w:eastAsia="Times"/>
          <w:b w:val="0"/>
          <w:i w:val="0"/>
          <w:color w:val="000000"/>
          <w:sz w:val="22"/>
        </w:rPr>
        <w:t>the closeness and the stuffy air. The beds are all joined together, sepa-</w:t>
      </w:r>
      <w:r>
        <w:rPr>
          <w:rFonts w:ascii="Times" w:hAnsi="Times" w:eastAsia="Times"/>
          <w:b w:val="0"/>
          <w:i w:val="0"/>
          <w:color w:val="000000"/>
          <w:sz w:val="22"/>
        </w:rPr>
        <w:t>rated by only single boards. There was hardly space enough to walk.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believe in no colour distinctions. The Natives are accorded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treatment as the whites. They are mostly children. They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food as the brothers, and are dressed as well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are. While it is generally said, not without some truth,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 Kaffir is a failure, everyone, even the wildest sceptic,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the mission of the Trappists has proved the most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point of turning out really good, Christian Natives.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>mission schools of other denominations very often enable the Natives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5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contract all the terrible vices of the Western civilization, and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rarely produce any moral effect on them, the Natives of the Trappist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are patterns of simplicity, virtue and gentleness. It was a treat </w:t>
      </w:r>
      <w:r>
        <w:rPr>
          <w:rFonts w:ascii="Times" w:hAnsi="Times" w:eastAsia="Times"/>
          <w:b w:val="0"/>
          <w:i w:val="0"/>
          <w:color w:val="000000"/>
          <w:sz w:val="22"/>
        </w:rPr>
        <w:t>to see them saluting passers-by in a humble yet dignified manner.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about 1,200 Natives on the mission,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adults. They have all exchanged a life of sloth, indolence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superstition, for one of industry, usefulness and devotion to one </w:t>
      </w:r>
      <w:r>
        <w:rPr>
          <w:rFonts w:ascii="Times" w:hAnsi="Times" w:eastAsia="Times"/>
          <w:b w:val="0"/>
          <w:i w:val="0"/>
          <w:color w:val="000000"/>
          <w:sz w:val="22"/>
        </w:rPr>
        <w:t>Supreme God.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settlement there are various workshops—blacksmiths’,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tinsmith0s’, carpenters’, shoemakers’, tanners’, etc., where the Natives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taught all these useful industries, in addition to the English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 languages. Here it may be remarked that it speaks volumes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highmindedness of the noble settlers that, although almost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Germans, they never attempt to teach the Natives German;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Natives work side by side with the whites.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sisters’ cloisters, they have the ironing, sewing, strawhat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manufacturing and knitting departments, where one can see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>girls, dressed in clean costumes, working assiduously.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two miles from the Abbey is situated the printing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department, and the flour mill worked by a waterfall. It is a huge pile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building. There is also an oil machine, which is worked for 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oil from monkey nuts. It is needless to mention that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workshops supply the settlers with most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grow many kinds of tropical fruits on the farm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is almost self-supporting.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love and respect, and are in turn loved and respected by,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Natives living in their neighbourhood who, as a rule, supply them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converts.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prominent feature of the settlement is that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everywhere. Every room has a Cross and, on the entrance,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receptacle for holy water which every inmate reverently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eyelids, the forehead and the chest. Even the quick walk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mill is not without some reminder of the Cross. It is a lovely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footpath. On one side, you have a magnificent valley through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runs a small rivulet which murmurs the sweetest music,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little rocks whereon are carved the various inscriptions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reminding you of the scenes of the Calvary. The valley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>covered with a green carpet of vegetation, studded with beautiful trees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410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there. A lovelier walk, or a lovelier scenery, could not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imagined. The inscriptions carved in such a place cannot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grand effect upon the mind. They are carved 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intervals that no sooner has one completed one’s thoughts on </w:t>
      </w:r>
      <w:r>
        <w:rPr>
          <w:rFonts w:ascii="Times" w:hAnsi="Times" w:eastAsia="Times"/>
          <w:b w:val="0"/>
          <w:i w:val="0"/>
          <w:color w:val="000000"/>
          <w:sz w:val="22"/>
        </w:rPr>
        <w:t>one inscription than another meets one’s gaze.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walk thus forms a continuous exercise for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contemplation, unmarred by any other thoughts, or outside noise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bustle. Some of the inscriptions are: “Jesus falls a first time”; “Jesus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a second time”; “Simon carries the Cross”; “Jesus is nailed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Cross”; “Jesus is laid in his mother’s lap”, etc., etc..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 Natives, too, are chiefly vegetarians.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prohibited from taking flesh or meat,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>supplied with any on the settlement.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about twelve such settlements in South Africa,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in Natal. There are in all about 300 monks and about 120 </w:t>
      </w:r>
      <w:r>
        <w:rPr>
          <w:rFonts w:ascii="Times" w:hAnsi="Times" w:eastAsia="Times"/>
          <w:b w:val="0"/>
          <w:i w:val="0"/>
          <w:color w:val="000000"/>
          <w:sz w:val="22"/>
        </w:rPr>
        <w:t>nuns.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are our vegetarians in Natal. Though they do not make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vegetarianism a creed, though they base it simply on the ground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diet helps them to crucify the flesh better, and though,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they are not even aware of the existence of the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societies, and would not even care to read any vegetarian literature,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vegetarian who would not be proud of this noble band,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casul intercourse with whom fills one with a spirit of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and self-sacrifice, and who are a living testimony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of vegetarianism from a spiritual point of view? I know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 that a visit to the farm is worth a voyage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to Natal. It cannot but produce a lasting holy impression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mind. No matter whether one is a Protestant, a Christian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Buddhist or what not, one cannot help exclaiming, after a visit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farm: “If this is Roman Catholicism, everything  said against it is a </w:t>
      </w:r>
      <w:r>
        <w:rPr>
          <w:rFonts w:ascii="Times" w:hAnsi="Times" w:eastAsia="Times"/>
          <w:b w:val="0"/>
          <w:i w:val="0"/>
          <w:color w:val="000000"/>
          <w:sz w:val="22"/>
        </w:rPr>
        <w:t>lie.”  It proves  conclusively,  to my mind,  that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or devilish, according as its professors choose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>appear.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>, 18-5-1895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18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84" w:lineRule="exact" w:before="8" w:after="0"/>
        <w:ind w:left="1296" w:right="144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 EXTRACTS FROM LETTER TO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May 22, 1895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states that the Indians were observed “with portions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sleepers on their heads”.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evidence was that. . . seven 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on their heads portions of sleepers together with.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>sleepers were called for they were never produced. The report says,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“On attempting to arrest them 71 of their number turned round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sticks, tins, pieces of iron and cooking utensils and plied them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police making them fly for safety. P. C. Madden arrived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 with further assistance.” The evidence went to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charged turned round with sticks, and two of them incited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oppose. There was only one policeman at first and that was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constable. Then P. C. Madden alone, not with any assistance, came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scene. While the Native constable is alleged to have been resisted,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C. Madden distinctly said he was not resisted at all. The report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on: “The rest followed by a body. . . saying they would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their colleagues were discharged.” The uncontradicted evidence </w:t>
      </w:r>
      <w:r>
        <w:rPr>
          <w:rFonts w:ascii="Times" w:hAnsi="Times" w:eastAsia="Times"/>
          <w:b w:val="0"/>
          <w:i w:val="0"/>
          <w:color w:val="000000"/>
          <w:sz w:val="22"/>
        </w:rPr>
        <w:t>of Mr. Mason, who knew what he was talking about, went to show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rest” were under arrest and were, Mr. Mason was informed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Madden, going to be charged by the Railway Department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desertion. They have gone now for the second time to Mr. Mason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that they were starving. The report says, “Three 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constables appeared in the court with their faces bruised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torn.” The facts are that there was only the Native constable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said he was beaten with sticks. When asked if he could show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marks, he said it was”somewhere” on his head that no one could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no bruises. His clothes were neither torn, nor did he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were. So far as my memory can be trusted, I believe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 single word about “utensils and irons”. And if all had </w:t>
      </w:r>
      <w:r>
        <w:rPr>
          <w:rFonts w:ascii="Times" w:hAnsi="Times" w:eastAsia="Times"/>
          <w:b w:val="0"/>
          <w:i w:val="0"/>
          <w:color w:val="000000"/>
          <w:sz w:val="22"/>
        </w:rPr>
        <w:t>bundles of sticks on their heads it is not easy to understand how they</w:t>
      </w:r>
    </w:p>
    <w:p>
      <w:pPr>
        <w:autoSpaceDN w:val="0"/>
        <w:autoSpaceDE w:val="0"/>
        <w:widowControl/>
        <w:spacing w:line="220" w:lineRule="exact" w:before="3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Referring to a report in 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20-5-1895, Gandhiji wrote “a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letter”, pointing out its inaccuracies. The original not being available,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extracts as published in the </w:t>
      </w:r>
      <w:r>
        <w:rPr>
          <w:rFonts w:ascii="Times" w:hAnsi="Times" w:eastAsia="Times"/>
          <w:b w:val="0"/>
          <w:i/>
          <w:color w:val="000000"/>
          <w:sz w:val="18"/>
        </w:rPr>
        <w:t>Advertiser,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22-5-1895, are reproduced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report a large number of Indians, leaving the railway yard,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noticed in possession of portions of sleepers. Earlier the railway authorities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ordered that coal instead of firewood be supplied to them which they resented.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Some words here are undecipherable.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696" w:right="1412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carry utensils, etc. P. C. Madden was the only other constable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gave evidence. But he was not interfered with and he could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evidence of his own knowledge as to the Native constable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beaten.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first occasion on which I have found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reports mis-stated or exaggerated, and I am sorry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this has happened, they have been mis-stated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 much to the disadvantage of the Indian community.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>, 22-5-1895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 PETITION TO NATAL LEGISLATIVE COUNCIL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26, 1895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 THE 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     AND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     OF</w:t>
      </w:r>
    </w:p>
    <w:p>
      <w:pPr>
        <w:autoSpaceDN w:val="0"/>
        <w:autoSpaceDE w:val="0"/>
        <w:widowControl/>
        <w:spacing w:line="266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  THE  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</w:t>
      </w:r>
    </w:p>
    <w:p>
      <w:pPr>
        <w:autoSpaceDN w:val="0"/>
        <w:autoSpaceDE w:val="0"/>
        <w:widowControl/>
        <w:spacing w:line="266" w:lineRule="exact" w:before="54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   OF   THE 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  <w:r>
        <w:rPr>
          <w:rFonts w:ascii="Times" w:hAnsi="Times" w:eastAsia="Times"/>
          <w:b w:val="0"/>
          <w:i w:val="0"/>
          <w:color w:val="000000"/>
          <w:sz w:val="20"/>
        </w:rPr>
        <w:t>,     R</w:t>
      </w:r>
      <w:r>
        <w:rPr>
          <w:rFonts w:ascii="Times" w:hAnsi="Times" w:eastAsia="Times"/>
          <w:b w:val="0"/>
          <w:i w:val="0"/>
          <w:color w:val="000000"/>
          <w:sz w:val="16"/>
        </w:rPr>
        <w:t>ESIDING    AS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RADERS   IN   THE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  OF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THAT: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as representing the Indian community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venture hereby to petition Your Honourable Council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Indian Immigration Law Amendment Bill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>affects the present term of indenture, and proposes a yearly licence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to be taken out by every immigrant wishing to stop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as a free Indian, after finishing his term of indenture.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Petitioners respectfully submit that both the clauses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here says that “some further evidence” recapitulated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omitted.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concludes : Mr. Gandhi implies that any alleged “mis-statements”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“exaggerations” have been knowingly made with a view to prejudicing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in the eyes of our readers. Such however is not the case. If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occurred it has been quite unwittingly. In reporting court cases the evidence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always to be condensed, and the summary may not satisfy certain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interested parties. The reports, however, whether accurate or inaccurate are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 slightest desire or intention to prejudicially affect one side or the other.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Petition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26-6-1895.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Bill which was introduced in the Natal Council on June 25 had its second </w:t>
      </w:r>
      <w:r>
        <w:rPr>
          <w:rFonts w:ascii="Times" w:hAnsi="Times" w:eastAsia="Times"/>
          <w:b w:val="0"/>
          <w:i w:val="0"/>
          <w:color w:val="000000"/>
          <w:sz w:val="18"/>
        </w:rPr>
        <w:t>reading the next day and was passed.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above referred to are entirely unjust and uncalled for.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humbly draw the attention of this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to the following from the report of the delegates, Messrs Binns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Mason, who were commissioned to go to India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 matter:</w:t>
      </w:r>
    </w:p>
    <w:p>
      <w:pPr>
        <w:autoSpaceDN w:val="0"/>
        <w:autoSpaceDE w:val="0"/>
        <w:widowControl/>
        <w:spacing w:line="240" w:lineRule="exact" w:before="48" w:after="0"/>
        <w:ind w:left="1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far no second term of indenture has been agreed to in the case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any country to which Coolies emigrated, although the consent of the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India had frequently been asked for; and in no instance had</w:t>
      </w:r>
    </w:p>
    <w:p>
      <w:pPr>
        <w:autoSpaceDN w:val="0"/>
        <w:autoSpaceDE w:val="0"/>
        <w:widowControl/>
        <w:spacing w:line="24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condition of compulsory return at the end of the indentures been </w:t>
      </w:r>
      <w:r>
        <w:rPr>
          <w:rFonts w:ascii="Times" w:hAnsi="Times" w:eastAsia="Times"/>
          <w:b w:val="0"/>
          <w:i w:val="0"/>
          <w:color w:val="000000"/>
          <w:sz w:val="18"/>
        </w:rPr>
        <w:t>sanctioned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clauses in the Bill are a total departure,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submit, for the worse, from the practice prevalent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the British Colonies.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 average age of an indentured Indian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his entering into the contract of indenture is 25,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which expects the Indian to work for 10 years, the best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the indentured Indian would be simply spent away in a state </w:t>
      </w:r>
      <w:r>
        <w:rPr>
          <w:rFonts w:ascii="Times" w:hAnsi="Times" w:eastAsia="Times"/>
          <w:b w:val="0"/>
          <w:i w:val="0"/>
          <w:color w:val="000000"/>
          <w:sz w:val="22"/>
        </w:rPr>
        <w:t>of bondage.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For an Indian to return to India after continuous 10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the Colony would be pure fatuity. All the old cords and 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been broken up. Such an Indian will be comparatively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in his motherland. To find work in India would be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The market is already overcrowded, and he will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amassed sufficient fortune to enable him to live on the interest on his </w:t>
      </w:r>
      <w:r>
        <w:rPr>
          <w:rFonts w:ascii="Times" w:hAnsi="Times" w:eastAsia="Times"/>
          <w:b w:val="0"/>
          <w:i w:val="0"/>
          <w:color w:val="000000"/>
          <w:sz w:val="22"/>
        </w:rPr>
        <w:t>capital.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of the wages for 10 years would amount to £87.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indentured Indian saves £50, allowing only £37 for clothing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expenses during the whole 10 years, that capital will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interest sufficient to keep body and soul together, even in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like India. Such an Indian, therefore, even if he ventured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India, would be compelled to return under indenture,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his whole life would be spent in bondage. Moreover,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years the indentured Indian would be entirely neglecting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should he have any. And a family man will not be able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£50. Your Petitioners know several instances of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with families having saved nothing.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2nd Clause, about the £3 licence, your Petitioners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Henry Binns (1837-99); Premier of Natal 1897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412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it is calculated to create wide discontent and oppression.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one class of Her Majesty’s subjects, and this the most useful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Colony, should be singled out for such taxation, it is, in the </w:t>
      </w:r>
      <w:r>
        <w:rPr>
          <w:rFonts w:ascii="Times" w:hAnsi="Times" w:eastAsia="Times"/>
          <w:b w:val="0"/>
          <w:i w:val="0"/>
          <w:color w:val="000000"/>
          <w:sz w:val="22"/>
        </w:rPr>
        <w:t>humble opinion of your Petitioners, difficult to understand.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most respectfully venture to submit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principles of simple justice and equity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pay heavily for being allowed to remain free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after he has already lived under bondage for 10 years.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clauses will apply only to those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come to the Colony after the Bill has become law,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know the terms under which they may come, does not free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 from the objections sought to be raised against them. For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contracting parties, your Petitioners submit, will not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action. An Indian hard-pressed by pangs of poverty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it impossible to support his family can scarcely be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agent when he signs the contract of indenture. Men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consent to do far worse things in order to be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pressing difficulties. Your Petitioners, therefore,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and pray that the clauses above referred to will not meet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of this Honourable House, and for this act of 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>mercy, your Petitioners shall for ever pray, etc., etc.</w:t>
      </w:r>
    </w:p>
    <w:p>
      <w:pPr>
        <w:autoSpaceDN w:val="0"/>
        <w:autoSpaceDE w:val="0"/>
        <w:widowControl/>
        <w:spacing w:line="266" w:lineRule="exact" w:before="8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BDULLA HAJI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DAM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printed copy : S.N. 435</w:t>
      </w:r>
    </w:p>
    <w:p>
      <w:pPr>
        <w:autoSpaceDN w:val="0"/>
        <w:autoSpaceDE w:val="0"/>
        <w:widowControl/>
        <w:spacing w:line="292" w:lineRule="exact" w:before="362" w:after="8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PHEROZESHAH MEHTA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HEROZESHAH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rPr>
          <w:rFonts w:ascii="Times" w:hAnsi="Times" w:eastAsia="Times"/>
          <w:b w:val="0"/>
          <w:i w:val="0"/>
          <w:color w:val="000000"/>
          <w:sz w:val="20"/>
        </w:rPr>
        <w:t>M.R.C. &amp; C. &amp; C.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524" w:right="1404" w:bottom="318" w:left="1440" w:header="720" w:footer="720" w:gutter="0"/>
          <w:cols w:num="2" w:equalWidth="0">
            <w:col w:w="3752" w:space="0"/>
            <w:col w:w="2764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24" w:after="1008"/>
        <w:ind w:left="72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1895</w:t>
      </w:r>
    </w:p>
    <w:p>
      <w:pPr>
        <w:sectPr>
          <w:type w:val="nextColumn"/>
          <w:pgSz w:w="9360" w:h="12960"/>
          <w:pgMar w:top="524" w:right="1404" w:bottom="318" w:left="1440" w:header="720" w:footer="720" w:gutter="0"/>
          <w:cols w:num="2" w:equalWidth="0">
            <w:col w:w="3752" w:space="0"/>
            <w:col w:w="276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direction of the Indian community I beg to send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book [-post] four copies of the petitions to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Indian 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Immigration</w:t>
      </w:r>
    </w:p>
    <w:p>
      <w:pPr>
        <w:autoSpaceDN w:val="0"/>
        <w:autoSpaceDE w:val="0"/>
        <w:widowControl/>
        <w:spacing w:line="220" w:lineRule="exact" w:before="4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“Memorial to J. Chamberlan, 11-8-1895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Lord Elgin”, 11-8-1895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 Amendment Bill passed by the Natal Parliament. I have to request </w:t>
      </w:r>
      <w:r>
        <w:rPr>
          <w:rFonts w:ascii="Times" w:hAnsi="Times" w:eastAsia="Times"/>
          <w:b w:val="0"/>
          <w:i w:val="0"/>
          <w:color w:val="000000"/>
          <w:sz w:val="22"/>
        </w:rPr>
        <w:t>you to extend your active sympathy to the Indians in South Africa.</w:t>
      </w:r>
    </w:p>
    <w:p>
      <w:pPr>
        <w:autoSpaceDN w:val="0"/>
        <w:autoSpaceDE w:val="0"/>
        <w:widowControl/>
        <w:spacing w:line="220" w:lineRule="exact" w:before="86" w:after="0"/>
        <w:ind w:left="0" w:right="3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Pherozeshah Mehta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 MEMORIAL TO J. CHAMBERLAIN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1895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HAMBERLAIN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  OF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autoSpaceDN w:val="0"/>
        <w:autoSpaceDE w:val="0"/>
        <w:widowControl/>
        <w:spacing w:line="266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THE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  <w:r>
        <w:rPr>
          <w:rFonts w:ascii="Times" w:hAnsi="Times" w:eastAsia="Times"/>
          <w:b w:val="0"/>
          <w:i w:val="0"/>
          <w:color w:val="000000"/>
          <w:sz w:val="20"/>
        </w:rPr>
        <w:t>, 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80" w:after="0"/>
        <w:ind w:left="1296" w:right="5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   OF    THE  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ESIDING   IN    THE 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   OF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THAT: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Memorialists, representing the Indian community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of Natal, respectfully venture to approach you with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tothe Indian Immigration Law Amendment Bill recently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Hon. Legislative Assembly, and the Hon. Legislative Council of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it affects the existing conditions of indenture and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licence, costing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every year, to be taken out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coming under that Law and wishing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 as free Indians.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Your Memorialists, with a view to have the Clauses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above matter left out, presented respectful memorials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Houses, but, your Memorialists regret to mention,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avail. The copies of the memorials are annexed hereto, and </w:t>
      </w:r>
      <w:r>
        <w:rPr>
          <w:rFonts w:ascii="Times" w:hAnsi="Times" w:eastAsia="Times"/>
          <w:b w:val="0"/>
          <w:i w:val="0"/>
          <w:color w:val="000000"/>
          <w:sz w:val="22"/>
        </w:rPr>
        <w:t>marked A and B respectively.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 Clauses that deal with the matter are as follows: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 2. From and after the date when this Act shall take effect the </w:t>
      </w:r>
      <w:r>
        <w:rPr>
          <w:rFonts w:ascii="Times" w:hAnsi="Times" w:eastAsia="Times"/>
          <w:b w:val="0"/>
          <w:i w:val="0"/>
          <w:color w:val="000000"/>
          <w:sz w:val="18"/>
        </w:rPr>
        <w:t>indentures to be signed by Indian immigrants as provided by Schedules B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Legislative Assembly”, before 5-5-1895, and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12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 of the Indian Immigration Law, 1891, referred to in Section 11 of the said </w:t>
      </w:r>
      <w:r>
        <w:rPr>
          <w:rFonts w:ascii="Times" w:hAnsi="Times" w:eastAsia="Times"/>
          <w:b w:val="0"/>
          <w:i w:val="0"/>
          <w:color w:val="000000"/>
          <w:sz w:val="18"/>
        </w:rPr>
        <w:t>Law, shall contain a Covenant by the Indian immigrants, in words as follows: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 further agree that after the expiration or other determination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either return to India or remain in Natal under indentures to be from time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time entered into; provided that each term of new indentured service shall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two years, and provided further, that the rate of wages for each year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indentured service after that provided by this Contract shall be 16/- per month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first year, 17/- per month for the second year, 18/- per month forthe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third year, 19/- per month for the fourth year, and 20/- per month for the fifth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each succeeding year.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Clause 6 runs as follows: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indentured Indian who shall have entered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Covenant set out in Section 2 of this Act, and who shall fail, neglect,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return to India, or become re-indentured in Natal, shall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year by year, a pass or licence to remain in the Colony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the Magistrate of his district, and shall pay for such pass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a yearly sum of </w:t>
      </w:r>
      <w:r>
        <w:rPr>
          <w:rFonts w:ascii="Times" w:hAnsi="Times" w:eastAsia="Times"/>
          <w:b w:val="0"/>
          <w:i/>
          <w:color w:val="000000"/>
          <w:sz w:val="20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sterling, which may be recovered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process by any Clerk of the Peace or other officer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 to get in such licence money.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Schedule B referred to in Clause 2, quoted above,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it relates to the period of service is as follows:</w:t>
      </w:r>
    </w:p>
    <w:p>
      <w:pPr>
        <w:autoSpaceDN w:val="0"/>
        <w:autoSpaceDE w:val="0"/>
        <w:widowControl/>
        <w:spacing w:line="240" w:lineRule="exact" w:before="4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We, the undersigned, emigrants from . . . . to Natal, hereby engage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serve the employer to whom we may respectively be allotted by the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Protector of Indian Immigrants to Natal; provided that we shall receive</w:t>
      </w:r>
    </w:p>
    <w:p>
      <w:pPr>
        <w:autoSpaceDN w:val="0"/>
        <w:autoSpaceDE w:val="0"/>
        <w:widowControl/>
        <w:spacing w:line="24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monthly in money the wages stated hereunder opposite our respective </w:t>
      </w:r>
      <w:r>
        <w:rPr>
          <w:rFonts w:ascii="Times" w:hAnsi="Times" w:eastAsia="Times"/>
          <w:b w:val="0"/>
          <w:i w:val="0"/>
          <w:color w:val="000000"/>
          <w:sz w:val="18"/>
        </w:rPr>
        <w:t>names, and the allowances following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From the above it will be seen, that if the Bill under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law, an indentured Indian, in case he desires to settle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after the first five years of his indentured service, should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remain under perpetual indenture, or pay a yearly tax of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have used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advisedly, because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used in the original Bill before it passed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Your Memorialists submit that the mere change of name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to licence does not make it the less offensive but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on the part of the framers that a special poll-tax,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class of people in the Colony, is entirely repugnant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notions of justice.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Now, your Memorialists humbly, but emphatically, submit,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raise the term of indenture from five years to a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indefinite period is extremely unjust, especially because such a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5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is absolutely uncalled for so far as the industries protected, or </w:t>
      </w:r>
      <w:r>
        <w:rPr>
          <w:rFonts w:ascii="Times" w:hAnsi="Times" w:eastAsia="Times"/>
          <w:b w:val="0"/>
          <w:i w:val="0"/>
          <w:color w:val="000000"/>
          <w:sz w:val="22"/>
        </w:rPr>
        <w:t>affected by, the indentured Indians are concerned.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clauses owe their origin to the Commission that was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India in the year 1894 by the Natal Government, and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Delegates, Messrs Binns and Mason, who formed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The reasons given in that report for such legislation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at pp. 20 and 21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Annual Report of the Protector of </w:t>
      </w:r>
      <w:r>
        <w:rPr>
          <w:rFonts w:ascii="Times" w:hAnsi="Times" w:eastAsia="Times"/>
          <w:b w:val="0"/>
          <w:i/>
          <w:color w:val="000000"/>
          <w:sz w:val="22"/>
        </w:rPr>
        <w:t>Immigrants for 1894.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Memorialists venture to quote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from the report of the Delegates: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country where the Native population is in number so far in excess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European, the unlimited settlement of Indians is not considered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desirable, and there is a general wish that when they have completed their last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period of indenture they should return to India. There are already about 25,000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 Indians settled in the Colony, many of whom have allowed their right to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return passage to lapse; this is exclusive of a very considerable Banya trading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population!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Thus the reasons for the special arrangement are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merely. Properly speaking, there is no question of overcrowding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none in a newly opened-up country where there are yet </w:t>
      </w:r>
      <w:r>
        <w:rPr>
          <w:rFonts w:ascii="Times" w:hAnsi="Times" w:eastAsia="Times"/>
          <w:b w:val="0"/>
          <w:i w:val="0"/>
          <w:color w:val="000000"/>
          <w:sz w:val="22"/>
        </w:rPr>
        <w:t>vast tracts of land entirely uninhabited and uncultivated.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8. Again, in the same report, the Delegates state as follows: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 strong feeling amongst the merchants and shopkeepers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the Arabs, who are all traders and not workers; but as they are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mostly British subjects and do not go to the Colony under any form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agreement, it is recognized that they cannot be interfered with.</w:t>
      </w:r>
    </w:p>
    <w:p>
      <w:pPr>
        <w:autoSpaceDN w:val="0"/>
        <w:autoSpaceDE w:val="0"/>
        <w:widowControl/>
        <w:spacing w:line="266" w:lineRule="exact" w:before="60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*                                   *                                          *</w:t>
      </w:r>
    </w:p>
    <w:p>
      <w:pPr>
        <w:autoSpaceDN w:val="0"/>
        <w:autoSpaceDE w:val="0"/>
        <w:widowControl/>
        <w:spacing w:line="240" w:lineRule="exact" w:before="154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Coolie does not come into competition to any considerable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extent with the European. Field work for Europeans is impossible on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coast, where all the plantations are situated, and the number of servants other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Coolies and Natives has always been very small.</w:t>
      </w:r>
    </w:p>
    <w:p>
      <w:pPr>
        <w:autoSpaceDN w:val="0"/>
        <w:autoSpaceDE w:val="0"/>
        <w:widowControl/>
        <w:spacing w:line="266" w:lineRule="exact" w:before="60" w:after="0"/>
        <w:ind w:left="1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*                                     *                                     *</w:t>
      </w:r>
    </w:p>
    <w:p>
      <w:pPr>
        <w:autoSpaceDN w:val="0"/>
        <w:autoSpaceDE w:val="0"/>
        <w:widowControl/>
        <w:spacing w:line="240" w:lineRule="exact" w:before="74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Althouth we are decidedly of opinion that up to the present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Indians </w:t>
      </w:r>
      <w:r>
        <w:rPr>
          <w:rFonts w:ascii="Times" w:hAnsi="Times" w:eastAsia="Times"/>
          <w:b w:val="0"/>
          <w:i/>
          <w:color w:val="000000"/>
          <w:sz w:val="18"/>
        </w:rPr>
        <w:t>who have settled down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italics are your Memorialists')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of great benefit to the Colony, we cannot avoid, having regard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future, and, in the face of the great Native problem yet to be solved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Africa, sharing in the concern which is now felt. If a large proportion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12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Coolies had taken advantage of the return passage provided for them, there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have been less cause for alarm.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Your Memorialists most respectfully submit that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extracts, which form part of the reasons given for measures restrictive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settlement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freed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Colony, go to prove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opposite; for if the Indian traders, to which class most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belong, who “do not go to the Colony under any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agreement”, could not be interfered with, </w:t>
      </w:r>
      <w:r>
        <w:rPr>
          <w:rFonts w:ascii="Times" w:hAnsi="Times" w:eastAsia="Times"/>
          <w:b w:val="0"/>
          <w:i/>
          <w:color w:val="000000"/>
          <w:sz w:val="22"/>
        </w:rPr>
        <w:t>much less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who are also equally British subjects and who are, so to speak, </w:t>
      </w:r>
      <w:r>
        <w:rPr>
          <w:rFonts w:ascii="Times" w:hAnsi="Times" w:eastAsia="Times"/>
          <w:b w:val="0"/>
          <w:i w:val="0"/>
          <w:color w:val="000000"/>
          <w:sz w:val="22"/>
        </w:rPr>
        <w:t>invited to go to the Colony, and whose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(in the Delegates'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words) “has been of great benefit to the Colony”, and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 special claim on the goodwill and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Colonists.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And, if the 'Coolie' “does not come into competition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extent with the Europeans”, where is the justification,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 humbly ask, for adopting measures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difficult for the indentured Indians to earn honest bread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freedom? It does not certainly lie in any qualities special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indentured Indians which render them dangerous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The peace-loving disposition and the mildness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are proverbial. Their obedience to authorities over them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prominent a trait of their character, and it would not lie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of the Delegates to say otherwise; for the Protector, who was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 Delegates, in his report, at p. 15 of the same book, says:</w:t>
      </w:r>
    </w:p>
    <w:p>
      <w:pPr>
        <w:autoSpaceDN w:val="0"/>
        <w:autoSpaceDE w:val="0"/>
        <w:widowControl/>
        <w:spacing w:line="240" w:lineRule="exact" w:before="1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persons, I am aware, condemn the Indians as a race, yet these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 cannot fail, if they look around them, to see hundreds of these Indians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honestly and peaceably pursuing their several useful and desirable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occupations.</w:t>
      </w:r>
    </w:p>
    <w:p>
      <w:pPr>
        <w:autoSpaceDN w:val="0"/>
        <w:autoSpaceDE w:val="0"/>
        <w:widowControl/>
        <w:spacing w:line="266" w:lineRule="exact" w:before="60" w:after="0"/>
        <w:ind w:left="1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*                                     *                                     *</w:t>
      </w:r>
    </w:p>
    <w:p>
      <w:pPr>
        <w:autoSpaceDN w:val="0"/>
        <w:autoSpaceDE w:val="0"/>
        <w:widowControl/>
        <w:spacing w:line="240" w:lineRule="exact" w:before="134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pleased to be able to state that the Indians generally resident in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 continue to form a prosperous, enterprising and </w:t>
      </w:r>
      <w:r>
        <w:rPr>
          <w:rFonts w:ascii="Times" w:hAnsi="Times" w:eastAsia="Times"/>
          <w:b w:val="0"/>
          <w:i/>
          <w:color w:val="000000"/>
          <w:sz w:val="18"/>
        </w:rPr>
        <w:t>law-abiding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 of the community.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Hon. the Attorney-General, in moving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reading of the Bill, is reported to have said that:</w:t>
      </w:r>
    </w:p>
    <w:p>
      <w:pPr>
        <w:autoSpaceDN w:val="0"/>
        <w:autoSpaceDE w:val="0"/>
        <w:widowControl/>
        <w:spacing w:line="240" w:lineRule="exact" w:before="1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no intention to interfere with the introduction of labour to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injury of any industry, but these Indians were brought here for the purpose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7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supplying labour for the development of local industries, and were not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intended to form portion of the South African nation which was being built up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various States.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With the greatest deference to the learned Attorney-General,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humbly submit  that the above remarks condemn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the clauses under discussion, and venture to believe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Majesty's Government will not endorse such remarks by sanctioning </w:t>
      </w:r>
      <w:r>
        <w:rPr>
          <w:rFonts w:ascii="Times" w:hAnsi="Times" w:eastAsia="Times"/>
          <w:b w:val="0"/>
          <w:i w:val="0"/>
          <w:color w:val="000000"/>
          <w:sz w:val="22"/>
        </w:rPr>
        <w:t>the Bill.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13.Your Memorialists venture to think that it is against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Constitution to countenance measures that tend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under perpetual bondage. That the Bill, if passed, would do so, it </w:t>
      </w:r>
      <w:r>
        <w:rPr>
          <w:rFonts w:ascii="Times" w:hAnsi="Times" w:eastAsia="Times"/>
          <w:b w:val="0"/>
          <w:i w:val="0"/>
          <w:color w:val="000000"/>
          <w:sz w:val="22"/>
        </w:rPr>
        <w:t>is submitted, is self-evident.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</w:t>
      </w: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 organ, of the 11th May, </w:t>
      </w:r>
      <w:r>
        <w:rPr>
          <w:rFonts w:ascii="Times" w:hAnsi="Times" w:eastAsia="Times"/>
          <w:b w:val="0"/>
          <w:i w:val="0"/>
          <w:color w:val="000000"/>
          <w:sz w:val="22"/>
        </w:rPr>
        <w:t>1895, thus justifies the measure:</w:t>
      </w:r>
    </w:p>
    <w:p>
      <w:pPr>
        <w:autoSpaceDN w:val="0"/>
        <w:autoSpaceDE w:val="0"/>
        <w:widowControl/>
        <w:spacing w:line="240" w:lineRule="exact" w:before="1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much, however, the Government cannot accede to, that men who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contract at fair wages to assist the Colonists, should be allowed to break their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contract, and remain competitors against the Colonists, those whom, and for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other purpose and no other condition, they came to serve. To do otherwise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to destroy all distinction between right and wrong and to give tacit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disavowal of the existence of law and equity. There is no desire for, nor is there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any, harshness of any kind, nor is there anything to which unbiased judgment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take exception.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Your Memorialists have quoted the above to show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exists even amongst responsible quarters against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some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to trade in the Colony,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as labourers, not only under and during their term of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indenture, but a long time after the completion of their term.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16. The statement requiring those who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to the welfare of the Colony to remain either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bondage or to “purchase freedom”, as it is put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Natal Advertiser,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9-5-95, by paying an annual tax of £3, “is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nor inequitable”, will not, your Memorialists feel sure, be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by Her Majesty's Government.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The injustice of the clauses seems to be so evident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strong, that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paper which is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towards the Indian, felt it, and expressed it in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terms on the 16th May, 1895: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76" w:right="1402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penal clause of the Bill originally was to the effect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failing to return to India, should pay “an annual tax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Government”. On  Tuesday, the Attorney-General moved that this be altered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“should take out a pass or licence to remain in the Colony”, for which £3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payable. This is decidedly an alteration for the better, and effects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end under less disagreeable terms. A broad question, however, is raised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this proposal to establish a special tax on the Coolie settlers. If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disability is to be placed on Coolies coming from another part of the Empire, </w:t>
      </w:r>
      <w:r>
        <w:rPr>
          <w:rFonts w:ascii="Times" w:hAnsi="Times" w:eastAsia="Times"/>
          <w:b w:val="0"/>
          <w:i w:val="0"/>
          <w:color w:val="000000"/>
          <w:sz w:val="18"/>
        </w:rPr>
        <w:t>surely its application should be extended to include members of other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races, who have no connection with the British Empire, such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Chinese, Arabs, Kaffirs from outside States, and all such visitors. To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 the Coolies coming for attention in this way, and to allow all other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aliens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settle with impunity, and without disability, is not an equitable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arrangement. The practice of taxing </w:t>
      </w:r>
      <w:r>
        <w:rPr>
          <w:rFonts w:ascii="Times" w:hAnsi="Times" w:eastAsia="Times"/>
          <w:b w:val="0"/>
          <w:i/>
          <w:color w:val="000000"/>
          <w:sz w:val="18"/>
        </w:rPr>
        <w:t>aliens,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it is to be inaugurated at 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surely commence with those races not under the British flag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 land, and not with those who, whether we like the fact or not,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of the same Sovereign as ourselves. These should be the last, not the </w:t>
      </w:r>
      <w:r>
        <w:rPr>
          <w:rFonts w:ascii="Times" w:hAnsi="Times" w:eastAsia="Times"/>
          <w:b w:val="0"/>
          <w:i w:val="0"/>
          <w:color w:val="000000"/>
          <w:sz w:val="18"/>
        </w:rPr>
        <w:t>first, to be placed by us under exceptional disabilities.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Your Memorialists submit that the arrangement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any fair-minded men at all. How the Indian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persuaded by the Natal Delegates to make a promise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an indefinite extension of the indentures, or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return, no matter how reluctantly, your Memorialists do not profess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But your Memorialists venture to hope that the case, as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on behalf of the indentured Indians will receive full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both Her Majesty's Government and the Indian Government,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sanction given on the representation of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 parte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will not be allowed to prejudice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Indians.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For the sake of ready reference your Memorialists beg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quote as follows from His Excellency the Viceroy's despatch to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 the Governor of Natal, dated the 17th September, 1894: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should myself have preferred the continuance of the existing system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which it is open to an immigrant at the termination of his period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 to settle in the Colony on his own account, and I have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with the views that would prevent any subjects of the Crown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settling in any Colony under the British flag. But, in consideration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 at present manifested in the Colony of Natal towards Indian settlers, I </w:t>
      </w:r>
      <w:r>
        <w:rPr>
          <w:rFonts w:ascii="Times" w:hAnsi="Times" w:eastAsia="Times"/>
          <w:b w:val="0"/>
          <w:i w:val="0"/>
          <w:color w:val="000000"/>
          <w:sz w:val="18"/>
        </w:rPr>
        <w:t>am prepared to accept the proposals (</w:t>
      </w:r>
      <w:r>
        <w:rPr>
          <w:rFonts w:ascii="Times" w:hAnsi="Times" w:eastAsia="Times"/>
          <w:b w:val="0"/>
          <w:i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set forth by the Delegates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memorandum of 20th January, 1894, referred to in the preceding paragraph, </w:t>
      </w:r>
      <w:r>
        <w:rPr>
          <w:rFonts w:ascii="Times" w:hAnsi="Times" w:eastAsia="Times"/>
          <w:b w:val="0"/>
          <w:i w:val="0"/>
          <w:color w:val="000000"/>
          <w:sz w:val="18"/>
        </w:rPr>
        <w:t>subject to the following provisions, viz.: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(a) That a Coolie when first recruited shall be required by the terms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contract to return to India, within or immediately on the expiration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of his indenture, unless he may prefer to re-enter into a further indenture </w:t>
      </w:r>
      <w:r>
        <w:rPr>
          <w:rFonts w:ascii="Times" w:hAnsi="Times" w:eastAsia="Times"/>
          <w:b w:val="0"/>
          <w:i w:val="0"/>
          <w:color w:val="000000"/>
          <w:sz w:val="18"/>
        </w:rPr>
        <w:t>on the same conditions;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(b) that such Coolies as may refuse to return should in no case be made </w:t>
      </w:r>
      <w:r>
        <w:rPr>
          <w:rFonts w:ascii="Times" w:hAnsi="Times" w:eastAsia="Times"/>
          <w:b w:val="0"/>
          <w:i w:val="0"/>
          <w:color w:val="000000"/>
          <w:sz w:val="18"/>
        </w:rPr>
        <w:t>subject to penalties under criminal law, and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(c) That all renewals shall be for a period of two years, and that a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passage should be secured to the immigrant at the end of the first term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his engagement is made as well as at the end of every subsequent </w:t>
      </w:r>
      <w:r>
        <w:rPr>
          <w:rFonts w:ascii="Times" w:hAnsi="Times" w:eastAsia="Times"/>
          <w:b w:val="0"/>
          <w:i w:val="0"/>
          <w:color w:val="000000"/>
          <w:sz w:val="18"/>
        </w:rPr>
        <w:t>renewal.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alterations in the existing system which I am prepared to sanction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approval of Her Majesty's Government may be summarized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20. Your Memorialists notice with a feeling of relief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Majesty's Government have not yet approved of the suggestions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Delegates.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21. To show yet further how grossly unjust the adoption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return or re-indenture has seemed from the first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was started, your Memorialists crave leave to quote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and evidence taken before the Immigration Commission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>sat in Natal in the year 1885.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22. Mr. J. R. Saunders, one of the Commissioners, forcibly puts </w:t>
      </w:r>
      <w:r>
        <w:rPr>
          <w:rFonts w:ascii="Times" w:hAnsi="Times" w:eastAsia="Times"/>
          <w:b w:val="0"/>
          <w:i w:val="0"/>
          <w:color w:val="000000"/>
          <w:sz w:val="22"/>
        </w:rPr>
        <w:t>his views on the matter in his additional report in the following terms: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 Commission has made no recommendation on the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passing a law to force Indians back to India at the expiration of their term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unless they renew their indentures, I wish to express my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condemnation of any such idea, and I feel convinced that many who now adv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ocate the plan, when they realize what it means, will reject it as energetically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 do. Stop Indian immigration and face results, but don't try to do what I can </w:t>
      </w:r>
      <w:r>
        <w:rPr>
          <w:rFonts w:ascii="Times" w:hAnsi="Times" w:eastAsia="Times"/>
          <w:b w:val="0"/>
          <w:i w:val="0"/>
          <w:color w:val="000000"/>
          <w:sz w:val="18"/>
        </w:rPr>
        <w:t>show is a great wrong.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it but taking the best out of servants (the good as well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bad), and then refusing them the enjoyment of the reward! Forcing them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(if we could, but we cannot) when their best days have been spent for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benefit. Whereto? Why, back to face a prospect of starvation from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sought to escape when they were young. Shylock-like, taking the pound of </w:t>
      </w:r>
      <w:r>
        <w:rPr>
          <w:rFonts w:ascii="Times" w:hAnsi="Times" w:eastAsia="Times"/>
          <w:b w:val="0"/>
          <w:i w:val="0"/>
          <w:color w:val="000000"/>
          <w:sz w:val="18"/>
        </w:rPr>
        <w:t>flesh, and Shylock-like we may rely on meeting—Shylock's reward.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does not furnish the summary.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56" w:right="1412" w:bottom="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Stop Indian immigration if you will; if there are not enough unoccupied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houses now, empty more by clearing out Arabs and Indians who live in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 add to the productive and consuming power of a less than half-peopled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But let us trace results in this one branch of the enquiry, taking it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example of others and trace out how untenanted houses depreciate the value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properties and securities—how, out of this must result stagnation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>building trade and those other trades and stores for supplies dependent on it—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out how this leads to a reduced demand for white mechanics, and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reduction in spending power of so many, how fall of revenue is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next, need of retrenchment or taxation, or both. Let this result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others,  far too numerous to be calculated in detail, be faced, and if blind race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sentimentalism or jealousy  is to prevail, so be it. The Colony can stop Indian </w:t>
      </w:r>
      <w:r>
        <w:rPr>
          <w:rFonts w:ascii="Times" w:hAnsi="Times" w:eastAsia="Times"/>
          <w:b w:val="0"/>
          <w:i w:val="0"/>
          <w:color w:val="000000"/>
          <w:sz w:val="18"/>
        </w:rPr>
        <w:t>immigration, and that perhaps far more easily and permanently than some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‘popularity seekers’ would desire. But force men off at the end of their service,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the Colony cannot do. And  I urge on it not to discredit a fair name by </w:t>
      </w:r>
      <w:r>
        <w:rPr>
          <w:rFonts w:ascii="Times" w:hAnsi="Times" w:eastAsia="Times"/>
          <w:b w:val="0"/>
          <w:i w:val="0"/>
          <w:color w:val="000000"/>
          <w:sz w:val="18"/>
        </w:rPr>
        <w:t>trying.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The late member of the late Legislative Council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Attorney-General (the Hon. Mr. Escombe), giving his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before the Commission, said (p. 177):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time-expired Indians, I do not think that it ought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compulsory on any man to go to any part of the world save for a crime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is transported; I hear a great deal of this question; I have been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and again to take a different view, but I have not been able to do it.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is brought here,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 theory with his own consent, in practice very often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without his consent,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 italics are your Memorialists’) he gives the best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of his life, he forms new ties, forgets the old ones, perhaps establishes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here, and he cannot, according to my view of right and wrong, be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back. Better by far to stop the further introduction of Indians altogether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what work you can out of them and order them away. The Colony,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Colony, seems to want Indians but also wishes to avoid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of Indian immigration. The Indian people do no harm as far as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know; in certain respects they do a great deal of good. I have never heard a </w:t>
      </w:r>
      <w:r>
        <w:rPr>
          <w:rFonts w:ascii="Times" w:hAnsi="Times" w:eastAsia="Times"/>
          <w:b w:val="0"/>
          <w:i w:val="0"/>
          <w:color w:val="000000"/>
          <w:sz w:val="18"/>
        </w:rPr>
        <w:t>reason to justify the extradition of a man who has behaved well for five years.</w:t>
      </w:r>
    </w:p>
    <w:p>
      <w:pPr>
        <w:autoSpaceDN w:val="0"/>
        <w:autoSpaceDE w:val="0"/>
        <w:widowControl/>
        <w:spacing w:line="240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think that the Indian, at the expiration of his five years’ service,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placed under police supervision unless he is a criminal. I know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Arabs should be placed under police supervision more than Europeans.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of some Arabs the thing is simply ridiculous. They are men of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means, large connections, who are always used in trade if they can be dealt </w:t>
      </w:r>
      <w:r>
        <w:rPr>
          <w:rFonts w:ascii="Times" w:hAnsi="Times" w:eastAsia="Times"/>
          <w:b w:val="0"/>
          <w:i w:val="0"/>
          <w:color w:val="000000"/>
          <w:sz w:val="18"/>
        </w:rPr>
        <w:t>with more profitably than others.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24. Your Memorialists, while drawing your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above, cannot help expressing their regret that the gentleman who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256</w:t>
      </w:r>
    </w:p>
    <w:p>
      <w:pPr>
        <w:sectPr>
          <w:pgSz w:w="9360" w:h="12960"/>
          <w:pgMar w:top="56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the above views ten years ago should now be the member to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 the Bill under discussion.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25. Mr. H. Binns, who went with Mr. Mason as a delegate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the Indian Government to sanction the compulsory return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re-indenture, expressed the following opinion in giving his evidence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Commission 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the idea which has been mooted, that all Indians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compelled to return to India at the end of their term of indenture, is most unfair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Indian population, and would never be sanctioned by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In my opinion the free Indian population is a most useful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community. A large proportion of them, considerably large than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supposed, are in service in the Colony, particularly employed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servants in the towns and village. Before there was a free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the towns of Pietermaritzburg and Durban had no supply of fruit,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vegetables and fish. At present all these things are fully supplied.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had any immigrants from Europe who have shown any inclination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market gardeners and fishermen, and I am of opinion that but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Indian population, the markets of Pietermaritzburg and Durban would be as </w:t>
      </w:r>
      <w:r>
        <w:rPr>
          <w:rFonts w:ascii="Times" w:hAnsi="Times" w:eastAsia="Times"/>
          <w:b w:val="0"/>
          <w:i w:val="0"/>
          <w:color w:val="000000"/>
          <w:sz w:val="18"/>
        </w:rPr>
        <w:t>badly supplied now as they were ten years ago (pp. 155-6).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26. The present Chief Justice and the then Attorney-General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the following opinion: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object to any alternation in the terms of the laws under which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introduced into the Colony. In my opinion the numbers of the Indians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introduced have in a great measure provided on the coast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failure of white immigrants, and have cultivated lands, which would otherwise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uncultivated with the crops which are of real advantage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inhabitants of the Colony. Many who have not availed themselves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passage to India have turned out to be trusty and useful domestic </w:t>
      </w:r>
      <w:r>
        <w:rPr>
          <w:rFonts w:ascii="Times" w:hAnsi="Times" w:eastAsia="Times"/>
          <w:b w:val="0"/>
          <w:i w:val="0"/>
          <w:color w:val="000000"/>
          <w:sz w:val="18"/>
        </w:rPr>
        <w:t>servants (p. 327).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27. It is yet possible to take out extracts from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voluminous report and evidence to show what the most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>men in the Colony have thought about the arrangement.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28. Your Memorialists further beg to draw your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from Messrs Binns and Mason’s Report: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far, no second term of indenture has been agreed to in the case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to which Coolies emigrated, although the consent of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has been frequently asked for, and in no case has the condition of </w:t>
      </w:r>
      <w:r>
        <w:rPr>
          <w:rFonts w:ascii="Times" w:hAnsi="Times" w:eastAsia="Times"/>
          <w:b w:val="0"/>
          <w:i w:val="0"/>
          <w:color w:val="000000"/>
          <w:sz w:val="18"/>
        </w:rPr>
        <w:t>compulsory return at the end of the indenture been sanctioned.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29. It has been said in the Colony, in defence of the measure,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can be no injustice, where two parties voluntarily agree to do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4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thing, and that the Indians before coming to Natal will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what conditions they will go to Natal. This point has been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 the petitions to the Hon. the Legislative Assembly,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Hon. the Legislative Council, and your Memorialists venture to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 the contracting parties are not situated equally,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is entirely inapplicable. An Indian who, in order “to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from starvation”, as Mr. Saunders has put it, seeks indenture </w:t>
      </w:r>
      <w:r>
        <w:rPr>
          <w:rFonts w:ascii="Times" w:hAnsi="Times" w:eastAsia="Times"/>
          <w:b w:val="0"/>
          <w:i w:val="0"/>
          <w:color w:val="000000"/>
          <w:sz w:val="22"/>
        </w:rPr>
        <w:t>can hardly be called a free agent.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30. So recently as 1894, the evidence as to the indispensableness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has been dwelt upon in the Protector’s Report referred </w:t>
      </w:r>
      <w:r>
        <w:rPr>
          <w:rFonts w:ascii="Times" w:hAnsi="Times" w:eastAsia="Times"/>
          <w:b w:val="0"/>
          <w:i w:val="0"/>
          <w:color w:val="000000"/>
          <w:sz w:val="22"/>
        </w:rPr>
        <w:t>to above. At p. 15 he says: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it were possible even for a short space of time to withdraw the whole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population from this Colony, I am convinced that, with but 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few exceptions, every industry in existence at the present time would collapse,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solely for the want of reliable labour. There is no getting over the fact that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Native as a rule will not work, hence it is generally admitted throughout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Colony that without the Indian as a labourer, no industry, agricultural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otherwise, of any importance could possibly be carried on successfully,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only this but almost every householder in Natal would be without domestic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31. If almost the whole current of what may be called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from beginning up to date, goes to show the usefulness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then, your Memorialists submit, it is not too much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such people under perpetual bondage, or to make them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yearly tax of £3 whether they can afford it or not, is, to say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least, absolutely one-sided and selfish.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32. Your Memorialists beg respectfully to draw your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that, were the Bill to become law, the very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will be frustrated in all its aspects. If it is to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improve their material condition ultimately,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will not be fulfilled by compelling them to remain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indenture. If it be to relieve the overcrowded parts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object also will be frustrated. For, the object of the Bill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number of Indians in the Colony to increase. The desire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those who can no longer bear the yoke of indenture by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importation, and to force the former back to India. Thus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humbly submit that the last state will be worse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first. For, while the number of Indians in the overcrowded districts,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Natal as an outlet is concerned, will remain the same,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would return against their will cannot but be a source of additional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5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and trouble, because they, being without any prospect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capital to maintain them, may have to be maintained at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expense. It may be said in reply to this objection that it presup-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poses a state of things which will never happen, that is to say,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gladly pay the annual tax. Your Memorialists,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leave to point out that such an argument, if advanced,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go to prove that the clauses about re-indenture and tax are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useless, in so far as they will not produce the desired effect.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never been contended that the object is to raise any revenue.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33. Your Memorialists, therefore, submit that, if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cannot put up with the Indians, the only course, in your Memorialists’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is to stop all future immigration to Natal,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being. Your Memorialists beg respectfully,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emphatically, to protest against an arrangement that gives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to one party only, and that, indeed, the least in need of it.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of immigration will not, your Memorialists submit, materially </w:t>
      </w:r>
      <w:r>
        <w:rPr>
          <w:rFonts w:ascii="Times" w:hAnsi="Times" w:eastAsia="Times"/>
          <w:b w:val="0"/>
          <w:i w:val="0"/>
          <w:color w:val="000000"/>
          <w:sz w:val="22"/>
        </w:rPr>
        <w:t>effect the congested parts of India.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34. Your Memorialists have so far discussed both the indenture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licence clauses together. As to the latter, your Memorialists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to draw your attention to the fact that even in the Transvaal—a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State—the Government have not ventured to levy an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on the Indians who go there of their own accord and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There is only a licence of £3 10s to be taken out once for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too has, your Memorialists understand, among other things,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 Majesty’s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the subject of a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licence in this case is an annual tax in its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obnoxious form. This tax has to be paid whether the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 has the means or not. When a member, during the discussion,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how the tax will be collected if any Indian objected to or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pay it, the Hon. Attorney-General remarked that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found sufficient in the defaulting Indian’s house to attach </w:t>
      </w:r>
      <w:r>
        <w:rPr>
          <w:rFonts w:ascii="Times" w:hAnsi="Times" w:eastAsia="Times"/>
          <w:b w:val="0"/>
          <w:i w:val="0"/>
          <w:color w:val="000000"/>
          <w:sz w:val="22"/>
        </w:rPr>
        <w:t>under a summary process!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your Memorialists submit that the introduction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clause goes beyond the limits laid down by the Viceroy’s </w:t>
      </w:r>
      <w:r>
        <w:rPr>
          <w:rFonts w:ascii="Times" w:hAnsi="Times" w:eastAsia="Times"/>
          <w:b w:val="0"/>
          <w:i w:val="0"/>
          <w:color w:val="000000"/>
          <w:sz w:val="22"/>
        </w:rPr>
        <w:t>Despatch referred to above.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your Memorialists most earnestly pray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confidently hope that Her Majesty’s Government will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 that the clauses discussed herein are manifestly unjust, and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of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be pleased to disallow the Indian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Bill referred to above, or grant such other relief as may </w:t>
      </w:r>
      <w:r>
        <w:rPr>
          <w:rFonts w:ascii="Times" w:hAnsi="Times" w:eastAsia="Times"/>
          <w:b w:val="0"/>
          <w:i w:val="0"/>
          <w:color w:val="000000"/>
          <w:sz w:val="22"/>
        </w:rPr>
        <w:t>meet the ends of justice.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Memorialists, as in </w:t>
      </w:r>
      <w:r>
        <w:rPr>
          <w:rFonts w:ascii="Times" w:hAnsi="Times" w:eastAsia="Times"/>
          <w:b w:val="0"/>
          <w:i w:val="0"/>
          <w:color w:val="000000"/>
          <w:sz w:val="22"/>
        </w:rPr>
        <w:t>duty bound, shall for ever pray, etc., etc.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printed copy: S.N. 433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 MEMORIAL TO LORD ELGIN</w:t>
      </w:r>
    </w:p>
    <w:p>
      <w:pPr>
        <w:autoSpaceDN w:val="0"/>
        <w:autoSpaceDE w:val="0"/>
        <w:widowControl/>
        <w:spacing w:line="246" w:lineRule="exact" w:before="126" w:after="0"/>
        <w:ind w:left="4816" w:right="0" w:firstLine="85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11, 1895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FR</w:t>
      </w:r>
    </w:p>
    <w:p>
      <w:pPr>
        <w:autoSpaceDN w:val="0"/>
        <w:autoSpaceDE w:val="0"/>
        <w:widowControl/>
        <w:spacing w:line="240" w:lineRule="exact" w:before="66" w:after="0"/>
        <w:ind w:left="810" w:right="288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  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   THE  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  AND  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   OF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  IN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66" w:lineRule="exact" w:before="7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       OF      THE   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NDERSIGNED</w:t>
      </w:r>
    </w:p>
    <w:p>
      <w:pPr>
        <w:autoSpaceDN w:val="0"/>
        <w:autoSpaceDE w:val="0"/>
        <w:widowControl/>
        <w:spacing w:line="266" w:lineRule="exact" w:before="34" w:after="0"/>
        <w:ind w:left="0" w:right="15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 IN   THE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  OF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THAT: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Memorialists, who are Her Majesty’s Indian subjects, crave </w:t>
      </w:r>
      <w:r>
        <w:rPr>
          <w:rFonts w:ascii="Times" w:hAnsi="Times" w:eastAsia="Times"/>
          <w:b w:val="0"/>
          <w:i w:val="0"/>
          <w:color w:val="000000"/>
          <w:sz w:val="22"/>
        </w:rPr>
        <w:t>leave to draw Your Excellency’s attention to the humble Memorial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Her Majesty’s Government with regard to certain clauses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Immigration Law Amendment Bill which was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Hon. the Legislative Assembly and the Hon.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 of Natal, and which is partly based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Dispatch to His Excellency the Governor of Natal on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thereof, a copy of which is annexed hereto.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drawing Your Excellency’s attention to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memorial, your Memorialists beg respectfully to state as follows with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the Bill: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Excellency’s Memorialists have noticed with regret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Excellency is disposed to sanction the principle of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>re-indenture, or compulsory return.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also regret that they did not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at the time the Delegates set out for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to discuss the causes that prevented such a course from being </w:t>
      </w:r>
      <w:r>
        <w:rPr>
          <w:rFonts w:ascii="Times" w:hAnsi="Times" w:eastAsia="Times"/>
          <w:b w:val="0"/>
          <w:i w:val="0"/>
          <w:color w:val="000000"/>
          <w:sz w:val="22"/>
        </w:rPr>
        <w:t>adopted. Your Memorialists, however, confidently hope that the wrong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would be so great, in case the Bill became law, that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>omission will not come in the way of its being averted.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Memorialists, with the greatest deference, venture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that, if the non-compliance with the condition as to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could not set the criminal law in motion, the insertion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contracts of such a clause is absolutely useless, if not actually harmful,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as much as it might encourage the contracting party to break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contract, and the law would connive at such a breach. And since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precaution pre-supposes the injustice of the contract,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respectfully submit that the reasons adduced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inducing the sanction are absolutely insufficient, if any reasons could </w:t>
      </w:r>
      <w:r>
        <w:rPr>
          <w:rFonts w:ascii="Times" w:hAnsi="Times" w:eastAsia="Times"/>
          <w:b w:val="0"/>
          <w:i w:val="0"/>
          <w:color w:val="000000"/>
          <w:sz w:val="22"/>
        </w:rPr>
        <w:t>justify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has been hinted at in the annexure, your Memorialists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implore Your Excellency not to sanction any of the clauses objected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but, in accordance with the emphatically expressed opinions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J. R. Saunders and the Hon. Mr. Escombe quoted in the annexure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</w:t>
      </w:r>
      <w:r>
        <w:rPr>
          <w:rFonts w:ascii="Times" w:hAnsi="Times" w:eastAsia="Times"/>
          <w:b w:val="0"/>
          <w:i w:val="0"/>
          <w:color w:val="000000"/>
          <w:sz w:val="22"/>
        </w:rPr>
        <w:t>stop immigration to Natal.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respectfully beg to protest against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Her Majesty’s subjects, be they the poorest,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enslaved or subjected to a special, obnoxious poll-tax,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a body of Colonists, who already have been deriving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benefits from such subjects, may be able to satisfy their whims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desire to exact more from the same men without any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In calling the idea of compulsory re-indenture, or in lieu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thereof, of a poll-tax, a whim, your Memorialists believe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 right expression. For, your Memorialists firmly believe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cause for alarm even if the Indian population were </w:t>
      </w:r>
      <w:r>
        <w:rPr>
          <w:rFonts w:ascii="Times" w:hAnsi="Times" w:eastAsia="Times"/>
          <w:b w:val="0"/>
          <w:i w:val="0"/>
          <w:color w:val="000000"/>
          <w:sz w:val="22"/>
        </w:rPr>
        <w:t>trebled in the Colony.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your Memorialists humbly submit that, in a matter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the wish of the Colony cannot guide Your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but that the interests of the Indians affected by the clauses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be considered. And your Memorialists have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submitting, with all due respect, that the clauses, if ever sanctioned,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grave injustice and wrong to the most helpless of Her </w:t>
      </w:r>
      <w:r>
        <w:rPr>
          <w:rFonts w:ascii="Times" w:hAnsi="Times" w:eastAsia="Times"/>
          <w:b w:val="0"/>
          <w:i w:val="0"/>
          <w:color w:val="000000"/>
          <w:sz w:val="22"/>
        </w:rPr>
        <w:t>Majesty’s Indian subjects.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Five years’ indenture, your Memorialists submit, is long enough </w:t>
      </w:r>
      <w:r>
        <w:rPr>
          <w:rFonts w:ascii="Times" w:hAnsi="Times" w:eastAsia="Times"/>
          <w:b w:val="0"/>
          <w:i w:val="0"/>
          <w:color w:val="000000"/>
          <w:sz w:val="22"/>
        </w:rPr>
        <w:t>to undergo. To raise it to an indefinite period would mean that an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J. Chamberlain”, 11-8-1895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who cannot pay a poll-tax of £3 or return to India must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remain without freedom, without any prospect of ever bettering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condition, without ever even thinking of changing his hut,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meagre allowance and ragged clothes, for a better house, enjoyable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respectable clothing. He must not ever think of educating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children according to his own taste or comforting his wife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recreation. Your Memorialists submit that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semistarvation in India, but of freedom, and among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in the same state would certainly be better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than the above. In this case the Indian may expect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chance to better his lot, in that, never. That, your Memorialists </w:t>
      </w:r>
      <w:r>
        <w:rPr>
          <w:rFonts w:ascii="Times" w:hAnsi="Times" w:eastAsia="Times"/>
          <w:b w:val="0"/>
          <w:i w:val="0"/>
          <w:color w:val="000000"/>
          <w:sz w:val="22"/>
        </w:rPr>
        <w:t>submit and believe, never was the object of encouraging immigration.</w:t>
      </w:r>
    </w:p>
    <w:p>
      <w:pPr>
        <w:autoSpaceDN w:val="0"/>
        <w:tabs>
          <w:tab w:pos="550" w:val="left"/>
          <w:tab w:pos="59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therefore, your Memorialists earnestly pray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confidently hope that, if the Colony does not want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 without the arrangement objected to being sanctioned,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Excellency may be graciously pleased to 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to Natal, or grant such other relief as may seem just.</w:t>
      </w:r>
    </w:p>
    <w:p>
      <w:pPr>
        <w:autoSpaceDN w:val="0"/>
        <w:tabs>
          <w:tab w:pos="550" w:val="left"/>
          <w:tab w:pos="37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Memorialists,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bound, shall for ever pray, etc., etc.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DAM</w:t>
      </w:r>
    </w:p>
    <w:p>
      <w:pPr>
        <w:autoSpaceDN w:val="0"/>
        <w:autoSpaceDE w:val="0"/>
        <w:widowControl/>
        <w:spacing w:line="266" w:lineRule="exact" w:before="0" w:after="0"/>
        <w:ind w:left="0" w:right="9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printed copy: S.N. 432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 REPORT OF THE NATAL INDIAN CONGRESS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August, 1895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OUNDATION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month of June in the year 1894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introduced a Bill called the Franchise Law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in the Legislative Assembly. It was recognized that it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existence of the Indians in the Colony. Meetings were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premises of Messrs Dada Abdulla &amp; Co. to consider what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taken to prevent the Bill from passing. Petitions were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Houses, Members of which were interviewed by a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who went from Durban to P.M. Burg. The Bill, however,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appeal was infructuous. The Government of India's feeble protest about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authority and functions of the Protector of Immigrants as provided for in the new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Immigration Amendment Bill was ignored. The Secretary of State sought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Viceroy's reconsideration of the Bill in the light of the Natal petitions pending Royal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assent to it. Lord Elgin only reiterated his earlier view.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The Early Phase, </w:t>
      </w:r>
      <w:r>
        <w:rPr>
          <w:rFonts w:ascii="Times" w:hAnsi="Times" w:eastAsia="Times"/>
          <w:b w:val="0"/>
          <w:i w:val="0"/>
          <w:color w:val="000000"/>
          <w:sz w:val="18"/>
        </w:rPr>
        <w:t>pp.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521-2). The Bill received Royal sanction and became Law on August 18, 1896.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passed both the Houses. The effect of the agitation was that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 recognized the absolute necessity of establishing a permanent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institution that would cope with the legislative activity, of a retrograde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character, of the first Responsible Government of the Colony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 to the Indians, and protect Indian interests.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a few preliminary meetings had been held on Messrs Dada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Abdulla’s premises, the Natal Indian Congress was formally establi-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shed on the 22nd August amidst great enthusiasm. All the leading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members of the Indian community joined the Congress. Seventy-six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members subscribed on the first evening. The list gradually rose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228. Mr. Abdulla Haji Adam was elected president. Other prominent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members were made vice-presidents. Mr. M. K. Gandhi was elected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Hon. Secretary. A  small committee, too, was formed. But, as the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members of the Congress expressed a wish to attend the committee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meetings during the early days of the Congress, the committee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tacitly abolished and all the members were invited to the meetings.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minimum monthly subscription was 5/-. There was no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limit. Two members subscribed £2 each monthly, one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25/-, ten  20/-, twenty-five 10/-, three 7/6, three 5/3, two 5/1,  and 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hundred and eighty-seven subscribed 5/- each, monthly.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table shows the various classes of members with the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paid by them, the deficiency, etc.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160" w:lineRule="exact" w:before="1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____________________________________________________________________________________________________________</w:t>
      </w:r>
    </w:p>
    <w:p>
      <w:pPr>
        <w:autoSpaceDN w:val="0"/>
        <w:autoSpaceDE w:val="0"/>
        <w:widowControl/>
        <w:spacing w:line="266" w:lineRule="exact" w:before="56" w:after="0"/>
        <w:ind w:left="0" w:right="27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Yearly</w:t>
      </w:r>
    </w:p>
    <w:p>
      <w:pPr>
        <w:autoSpaceDN w:val="0"/>
        <w:tabs>
          <w:tab w:pos="1450" w:val="left"/>
          <w:tab w:pos="2338" w:val="left"/>
          <w:tab w:pos="3610" w:val="left"/>
          <w:tab w:pos="5472" w:val="left"/>
        </w:tabs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£   s   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Actual receipts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Deficiency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________________________________________________________________</w:t>
      </w:r>
    </w:p>
    <w:p>
      <w:pPr>
        <w:autoSpaceDN w:val="0"/>
        <w:tabs>
          <w:tab w:pos="1450" w:val="left"/>
          <w:tab w:pos="2232" w:val="left"/>
          <w:tab w:pos="3610" w:val="left"/>
          <w:tab w:pos="577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40/-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48-  0-0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£ 48- 0-0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Nil</w:t>
      </w:r>
    </w:p>
    <w:p>
      <w:pPr>
        <w:autoSpaceDN w:val="0"/>
        <w:tabs>
          <w:tab w:pos="1450" w:val="left"/>
          <w:tab w:pos="2232" w:val="left"/>
          <w:tab w:pos="3610" w:val="left"/>
          <w:tab w:pos="57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25/-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  0-0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£ 15- 0-0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Nil</w:t>
      </w:r>
    </w:p>
    <w:p>
      <w:pPr>
        <w:autoSpaceDN w:val="0"/>
        <w:tabs>
          <w:tab w:pos="1450" w:val="left"/>
          <w:tab w:pos="2170" w:val="left"/>
          <w:tab w:pos="3610" w:val="left"/>
          <w:tab w:pos="5232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20/-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120-  0-0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£ 93-  0-0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£    27-  0-0</w:t>
      </w:r>
    </w:p>
    <w:p>
      <w:pPr>
        <w:autoSpaceDN w:val="0"/>
        <w:tabs>
          <w:tab w:pos="1450" w:val="left"/>
          <w:tab w:pos="2170" w:val="left"/>
          <w:tab w:pos="3610" w:val="left"/>
          <w:tab w:pos="5232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10/-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132-  0-0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£ 88-  5-0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£    43-15-0</w:t>
      </w:r>
    </w:p>
    <w:p>
      <w:pPr>
        <w:autoSpaceDN w:val="0"/>
        <w:tabs>
          <w:tab w:pos="1450" w:val="left"/>
          <w:tab w:pos="2234" w:val="left"/>
          <w:tab w:pos="3610" w:val="left"/>
          <w:tab w:pos="5232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7/6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13-10-0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   8-12-6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£      4-17-6</w:t>
      </w:r>
    </w:p>
    <w:p>
      <w:pPr>
        <w:autoSpaceDN w:val="0"/>
        <w:tabs>
          <w:tab w:pos="1450" w:val="left"/>
          <w:tab w:pos="2354" w:val="left"/>
          <w:tab w:pos="36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5/3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  6-0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   3-  8-3             £      2-17-9</w:t>
      </w:r>
    </w:p>
    <w:p>
      <w:pPr>
        <w:autoSpaceDN w:val="0"/>
        <w:tabs>
          <w:tab w:pos="1450" w:val="left"/>
          <w:tab w:pos="2356" w:val="left"/>
          <w:tab w:pos="3610" w:val="left"/>
          <w:tab w:pos="5232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5/1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  2-0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   5-  6-9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£      0-15-3</w:t>
      </w:r>
    </w:p>
    <w:p>
      <w:pPr>
        <w:autoSpaceDN w:val="0"/>
        <w:tabs>
          <w:tab w:pos="1450" w:val="left"/>
          <w:tab w:pos="2170" w:val="left"/>
          <w:tab w:pos="36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5/-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559-10-0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£ 273-5-0             £  286-15-0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______________________________________________________</w:t>
      </w:r>
    </w:p>
    <w:p>
      <w:pPr>
        <w:autoSpaceDN w:val="0"/>
        <w:tabs>
          <w:tab w:pos="2170" w:val="left"/>
          <w:tab w:pos="361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900 - 8-0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£ 535-17-6           £  366-  0-6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______________________________________________________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table does not tally with the figures given above and the totals also are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all correct.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14" w:right="135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seen from the above that, out of a possible income of</w:t>
      </w:r>
      <w:r>
        <w:rPr>
          <w:rFonts w:ascii="Times" w:hAnsi="Times" w:eastAsia="Times"/>
          <w:b w:val="0"/>
          <w:i w:val="0"/>
          <w:color w:val="000000"/>
          <w:sz w:val="22"/>
        </w:rPr>
        <w:t>£900-8-0, the Congress has been so far successful in collecting only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£500-17-6 or nearly 50%. The 5/- subscribers have been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defaulters. The causes are many. It should be borne in mind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at a very late stage and, naturally, have not paid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Many have left for India, a few are too poor to pay.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cause, however, it is regrettable to mention,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theunwillingness to pay. It is possible to collect over 30%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remainder if some workers came forward and exerted themselves.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is a 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donations, general and special, for the Bennett </w:t>
      </w:r>
      <w:r>
        <w:rPr>
          <w:rFonts w:ascii="Times" w:hAnsi="Times" w:eastAsia="Times"/>
          <w:b w:val="0"/>
          <w:i w:val="0"/>
          <w:color w:val="000000"/>
          <w:sz w:val="22"/>
        </w:rPr>
        <w:t>case, as also the subscriptions from Newcastle and Charlestown.</w:t>
      </w:r>
    </w:p>
    <w:p>
      <w:pPr>
        <w:autoSpaceDN w:val="0"/>
        <w:tabs>
          <w:tab w:pos="550" w:val="left"/>
          <w:tab w:pos="1450" w:val="left"/>
          <w:tab w:pos="361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has been given in full because these names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on the printed lists. Thus the total receipts are: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Subscriptions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£535-17-6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Donations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£ 80-17-0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£616-14-6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above is worked on the basis of the printed list.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deposits in the Bank amount to £598-19-11.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arrive at the above sum the cash expenses and the transfers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>be added.</w:t>
      </w:r>
    </w:p>
    <w:p>
      <w:pPr>
        <w:autoSpaceDN w:val="0"/>
        <w:tabs>
          <w:tab w:pos="550" w:val="left"/>
          <w:tab w:pos="2170" w:val="left"/>
        </w:tabs>
        <w:autoSpaceDE w:val="0"/>
        <w:widowControl/>
        <w:spacing w:line="278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case expenses are £7-5-1. The transfers amount to £10-10-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0, being £8, rent to Mr. Naidoo which was remitted in lieu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subscriptions, £2, rent not charged by Mr. Abdul Kadir and 10/-, rent </w:t>
      </w:r>
      <w:r>
        <w:rPr>
          <w:rFonts w:ascii="Times" w:hAnsi="Times" w:eastAsia="Times"/>
          <w:b w:val="0"/>
          <w:i w:val="0"/>
          <w:color w:val="000000"/>
          <w:sz w:val="22"/>
        </w:rPr>
        <w:t>not charged by Mr. Moosa H. Adam in lieu of his subscription. Thus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£598-19-11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    7-  5-  1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  10- 10- 0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£616- 15- 0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on comparing the deposits with the printed list,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six pence which represent 6d received but not specified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list. This happens because one member once paid 2/6 and </w:t>
      </w:r>
      <w:r>
        <w:rPr>
          <w:rFonts w:ascii="Times" w:hAnsi="Times" w:eastAsia="Times"/>
          <w:b w:val="0"/>
          <w:i w:val="0"/>
          <w:color w:val="000000"/>
          <w:sz w:val="22"/>
        </w:rPr>
        <w:t>another time 3/-. The 3/- could not be well represented on the list.</w:t>
      </w:r>
    </w:p>
    <w:p>
      <w:pPr>
        <w:autoSpaceDN w:val="0"/>
        <w:autoSpaceDE w:val="0"/>
        <w:widowControl/>
        <w:spacing w:line="248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expenses by cheque up to date amount to £151-11-1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annexed hereto. This leaves a credit balance at the</w:t>
      </w:r>
    </w:p>
    <w:p>
      <w:pPr>
        <w:autoSpaceDN w:val="0"/>
        <w:autoSpaceDE w:val="0"/>
        <w:widowControl/>
        <w:spacing w:line="220" w:lineRule="exact" w:before="48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8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Bank of £447-8-9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liabilities are not yet discharged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of the Immigration petition and the tickets referred to below.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as to drawing cheques have been strictly adhered to.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the Hon. Secy. has the power to sign cheques, alone, up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£5, the power has never been availed of. They are signed by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Karim and, in his absence, by Mr. Dorasamy Pillay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P. Dowji and, in his absenceZKathrada, Mr. Randeri, Mr. Hoosen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Cassim, Mr. Peerun Mahomed, Mr. G. H. Miankhan and Mr. Amod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Jeewa have, at one time or another, striven to get in the subscriptions.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or most of them, more than once went round for subscriptions.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Kadir alone, at his own expense, went to P. M. Burg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nearly £50, but for which most of the sum might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to the Congress. Mr. Abdul Karim at his expense went up to </w:t>
      </w:r>
      <w:r>
        <w:rPr>
          <w:rFonts w:ascii="Times" w:hAnsi="Times" w:eastAsia="Times"/>
          <w:b w:val="0"/>
          <w:i w:val="0"/>
          <w:color w:val="000000"/>
          <w:sz w:val="22"/>
        </w:rPr>
        <w:t>Verulam and collected nearly £25.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also a difference among the prominent members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signing the cheques. The rule originally was to have them signed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Hon. Secy. and countersigned by one of the following: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 H. Adam, Mr. Moosa Haji Cassim, Mr. P. Dowji Mahomed,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Hoosen Cassim, Mr. Abdul Kadir and Mr. Dorasamy Pillay.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was made that more should sign. At one time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threatened the very existence of the Congress, but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members and their anxiety to prevent such a catastrophe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dispelled the cloud. And the change above mentioned was </w:t>
      </w:r>
      <w:r>
        <w:rPr>
          <w:rFonts w:ascii="Times" w:hAnsi="Times" w:eastAsia="Times"/>
          <w:b w:val="0"/>
          <w:i w:val="0"/>
          <w:color w:val="000000"/>
          <w:sz w:val="22"/>
        </w:rPr>
        <w:t>agreed to unanimously.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 Congress was fairly started in Durban,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Dowd Mahomed, Moosa Haji Adam, Mahomed Cassim Jeeva,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Parsee Rustomjee, Mr. Peerun Mahomed and the Hon. Secy. went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at his own expense, to canvass for members in P. M. Burg.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held there and about 48 subscribed. A second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held at Verulam where about 37 subscribed. Mr. Hoosen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Cassim, Mr. Haji, Mr. Dowd, Mr. Moosa Haji Cassim, Mr. Parsee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Rustomjee, and the Hon. Secy. went up there. Messrs Amod Bhayat,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Haji Mahomed and Camroodeen rendered active help in P. M. 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Messrs Ebrahim Moosaji, Amod, Amod Meter and P. Naidoo, in </w:t>
      </w:r>
      <w:r>
        <w:rPr>
          <w:rFonts w:ascii="Times" w:hAnsi="Times" w:eastAsia="Times"/>
          <w:b w:val="0"/>
          <w:i w:val="0"/>
          <w:color w:val="000000"/>
          <w:sz w:val="22"/>
        </w:rPr>
        <w:t>Verulam.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Ameerodeen, although not a member of the Congress,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needed work for the Congress. Mr. N. D. Joshi has been good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make a fair copy of the report in Gujarati.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5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1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Somasundram, in the earlier part of the Congress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it by interpreting at the meetings and distributing circulars.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 also been done in Newcastle and Charlestown. Members </w:t>
      </w:r>
      <w:r>
        <w:rPr>
          <w:rFonts w:ascii="Times" w:hAnsi="Times" w:eastAsia="Times"/>
          <w:b w:val="0"/>
          <w:i w:val="0"/>
          <w:color w:val="000000"/>
          <w:sz w:val="22"/>
        </w:rPr>
        <w:t>have subscribed for the second year.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Mahomed Sidat and Mr. Suliman Ebrahim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Meer worked indefatigably in Newcastle. They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Dowd Amla went also to Charlestown at their expense.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Charlestown people responded splendidly. Within an hour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men subscribed. Mr. Dindar, Mr. Goolam Russul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Vanda rendered much help. Nearly 1,000 letters have been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of the Indians in England and India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petition, Transvaal petition and the Immigration petition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Home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law, which contemplates imposition of a £3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lieu of indenture, has been strenuously opposed. Petitions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 to both the Houses.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petition, though not sent directly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auspices of the Congress, cannot but be referred to in a review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spirit or the object of the Congress,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written to members of both the Houses and widely circulated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Colony and South Africa. It was widely noticed by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gave rise to much sympathetic private correspondence. 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occasionally appeared in the newspapers on the 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Natal. A correspondence was carried on by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with the Government in connection with the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entrances for the Europeans and Natives and Asiatics at the Post </w:t>
      </w:r>
      <w:r>
        <w:rPr>
          <w:rFonts w:ascii="Times" w:hAnsi="Times" w:eastAsia="Times"/>
          <w:b w:val="0"/>
          <w:i w:val="0"/>
          <w:color w:val="000000"/>
          <w:sz w:val="22"/>
        </w:rPr>
        <w:t>Office.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has not been altogether unsatisfactory.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entrances will now be provided for the three communities.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done among the indentured Indians. Balasundram, who was </w:t>
      </w:r>
      <w:r>
        <w:rPr>
          <w:rFonts w:ascii="Times" w:hAnsi="Times" w:eastAsia="Times"/>
          <w:b w:val="0"/>
          <w:i w:val="0"/>
          <w:color w:val="000000"/>
          <w:sz w:val="22"/>
        </w:rPr>
        <w:t>badly treated by his master, was transferred to Mr. Askew.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interfered on behalf of the indentured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 department, in connection with the Mohurrum festivals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supply of wood instead of coal. Much sympathy was shown by </w:t>
      </w:r>
      <w:r>
        <w:rPr>
          <w:rFonts w:ascii="Times" w:hAnsi="Times" w:eastAsia="Times"/>
          <w:b w:val="0"/>
          <w:i w:val="0"/>
          <w:color w:val="000000"/>
          <w:sz w:val="22"/>
        </w:rPr>
        <w:t>the Magistrate presiding.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Tuohy case is also worthy of mention. Judgment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 for Ismail Amod whose hat was taken off forcibly in a </w:t>
      </w:r>
      <w:r>
        <w:rPr>
          <w:rFonts w:ascii="Times" w:hAnsi="Times" w:eastAsia="Times"/>
          <w:b w:val="0"/>
          <w:i w:val="0"/>
          <w:color w:val="000000"/>
          <w:sz w:val="22"/>
        </w:rPr>
        <w:t>public place and who was otherwise ill-treated.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famous Bennett case cost the Congress a great deal,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the money has not been thrown away.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judgment against the Magistrate was a foregone conclusion.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went to court in spite of Mr. Morecom’s opinion to the contrary.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has, however, made the position much clearer and we know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should do should a similar case occur in future.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cause has not received much active support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the Colony, much sympathy has been evoked both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England. The London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 supported the Indians in South Africa. The British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National Congress has been very vigilant. Letters of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received from Sir W. W. Hunter, Mr. A. Webb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Hon.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 Mehta, the Hon. Fazalbhai Visram and others.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and English papers have also viewed our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favourably.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Askew was the only European who attended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The Congress has not yet made itself officially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because it was thought advisable not to do so unless it was </w:t>
      </w:r>
      <w:r>
        <w:rPr>
          <w:rFonts w:ascii="Times" w:hAnsi="Times" w:eastAsia="Times"/>
          <w:b w:val="0"/>
          <w:i w:val="0"/>
          <w:color w:val="000000"/>
          <w:sz w:val="22"/>
        </w:rPr>
        <w:t>assured of a permanent existence. It has worked very quietly.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review of the work of the Congress may close fittingly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mention of the address that was presented to Mr. Abdulla Haji </w:t>
      </w:r>
      <w:r>
        <w:rPr>
          <w:rFonts w:ascii="Times" w:hAnsi="Times" w:eastAsia="Times"/>
          <w:b w:val="0"/>
          <w:i w:val="0"/>
          <w:color w:val="000000"/>
          <w:sz w:val="22"/>
        </w:rPr>
        <w:t>Adam, the late President, on his departure for India.</w:t>
      </w:r>
    </w:p>
    <w:p>
      <w:pPr>
        <w:autoSpaceDN w:val="0"/>
        <w:autoSpaceDE w:val="0"/>
        <w:widowControl/>
        <w:spacing w:line="266" w:lineRule="exact" w:before="68" w:after="0"/>
        <w:ind w:left="0" w:right="20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IFTS TO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have been quite varied and numerous. Mr. Parsee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 stands foremost in this respect. He has supplied it with </w:t>
      </w:r>
      <w:r>
        <w:rPr>
          <w:rFonts w:ascii="Times" w:hAnsi="Times" w:eastAsia="Times"/>
          <w:b w:val="0"/>
          <w:i w:val="0"/>
          <w:color w:val="000000"/>
          <w:sz w:val="22"/>
        </w:rPr>
        <w:t>three lamps, tablecloth, a clock, a door-blind, inkstands, pens, blotting-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paper, flower-pot and also oil throughout the year. He has sent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sweep and light the hall on every meeting 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punctuality. He has also supplied the Congress with </w:t>
      </w:r>
      <w:r>
        <w:rPr>
          <w:rFonts w:ascii="Times" w:hAnsi="Times" w:eastAsia="Times"/>
          <w:b w:val="0"/>
          <w:i w:val="0"/>
          <w:color w:val="000000"/>
          <w:sz w:val="22"/>
        </w:rPr>
        <w:t>4,000 circulars. Mr. Abdul Kadir had the list of members printed.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C. M. Jeewa had 2,000 circulars printed gratis, paper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supplied partly by Mr. Haji Mahomed and partly by </w:t>
      </w:r>
      <w:r>
        <w:rPr>
          <w:rFonts w:ascii="Times" w:hAnsi="Times" w:eastAsia="Times"/>
          <w:b w:val="0"/>
          <w:i w:val="0"/>
          <w:color w:val="000000"/>
          <w:sz w:val="22"/>
        </w:rPr>
        <w:t>Mr. Hoosen Cassim.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Abdulla Haji Adam has made a gift of a carpet. Mr. </w:t>
      </w:r>
      <w:r>
        <w:rPr>
          <w:rFonts w:ascii="Times" w:hAnsi="Times" w:eastAsia="Times"/>
          <w:b w:val="0"/>
          <w:i w:val="0"/>
          <w:color w:val="000000"/>
          <w:sz w:val="22"/>
        </w:rPr>
        <w:t>Manekji provided a table.</w:t>
      </w:r>
    </w:p>
    <w:p>
      <w:pPr>
        <w:autoSpaceDN w:val="0"/>
        <w:autoSpaceDE w:val="0"/>
        <w:widowControl/>
        <w:spacing w:line="220" w:lineRule="exact" w:before="34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Alfred Webb: Member of Parliament. Contributed frequently to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periodicals on South African Indian topics; was President of the Congress at its </w:t>
      </w:r>
      <w:r>
        <w:rPr>
          <w:rFonts w:ascii="Times" w:hAnsi="Times" w:eastAsia="Times"/>
          <w:b w:val="0"/>
          <w:i w:val="0"/>
          <w:color w:val="000000"/>
          <w:sz w:val="18"/>
        </w:rPr>
        <w:t>Madras session (1894) and a member of the British Committee.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35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Pragji Bhimbhai gave 1,000 envelopes.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Hon. Secretary got the rules printed in India in Gujarati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supplied stamps, papers, etc., for the normal fortnightly </w:t>
      </w:r>
      <w:r>
        <w:rPr>
          <w:rFonts w:ascii="Times" w:hAnsi="Times" w:eastAsia="Times"/>
          <w:b w:val="0"/>
          <w:i w:val="0"/>
          <w:color w:val="000000"/>
          <w:sz w:val="22"/>
        </w:rPr>
        <w:t>circulars.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Lawrence, a non-member, has been doing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distributing circulars with quiet zeal.</w:t>
      </w:r>
    </w:p>
    <w:p>
      <w:pPr>
        <w:autoSpaceDN w:val="0"/>
        <w:autoSpaceDE w:val="0"/>
        <w:widowControl/>
        <w:spacing w:line="266" w:lineRule="exact" w:before="68" w:after="0"/>
        <w:ind w:left="0" w:right="2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ISCELLANEOUS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attendance has been very poor and painfully unpunctual.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Tamil members have not shown much zeal in the Congress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might, at any rate, have made up for the laxity in paying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punctually and regularly. In order to facilitate canvassing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small donations, tickets for one shilling, two shillings and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shillings and six pence, initialled by Mr. A. H. Adam, Mr.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Kadir, Mr. D. Pillay and the Hon. Secy., have been issued, but no </w:t>
      </w:r>
      <w:r>
        <w:rPr>
          <w:rFonts w:ascii="Times" w:hAnsi="Times" w:eastAsia="Times"/>
          <w:b w:val="0"/>
          <w:i w:val="0"/>
          <w:color w:val="000000"/>
          <w:sz w:val="22"/>
        </w:rPr>
        <w:t>forecast can yet be made as to the results of the plan.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resolution has also been passed to the effect that medals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awarded to active workers in order to encourage them.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not yet been prepared.</w:t>
      </w:r>
    </w:p>
    <w:p>
      <w:pPr>
        <w:autoSpaceDN w:val="0"/>
        <w:autoSpaceDE w:val="0"/>
        <w:widowControl/>
        <w:spacing w:line="266" w:lineRule="exact" w:before="68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EATH 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5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ago.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has to be noted with regret that Mr. Dinsha died a few months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10 members have left for India, among whom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mentioned, besides the late president, Mr. Haji Mahomed, Mr. 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Suliman, Mr. Haji Dada, Mr. Manekji. Mr. Muthukrishna and Mr. </w:t>
      </w:r>
      <w:r>
        <w:rPr>
          <w:rFonts w:ascii="Times" w:hAnsi="Times" w:eastAsia="Times"/>
          <w:b w:val="0"/>
          <w:i w:val="0"/>
          <w:color w:val="000000"/>
          <w:sz w:val="22"/>
        </w:rPr>
        <w:t>Ranjitsingh have resigned.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20 members never paid any subscription at all, who also </w:t>
      </w:r>
      <w:r>
        <w:rPr>
          <w:rFonts w:ascii="Times" w:hAnsi="Times" w:eastAsia="Times"/>
          <w:b w:val="0"/>
          <w:i w:val="0"/>
          <w:color w:val="000000"/>
          <w:sz w:val="22"/>
        </w:rPr>
        <w:t>may be considered as having never joined the Congress.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UGGESTIONS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 suggestion that has to be made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subscription, it must be made payable for the whole year </w:t>
      </w:r>
      <w:r>
        <w:rPr>
          <w:rFonts w:ascii="Times" w:hAnsi="Times" w:eastAsia="Times"/>
          <w:b w:val="0"/>
          <w:i w:val="0"/>
          <w:color w:val="000000"/>
          <w:sz w:val="22"/>
        </w:rPr>
        <w:t>in advance.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URTHER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EMARKS</w:t>
      </w:r>
    </w:p>
    <w:p>
      <w:pPr>
        <w:autoSpaceDN w:val="0"/>
        <w:autoSpaceDE w:val="0"/>
        <w:widowControl/>
        <w:spacing w:line="26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noted that some expenses though voted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have not been incurred. Economy has been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observed. At least £2,000 are needed to put the Congress on a sure </w:t>
      </w:r>
      <w:r>
        <w:rPr>
          <w:rFonts w:ascii="Times" w:hAnsi="Times" w:eastAsia="Times"/>
          <w:b w:val="0"/>
          <w:i w:val="0"/>
          <w:color w:val="000000"/>
          <w:sz w:val="22"/>
        </w:rPr>
        <w:t>foundation.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 LETTER TO “THE NATAL MERCURY”</w:t>
      </w:r>
    </w:p>
    <w:p>
      <w:pPr>
        <w:autoSpaceDN w:val="0"/>
        <w:autoSpaceDE w:val="0"/>
        <w:widowControl/>
        <w:spacing w:line="224" w:lineRule="exact" w:before="148" w:after="0"/>
        <w:ind w:left="47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2, 1895</w:t>
      </w:r>
    </w:p>
    <w:p>
      <w:pPr>
        <w:autoSpaceDN w:val="0"/>
        <w:autoSpaceDE w:val="0"/>
        <w:widowControl/>
        <w:spacing w:line="248" w:lineRule="exact" w:before="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take the liberty to make a few remarks on your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on the recent cables about the Indians in South Africa.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time that you have said that the people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to give the Indians equal political rights because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them in India, and that you would not object to give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rights as they enjoy in India. As I have said elsewhere, I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that, in theory at any rate, the Indians do enjoy equal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with the Europeans in India. The Charter of 1833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of 1858 guarantee the Indians the same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as are enjoyed by Her Majesty’s other subjects.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this Colony, as well as in other parts of South Africa,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quite satisfied if they could only enjoy the same rights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enjoy under similar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whenever the Europeans are allowed to vote,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not excluded. If the former have votes at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elections, so have the latter. If the former can elect or become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Legislative Council, so can the latter.  If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walk about freely after 9 p.m., so can the latter. The latter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themselves with arms as freely as the former.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also have no very great anxiety to arm themselves.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poll-tax in India. Will you be good enough to protest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Immigration Act and earn the gratitude of the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Indians? It is the same recognized principle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that enabled Mr. Naoroji to enter the House of Commons.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object to the Indian having the same rights because “British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and money” have built up this Colony, you should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to the Germans and the French also. On the same principle,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descendants of the pioneers who shed their blood may well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coming from England and pushing them out. Is this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and selfish view of the matter? At times I read in your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expressions of very lofty and humanitarian sentiments.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poor Indian, these sentiments are set aside when you deal with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16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Indian question. And yet, whether you like it or not, he is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fellow-subject. England does not want to let go her hold of India,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the same time she does not want to rule her with an iron rod.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statesmen say that they want so much to endear the English rule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 that they would not have any other. Would not views such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expressed by you retard the fulfilment of those wishes?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know very few Indians who, though they may be earning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£1,000, live as if they were earning only £50. The fact is that,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Indian in the Colony who alone earns £1,000 per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whose trade would lead others to believe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“making a pile”. The trade of some of them is certainly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large; not so the profit, because it is shared by many. The Indian loves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trade, and so long as he can earn a decent living, he does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sharing his profit largely with others. He does not insist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lion’s share. Just like the European, the Indian also loves spending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only not so recklessly. Every merchant who has amassed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in Bombay has built for himself palatial buildings.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palatial building in Mombassa has been built by an Indian.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have earned much in Zanzibar, and consequently have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palaces, and, in some instances, pleasure houses also. If no Indian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in Durban of South Africa it is because he has not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enable him so to do. Sir, if you will only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 little more closely (pardon me for so saying),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 spend in this Colony quite as much as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coming to grief. To say that those earning well sleep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floors of their shops is, I venture to say, rather incorrect. If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undeceive yourself, and if you will leave your editorial chair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hours, I would escort you to some Indian stores. Then, perhaps,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think much less harshly of them than now.</w:t>
      </w:r>
    </w:p>
    <w:p>
      <w:pPr>
        <w:autoSpaceDN w:val="0"/>
        <w:autoSpaceDE w:val="0"/>
        <w:widowControl/>
        <w:spacing w:line="240" w:lineRule="exact" w:before="54" w:after="44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humbly believe that the Indian question, at any rate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Colonies, has a local as well as Imperial significance,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to lose temper over it, or to shut one’s eyes to actual facts,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form preconceived ideas, is not exactly the way to solve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satisfactorily. It behoves responsible persons in the Colony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widen the gulf between the two communities, but, if possible, to bridge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Having invited the Indians to the Colony, how can the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 curse them? How can they escape the natural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introduction of the Indian labour?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>, 5-9-1895</w:t>
      </w:r>
    </w:p>
    <w:p>
      <w:pPr>
        <w:sectPr>
          <w:type w:val="continuous"/>
          <w:pgSz w:w="9360" w:h="12960"/>
          <w:pgMar w:top="524" w:right="1404" w:bottom="318" w:left="1440" w:header="720" w:footer="720" w:gutter="0"/>
          <w:cols w:num="2" w:equalWidth="0">
            <w:col w:w="4248" w:space="0"/>
            <w:col w:w="2268" w:space="0"/>
          </w:cols>
          <w:docGrid w:linePitch="360"/>
        </w:sectPr>
      </w:pPr>
    </w:p>
    <w:p>
      <w:pPr>
        <w:autoSpaceDN w:val="0"/>
        <w:tabs>
          <w:tab w:pos="1330" w:val="left"/>
        </w:tabs>
        <w:autoSpaceDE w:val="0"/>
        <w:widowControl/>
        <w:spacing w:line="234" w:lineRule="exact" w:before="0" w:after="1074"/>
        <w:ind w:left="100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18" w:left="1440" w:header="720" w:footer="720" w:gutter="0"/>
          <w:cols w:num="2" w:equalWidth="0">
            <w:col w:w="4248" w:space="0"/>
            <w:col w:w="226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74.  LETTER TO “THE NATAL MERCURY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128" w:after="0"/>
        <w:ind w:left="463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15, 1895</w:t>
      </w:r>
    </w:p>
    <w:p>
      <w:pPr>
        <w:autoSpaceDN w:val="0"/>
        <w:autoSpaceDE w:val="0"/>
        <w:widowControl/>
        <w:spacing w:line="248" w:lineRule="exact" w:before="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venture to make a few remarks in reply to Mr. T. </w:t>
      </w:r>
      <w:r>
        <w:rPr>
          <w:rFonts w:ascii="Times" w:hAnsi="Times" w:eastAsia="Times"/>
          <w:b w:val="0"/>
          <w:i w:val="0"/>
          <w:color w:val="000000"/>
          <w:sz w:val="22"/>
        </w:rPr>
        <w:t>Marston Francis’s letter on the Indian question.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your correspondent’s description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municipalities, as also of the Legislative Councils, is not quite accurate.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mention only one instance, I do not think that the chairman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municipality must be a covenanted civilian.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of the Bombay Corporation is an Indian solicitor.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contended—nor do I contend now—that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is as extensive in India as it is here. It would also be idle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say that the Legislative Councils in India are as representative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Assembly here. What I do contend, however,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limits of the franchise in India, it is extended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distinction of colour. The fact that the Indian’s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representative government has been recognized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gainsaid. What Mr. Francis says, viz., that the qualifications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are not the same in India as in Natal, has never been denied.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a test no one coming from even Europe would be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franchise, for the qualifications in the different European States </w:t>
      </w:r>
      <w:r>
        <w:rPr>
          <w:rFonts w:ascii="Times" w:hAnsi="Times" w:eastAsia="Times"/>
          <w:b w:val="0"/>
          <w:i w:val="0"/>
          <w:color w:val="000000"/>
          <w:sz w:val="22"/>
        </w:rPr>
        <w:t>are not surely the same as here.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week’s mail brings the latest proof that the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failed in the real and only test, viz., whether or not they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principle of representation. I quote from the article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“Indian Affairs” in </w:t>
      </w:r>
      <w:r>
        <w:rPr>
          <w:rFonts w:ascii="Times" w:hAnsi="Times" w:eastAsia="Times"/>
          <w:b w:val="0"/>
          <w:i/>
          <w:color w:val="000000"/>
          <w:sz w:val="22"/>
        </w:rPr>
        <w:t>The Times:</w:t>
      </w:r>
    </w:p>
    <w:p>
      <w:pPr>
        <w:autoSpaceDN w:val="0"/>
        <w:autoSpaceDE w:val="0"/>
        <w:widowControl/>
        <w:spacing w:line="220" w:lineRule="exact" w:before="4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Controverting Gandhiji's plea for granting the franchise to Indians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Africa, Mr. Marston T. Francis, who had lived several years in India, wrote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6-9-1895, that though Indians in India could vote at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elections and become members of the Legislative Council, things were so constituted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could never outvote the European members or arrogate to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authority. The chairman of a municipality, he said, was always a covenanted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of the Indian Civil Service, and the Commissioner of the Division,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Governor, the Viceroy, the Secretary of State for India, and ultimately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Parliament could impose checks on the municipalities and legislative bodies of India.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16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gallantry of the native soldiers who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stirs within us a pride in having such fellow-subjects.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nothing could exceed their magnificent self-devotion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comrades in that deadly pass. . . The truth is that the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the right to be regarded as worthy fellow-subjects in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than one. The battle-field has always formed the short cut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equality among races. But the Indians are also 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title to our respect by the slower and more difficult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life. There was a greater experiment made in the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dependencies than the expansion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 on a partially elective basis three years ago.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discussions have been most helpful, and so far as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concerned—the province in which the elective system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fraught with the greatest difficulty—the experiment, after a severe </w:t>
      </w:r>
      <w:r>
        <w:rPr>
          <w:rFonts w:ascii="Times" w:hAnsi="Times" w:eastAsia="Times"/>
          <w:b w:val="0"/>
          <w:i w:val="0"/>
          <w:color w:val="000000"/>
          <w:sz w:val="22"/>
        </w:rPr>
        <w:t>trial, has proved a success.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as is well known, is from the pen of a historian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who has served in India for 30 years. Disfranchisement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may seem to some to be very insignificant. But its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community are too dreadful to contemplate.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advantages to the European Colonists, I am convinced,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/>
          <w:color w:val="000000"/>
          <w:sz w:val="22"/>
        </w:rPr>
        <w:t>nil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unless there be anything gratifying in degrading or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degradation a race or nation. There is no question of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man or the yellow man ruling”, and I hope to be able to show,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future occasion, that the fears entertained on that score are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groundless.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passages in Mr. Francis’s letter which would,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he must have left India very long ago. There are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posts more responsible than that of a civil commissioner,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India only recently thought it prudent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an Indian to that post. Mr. Francis knows what jurisdiction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Justice in India enjoys, and an Indian has occupied that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both in Bengal and Madras. Those who wish to bind the two races—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and the Indian—with “the silken cord of love”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difficult to notice innumerable points of contact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Even the three religions of the two, in spite of their apparent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antagonism, have much in common, and would not form a bad unity </w:t>
      </w:r>
      <w:r>
        <w:rPr>
          <w:rFonts w:ascii="Times" w:hAnsi="Times" w:eastAsia="Times"/>
          <w:b w:val="0"/>
          <w:i w:val="0"/>
          <w:color w:val="000000"/>
          <w:sz w:val="22"/>
        </w:rPr>
        <w:t>in trinity.</w:t>
      </w:r>
    </w:p>
    <w:p>
      <w:pPr>
        <w:autoSpaceDN w:val="0"/>
        <w:autoSpaceDE w:val="0"/>
        <w:widowControl/>
        <w:spacing w:line="220" w:lineRule="exact" w:before="6" w:after="20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etc.,</w:t>
      </w:r>
    </w:p>
    <w:p>
      <w:pPr>
        <w:sectPr>
          <w:pgSz w:w="9360" w:h="12960"/>
          <w:pgMar w:top="51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>, 23-9-1895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Sir. W. W. Hunter</w:t>
      </w:r>
    </w:p>
    <w:p>
      <w:pPr>
        <w:sectPr>
          <w:type w:val="continuous"/>
          <w:pgSz w:w="9360" w:h="12960"/>
          <w:pgMar w:top="514" w:right="1404" w:bottom="318" w:left="1440" w:header="720" w:footer="720" w:gutter="0"/>
          <w:cols w:num="2" w:equalWidth="0">
            <w:col w:w="4308" w:space="0"/>
            <w:col w:w="22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5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318" w:left="1440" w:header="720" w:footer="720" w:gutter="0"/>
          <w:cols w:num="2" w:equalWidth="0">
            <w:col w:w="4308" w:space="0"/>
            <w:col w:w="220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 LETTER TO “THE NATAL ADVERTISER”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1895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remarks in your Saturday’s issue on the “Indian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Congress”, or more correctly, “The Natal Indian Congress”.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premature, seeing that the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the name has been used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over. Were I not afraid of running the risk of 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of court I would make a few remarks on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the Congress has been connected with the case.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obliged to postpone any remarks on the matter till the case </w:t>
      </w:r>
      <w:r>
        <w:rPr>
          <w:rFonts w:ascii="Times" w:hAnsi="Times" w:eastAsia="Times"/>
          <w:b w:val="0"/>
          <w:i w:val="0"/>
          <w:color w:val="000000"/>
          <w:sz w:val="22"/>
        </w:rPr>
        <w:t>is over.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meanwhile, in order to remove any misimpression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may create, I would with your kind permission, set out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objects of the Congress. They are: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“(1) To bring about a better understanding, and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friendliness between the Europeans and the Indians residing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“(2) To spread information about India and the Indians by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newspapers, publishing pamphlets, lecturing, etc.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“(3) To educate the Indians, especially [those] born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about Indian History, and induce them to study Indian </w:t>
      </w:r>
      <w:r>
        <w:rPr>
          <w:rFonts w:ascii="Times" w:hAnsi="Times" w:eastAsia="Times"/>
          <w:b w:val="0"/>
          <w:i w:val="0"/>
          <w:color w:val="000000"/>
          <w:sz w:val="22"/>
        </w:rPr>
        <w:t>subjects.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“(4) To ascertain the various grievances the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under, and to agitate by resorting to all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>methods for removing them.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Natal Indian Congress leaders were said to have had a hand in intimida-</w:t>
      </w:r>
      <w:r>
        <w:rPr>
          <w:rFonts w:ascii="Times" w:hAnsi="Times" w:eastAsia="Times"/>
          <w:b w:val="0"/>
          <w:i w:val="0"/>
          <w:color w:val="000000"/>
          <w:sz w:val="18"/>
        </w:rPr>
        <w:t>ting an Indian witness from giving evidence in a trial for assault. The charge was actu-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ally against Padayachi, a member of the Natal Indian Congress, and it was stated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so at the instigation of leaders of the Congress. It was further alleged that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Gandhiji's leadership the Congress was conspiring to fight the Government, that it </w:t>
      </w:r>
      <w:r>
        <w:rPr>
          <w:rFonts w:ascii="Times" w:hAnsi="Times" w:eastAsia="Times"/>
          <w:b w:val="0"/>
          <w:i w:val="0"/>
          <w:color w:val="000000"/>
          <w:sz w:val="18"/>
        </w:rPr>
        <w:t>set up Indian labourers to agitate against their grievances, that Gandhiji extracted mo-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ney from them and from Indian traders promising to help them obtain relief and 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funds for his own purposes.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also"Letter to Colonial Secretary", 21-10-1895.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16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“(5) To enquire into the condition of the indentured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>and to help them out of special hardships.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“(6) To help the poor and the needy in all reasonable ways.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“(7) And generally to do everything that would tend to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on a better footing morally, socially, intellectually, and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politically.”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constitution of the Congress prevented it from dealing </w:t>
      </w:r>
      <w:r>
        <w:rPr>
          <w:rFonts w:ascii="Times" w:hAnsi="Times" w:eastAsia="Times"/>
          <w:b w:val="0"/>
          <w:i w:val="0"/>
          <w:color w:val="000000"/>
          <w:sz w:val="22"/>
        </w:rPr>
        <w:t>with private grievances, unless they have a public significance.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“it has been quite through accident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‘Indian Congress’ has been discovered” is hardly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known facts. While the Congress was yet in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formation, </w:t>
      </w:r>
      <w:r>
        <w:rPr>
          <w:rFonts w:ascii="Times" w:hAnsi="Times" w:eastAsia="Times"/>
          <w:b w:val="0"/>
          <w:i/>
          <w:color w:val="000000"/>
          <w:sz w:val="22"/>
        </w:rPr>
        <w:t>The Natal 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announced the fact, and, if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mistaken, the paragraph announcing it was copied by you.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not been officially made known before. This was not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its organizers were not, and are not yet, sure of its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They thought it prudent to let time alone bring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notice. No attempts have been made to keep it secret.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its organizers even invited those Europeans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sympathetic either to join it or attend its fortnightly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It is only because it has begun to be misrepresented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conversation, and has now been publicly misrepresented (no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unconsciously) by you, that the above explanation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deemed necessary.</w:t>
      </w:r>
    </w:p>
    <w:p>
      <w:pPr>
        <w:autoSpaceDN w:val="0"/>
        <w:tabs>
          <w:tab w:pos="3990" w:val="left"/>
          <w:tab w:pos="4610" w:val="left"/>
          <w:tab w:pos="4730" w:val="left"/>
          <w:tab w:pos="48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information I enclose copies of the rules,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>members during its first year, and the first annual report.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25-9-1895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24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 LETTER TO “THE NATAL MERCURY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64" w:after="0"/>
        <w:ind w:left="463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25, 1895</w:t>
      </w:r>
    </w:p>
    <w:p>
      <w:pPr>
        <w:autoSpaceDN w:val="0"/>
        <w:autoSpaceDE w:val="0"/>
        <w:widowControl/>
        <w:spacing w:line="238" w:lineRule="exact" w:before="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correspondent “H” has evidently been misinformed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genesis of the Natal Indian Congress, as also with regard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The Congress was formed chiefly by the efforts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 Hajee Adam. I have been present at all the meetings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and I know that no Civil Servant has taken part in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The responsibility for drafting the rules and the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memorials rests entirely on my shoulders. Not one Civil Servant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 memorials before they were printed and ready for distribution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Congress members and others.</w:t>
      </w:r>
    </w:p>
    <w:p>
      <w:pPr>
        <w:autoSpaceDN w:val="0"/>
        <w:autoSpaceDE w:val="0"/>
        <w:widowControl/>
        <w:spacing w:line="240" w:lineRule="exact" w:before="26" w:after="0"/>
        <w:ind w:left="497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</w:t>
      </w:r>
      <w:r>
        <w:rPr>
          <w:rFonts w:ascii="Times" w:hAnsi="Times" w:eastAsia="Times"/>
          <w:b w:val="0"/>
          <w:i w:val="0"/>
          <w:color w:val="000000"/>
          <w:sz w:val="20"/>
        </w:rPr>
        <w:t>., N.I.C.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27-9-1895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 SPEECH AT NATAL INDIAN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68" w:after="0"/>
        <w:ind w:left="463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29, 1895</w:t>
      </w:r>
    </w:p>
    <w:p>
      <w:pPr>
        <w:autoSpaceDN w:val="0"/>
        <w:autoSpaceDE w:val="0"/>
        <w:widowControl/>
        <w:spacing w:line="22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addressed the meeting at great length. He said now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 of the Natal Indian Congress had become fully known, it was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be punctual in paying their subscriptions. They had now £700 in hand,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about £100 more than the last time he met them. They wanted quite £4,000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 their requirements, and he said everyone should sign to promise a subscription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given time; every merchant who sold £100 of goods should endeavour to give 5s </w:t>
      </w:r>
      <w:r>
        <w:rPr>
          <w:rFonts w:ascii="Times" w:hAnsi="Times" w:eastAsia="Times"/>
          <w:b w:val="0"/>
          <w:i w:val="0"/>
          <w:color w:val="000000"/>
          <w:sz w:val="18"/>
        </w:rPr>
        <w:t>to the Congress.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they had succeeded so far in England but they were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awaiting the good results which will come from India. It was very likely that he (Mr.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Gandhi) would leave them in January to go to India, and he would then endeavour to </w:t>
      </w:r>
      <w:r>
        <w:rPr>
          <w:rFonts w:ascii="Times" w:hAnsi="Times" w:eastAsia="Times"/>
          <w:b w:val="0"/>
          <w:i w:val="0"/>
          <w:color w:val="000000"/>
          <w:sz w:val="18"/>
        </w:rPr>
        <w:t>persuade a number of good Indian barristers to come to Natal.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</w:t>
      </w:r>
      <w:r>
        <w:rPr>
          <w:rFonts w:ascii="Times" w:hAnsi="Times" w:eastAsia="Times"/>
          <w:b w:val="0"/>
          <w:i w:val="0"/>
          <w:color w:val="000000"/>
          <w:sz w:val="22"/>
        </w:rPr>
        <w:t>r, 2-10-1895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correspondent, "H",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21-9-1895, referred to a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member of the Civil Service, an Indian interpreter in a magistrate's court,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 the Congress and its work and demanded that he should be prevented from </w:t>
      </w:r>
      <w:r>
        <w:rPr>
          <w:rFonts w:ascii="Times" w:hAnsi="Times" w:eastAsia="Times"/>
          <w:b w:val="0"/>
          <w:i w:val="0"/>
          <w:color w:val="000000"/>
          <w:sz w:val="18"/>
        </w:rPr>
        <w:t>doing such "mischief".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auspices of the Natal Indian Congress, Gandhiji addressed a large </w:t>
      </w:r>
      <w:r>
        <w:rPr>
          <w:rFonts w:ascii="Times" w:hAnsi="Times" w:eastAsia="Times"/>
          <w:b w:val="0"/>
          <w:i w:val="0"/>
          <w:color w:val="000000"/>
          <w:sz w:val="18"/>
        </w:rPr>
        <w:t>gathering of Indians, numbering between 800 and 1, 000, at Rustomjee's buildings.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654" w:right="1406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 LETTER TO “THE NATAL MERCURY”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6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1895</w:t>
      </w:r>
    </w:p>
    <w:p>
      <w:pPr>
        <w:autoSpaceDN w:val="0"/>
        <w:autoSpaceDE w:val="0"/>
        <w:widowControl/>
        <w:spacing w:line="248" w:lineRule="exact" w:before="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matter referred to in “H” ‘s letter in your 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concerning myself only, I would not have taken any notice,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letter affects Civil Servants I am obliged to trespass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 courtesy. I am not a paid Secretary of the Congress.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hand, in common with other members, I also contribute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share to its funds. No one pays me anything whatever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Congress. Some Indians do pay me yearly retainers.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paid to me directly. There is nothing that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conceal; only it does not blow its own trumpet. Any enquiries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whether public or private, will be answered as promptly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some papers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which would throw some light on its working.</w:t>
      </w:r>
    </w:p>
    <w:p>
      <w:pPr>
        <w:autoSpaceDN w:val="0"/>
        <w:autoSpaceDE w:val="0"/>
        <w:widowControl/>
        <w:spacing w:line="246" w:lineRule="exact" w:before="0" w:after="212"/>
        <w:ind w:left="504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pgSz w:w="9360" w:h="12960"/>
          <w:pgMar w:top="716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4-10-1895</w:t>
      </w:r>
    </w:p>
    <w:p>
      <w:pPr>
        <w:sectPr>
          <w:type w:val="continuous"/>
          <w:pgSz w:w="9360" w:h="12960"/>
          <w:pgMar w:top="716" w:right="1404" w:bottom="318" w:left="1440" w:header="720" w:footer="720" w:gutter="0"/>
          <w:cols w:num="2" w:equalWidth="0">
            <w:col w:w="4176" w:space="0"/>
            <w:col w:w="23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2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</w:t>
      </w:r>
      <w:r>
        <w:rPr>
          <w:rFonts w:ascii="Times" w:hAnsi="Times" w:eastAsia="Times"/>
          <w:b w:val="0"/>
          <w:i w:val="0"/>
          <w:color w:val="000000"/>
          <w:sz w:val="20"/>
        </w:rPr>
        <w:t>., N.I.C.</w:t>
      </w:r>
    </w:p>
    <w:p>
      <w:pPr>
        <w:sectPr>
          <w:type w:val="nextColumn"/>
          <w:pgSz w:w="9360" w:h="12960"/>
          <w:pgMar w:top="716" w:right="1404" w:bottom="318" w:left="1440" w:header="720" w:footer="720" w:gutter="0"/>
          <w:cols w:num="2" w:equalWidth="0">
            <w:col w:w="4176" w:space="0"/>
            <w:col w:w="2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"H" had written again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28-9-1895, that it was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interpreter that had framed the rules of the Congress, that he was mainly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submission of the Memorial to Her Majesty and also for Gandhiji's election as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Secretary on an annual salary of £300.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 LETTER TO “THE NATAL ADVERTISER”</w:t>
      </w:r>
    </w:p>
    <w:p>
      <w:pPr>
        <w:autoSpaceDN w:val="0"/>
        <w:autoSpaceDE w:val="0"/>
        <w:widowControl/>
        <w:spacing w:line="244" w:lineRule="exact" w:before="48" w:after="0"/>
        <w:ind w:left="497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9, 1895</w:t>
      </w:r>
    </w:p>
    <w:p>
      <w:pPr>
        <w:autoSpaceDN w:val="0"/>
        <w:autoSpaceDE w:val="0"/>
        <w:widowControl/>
        <w:spacing w:line="248" w:lineRule="exact" w:before="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Indian can take exception to the general tenor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in your yesterday’s issue.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has attempted, even in an indirect manner,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tamper with a witness, it will certainly deserve suppression. I will,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present, content myself with repeating the statement that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any such attempt. As the judgment in which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condemned is under appeal, I do not feel free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at length. The only witness who was asked questions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denied that it had anything to do with the matter.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doings of men in their private capacity were to be fathered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they may belong to, then I venture to think that almost any </w:t>
      </w:r>
      <w:r>
        <w:rPr>
          <w:rFonts w:ascii="Times" w:hAnsi="Times" w:eastAsia="Times"/>
          <w:b w:val="0"/>
          <w:i w:val="0"/>
          <w:color w:val="000000"/>
          <w:sz w:val="22"/>
        </w:rPr>
        <w:t>charge could be proved against any association.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do not claim “one Indian one vote”, nor is any </w:t>
      </w:r>
      <w:r>
        <w:rPr>
          <w:rFonts w:ascii="Times" w:hAnsi="Times" w:eastAsia="Times"/>
          <w:b w:val="0"/>
          <w:i w:val="0"/>
          <w:color w:val="000000"/>
          <w:sz w:val="22"/>
        </w:rPr>
        <w:t>vote claimed for the “Coolie” pure and simple. But then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“Coolie” pure and simple, so long as he remains one, cannot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under the existing law. The protest is only against colour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racial distinction. If the whole question were studied coolly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occasion for any display of bad feeling or warmth by </w:t>
      </w:r>
      <w:r>
        <w:rPr>
          <w:rFonts w:ascii="Times" w:hAnsi="Times" w:eastAsia="Times"/>
          <w:b w:val="0"/>
          <w:i w:val="0"/>
          <w:color w:val="000000"/>
          <w:sz w:val="22"/>
        </w:rPr>
        <w:t>anybody.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have in no part of the world attempted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supremacy. In Mauritius, where they are in such large </w:t>
      </w:r>
      <w:r>
        <w:rPr>
          <w:rFonts w:ascii="Times" w:hAnsi="Times" w:eastAsia="Times"/>
          <w:b w:val="0"/>
          <w:i w:val="0"/>
          <w:color w:val="000000"/>
          <w:sz w:val="22"/>
        </w:rPr>
        <w:t>numbers, they are said to have shown no political ambition.  And they</w:t>
      </w:r>
    </w:p>
    <w:p>
      <w:pPr>
        <w:autoSpaceDN w:val="0"/>
        <w:autoSpaceDE w:val="0"/>
        <w:widowControl/>
        <w:spacing w:line="220" w:lineRule="exact" w:before="6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paper had observed that if the Indian Congress could be proved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resorted to "wrong and suspicious practices", then "swift and decisive action for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punishment would be justified". The judge in the Padayachi case had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was "of the nature of an association of conspiracy, pernicious and fraught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danger to the whole community in this Colony of whatever race". Taking note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adverse judgment,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Advertiser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in an earlier issue observed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really the case, the judge's censure "will not be regarded as a whit too </w:t>
      </w:r>
      <w:r>
        <w:rPr>
          <w:rFonts w:ascii="Times" w:hAnsi="Times" w:eastAsia="Times"/>
          <w:b w:val="0"/>
          <w:i w:val="0"/>
          <w:color w:val="000000"/>
          <w:sz w:val="18"/>
        </w:rPr>
        <w:t>severe".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16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likely to do so in Natal, even though they may number 4,00,00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40,000.</w:t>
      </w:r>
    </w:p>
    <w:p>
      <w:pPr>
        <w:autoSpaceDN w:val="0"/>
        <w:tabs>
          <w:tab w:pos="5250" w:val="left"/>
          <w:tab w:pos="5556" w:val="left"/>
        </w:tabs>
        <w:autoSpaceDE w:val="0"/>
        <w:widowControl/>
        <w:spacing w:line="254" w:lineRule="exact" w:before="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I am, etc.,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>10-10-1895</w:t>
      </w:r>
    </w:p>
    <w:p>
      <w:pPr>
        <w:autoSpaceDN w:val="0"/>
        <w:autoSpaceDE w:val="0"/>
        <w:widowControl/>
        <w:spacing w:line="292" w:lineRule="exact" w:before="5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 LETTER TO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4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21, 1895</w:t>
      </w:r>
    </w:p>
    <w:p>
      <w:pPr>
        <w:autoSpaceDN w:val="0"/>
        <w:autoSpaceDE w:val="0"/>
        <w:widowControl/>
        <w:spacing w:line="24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P. M. B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remarks in the newspapers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judgment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Resident Magistrate in </w:t>
      </w:r>
      <w:r>
        <w:rPr>
          <w:rFonts w:ascii="Times" w:hAnsi="Times" w:eastAsia="Times"/>
          <w:b w:val="0"/>
          <w:i/>
          <w:color w:val="000000"/>
          <w:sz w:val="22"/>
        </w:rPr>
        <w:t>Regina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Rungasamy Padayachi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tried before him render it necessary for me to write to you,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capacity as Honorary Secretary for the Congress,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remarks and the judgment referred to above.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judgment lays down that the Congress summoned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Asgara before it on a certain day in August and attempted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intimidate him from giving evidence in a case, and that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of conspiracy, etc.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submit that not only has the Congress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summoned the above-named person or any other person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prevent him from giving evidence, but that the presiding </w:t>
      </w:r>
      <w:r>
        <w:rPr>
          <w:rFonts w:ascii="Times" w:hAnsi="Times" w:eastAsia="Times"/>
          <w:b w:val="0"/>
          <w:i w:val="0"/>
          <w:color w:val="000000"/>
          <w:sz w:val="22"/>
        </w:rPr>
        <w:t>Magistrate had absolutely no grounds for making such remarks.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judgment in which the remarks occur is under appeal.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prevented me from dealing with the matter at any length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Unfortunately, the remarks being merely </w:t>
      </w:r>
      <w:r>
        <w:rPr>
          <w:rFonts w:ascii="Times" w:hAnsi="Times" w:eastAsia="Times"/>
          <w:b w:val="0"/>
          <w:i/>
          <w:color w:val="000000"/>
          <w:sz w:val="22"/>
        </w:rPr>
        <w:t>obiter dicta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Magistrate, may not be fully dealt with by the judges.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examination, cross-examination and re-examination of the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Asgara, the Congress was not even so much as mentioned.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re-examination was finished, the Magistrate asked the witness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about the Congress. It was made clear from the questions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Enclosure No. 1 in Despatch No. 128 of November 30, 1895,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Governor of Natal to the Principal Secretary of State for the Colonies.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 The Early Phase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answers that there was no meeting of the Congress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during which the intimidation is supposed to have taken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printed circulars were produced, one of which was dated the 14th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August, the other the 12th September, inviting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attend the meetings on the Tuesdays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prospective dates, i.e., on the 20th August and 17th September.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intimidation was alleged to have happened on the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August. The witness is said to have been sent for by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Camroodeen to Moosa’s office that day, where there were present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Camroodeen, Dada Abdulla, Dowd Mahomed and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strangers. Here, it is alleged, he was asked certain questions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And this the magistrate has connected with the Congress,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witness’s evidence to the effect that the Congress meetings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held in Moosa’s office, that there was no circular inviting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at Moosa’s office, that he did not attend the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convened in terms of the circulars, that the Congress meetings are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Hall, that the circulars had nothing to do with the case,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he was not present at the actual Congress meetings.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point that could in any way be used to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Magistrate’s conclusion was the fact that three out of the six or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alleged to have been present at Moosa’s office were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the extracts from the evidence bearing </w:t>
      </w:r>
      <w:r>
        <w:rPr>
          <w:rFonts w:ascii="Times" w:hAnsi="Times" w:eastAsia="Times"/>
          <w:b w:val="0"/>
          <w:i w:val="0"/>
          <w:color w:val="000000"/>
          <w:sz w:val="22"/>
        </w:rPr>
        <w:t>on the matter.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submit that, in some way or other,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biased. In the case of Poonoosamy Pather and three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particle of evidence, he has remarked in his reasons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that the defendants are members of and have been backed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by the Congress. As a matter of fact, all of them are not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and the Congress had nothing whatever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As a great deal has been made of my instructing Mr. Millar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Rungasamy case, I may mention that I had no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with the case of Poonoosamy and others, nor did I know,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case had far advanced towards the final stage,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case at all. My intervention was sought when Rungasamy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for the same offence for the second time and then, too, not in </w:t>
      </w:r>
      <w:r>
        <w:rPr>
          <w:rFonts w:ascii="Times" w:hAnsi="Times" w:eastAsia="Times"/>
          <w:b w:val="0"/>
          <w:i w:val="0"/>
          <w:color w:val="000000"/>
          <w:sz w:val="22"/>
        </w:rPr>
        <w:t>my capacity as Hon. Secretary of the Congress but as a lawyer.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assure the Government that the intention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organizers of the Congress is to make the Congress an institution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to both the communities in the Colony and a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feelings of the Indians on questions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thus to help the existing Government and not to embarrass </w:t>
      </w:r>
      <w:r>
        <w:rPr>
          <w:rFonts w:ascii="Times" w:hAnsi="Times" w:eastAsia="Times"/>
          <w:b w:val="0"/>
          <w:i w:val="0"/>
          <w:color w:val="000000"/>
          <w:sz w:val="22"/>
        </w:rPr>
        <w:t>it, if it could embarrass it at 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such views, they naturally resent any remarks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Congress that may curtail its usefulness. Nothing,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more welcome to the members of the Congress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enquiry as to its constitution and working,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be inclined to attach any weight to the Magistrate’s </w:t>
      </w:r>
      <w:r>
        <w:rPr>
          <w:rFonts w:ascii="Times" w:hAnsi="Times" w:eastAsia="Times"/>
          <w:b w:val="0"/>
          <w:i w:val="0"/>
          <w:color w:val="000000"/>
          <w:sz w:val="22"/>
        </w:rPr>
        <w:t>remarks.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state that the Congress has never yet interfered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matters between Indians and Indians and has refused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grievances unless they have a public significance.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member or members can do anything on behalf of,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of, the Congress without the sanction of a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Congress assembled in accordance with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which can only meet on a written notification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Honorary Secretary.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are satisfied that the Congress had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the case in question, I, on behalf of the Congress, humbly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for some public notification of the fact; if,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 be any doubt as to the matter I venture to ask for an enquiry.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a copy each of Congress rules, the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members for the year ending 22nd August, 1895, and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Annual Report.</w:t>
      </w:r>
    </w:p>
    <w:p>
      <w:pPr>
        <w:autoSpaceDN w:val="0"/>
        <w:tabs>
          <w:tab w:pos="550" w:val="left"/>
          <w:tab w:pos="1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very happy to supply any further information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required.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352" w:val="left"/>
        </w:tabs>
        <w:autoSpaceDE w:val="0"/>
        <w:widowControl/>
        <w:spacing w:line="232" w:lineRule="exact" w:before="34" w:after="0"/>
        <w:ind w:left="4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Sir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tabs>
          <w:tab w:pos="4718" w:val="left"/>
          <w:tab w:pos="4904" w:val="left"/>
        </w:tabs>
        <w:autoSpaceDE w:val="0"/>
        <w:widowControl/>
        <w:spacing w:line="238" w:lineRule="exact" w:before="0" w:after="0"/>
        <w:ind w:left="4648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 obedient servant,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</w:t>
      </w:r>
      <w:r>
        <w:rPr>
          <w:rFonts w:ascii="Times" w:hAnsi="Times" w:eastAsia="Times"/>
          <w:b w:val="0"/>
          <w:i w:val="0"/>
          <w:color w:val="000000"/>
          <w:sz w:val="20"/>
        </w:rPr>
        <w:t>., N.I.C.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No. 179, Vol. 192</w:t>
      </w:r>
    </w:p>
    <w:p>
      <w:pPr>
        <w:autoSpaceDN w:val="0"/>
        <w:autoSpaceDE w:val="0"/>
        <w:widowControl/>
        <w:spacing w:line="220" w:lineRule="exact" w:before="6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Soon after, the Supreme Court quashed the conviction in the case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Regina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</w:t>
      </w:r>
      <w:r>
        <w:rPr>
          <w:rFonts w:ascii="Times" w:hAnsi="Times" w:eastAsia="Times"/>
          <w:b w:val="0"/>
          <w:i/>
          <w:color w:val="000000"/>
          <w:sz w:val="18"/>
        </w:rPr>
        <w:t>Poonoosamy Pather and others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it was based on untenable evidence. A month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later, on November 27, the judgment in the Padayachi case also was set aside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Court on the ground that there was "not a particle of evidence". </w:t>
      </w:r>
      <w:r>
        <w:rPr>
          <w:rFonts w:ascii="Times" w:hAnsi="Times" w:eastAsia="Times"/>
          <w:b w:val="0"/>
          <w:i/>
          <w:color w:val="000000"/>
          <w:sz w:val="18"/>
        </w:rPr>
        <w:t>Vide The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Early Phase,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81.  MEMORIAL TO J. CHAMBERLAIN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26" w:after="0"/>
        <w:ind w:left="5890" w:right="0" w:hanging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S.A.R.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1895</w:t>
      </w:r>
    </w:p>
    <w:p>
      <w:pPr>
        <w:autoSpaceDN w:val="0"/>
        <w:autoSpaceDE w:val="0"/>
        <w:widowControl/>
        <w:spacing w:line="244" w:lineRule="exact" w:before="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HAMBERLAIN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  OF 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THE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tabs>
          <w:tab w:pos="1130" w:val="left"/>
        </w:tabs>
        <w:autoSpaceDE w:val="0"/>
        <w:widowControl/>
        <w:spacing w:line="25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     OF    THE   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  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  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ESIDING    IN    THE  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HUMBLY SHEWETH THAT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Memorialists, representing the Indian community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Republic, hereby venture respectfully to approach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with regard to the resolution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Volksraad of the South African Republic on 7th October,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1895, ratifying the treaty entered into between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Government of the South African Republic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exempting all British subjects residing in the Republic from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service with the reservation that by “British subjects”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“White persons”.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Memorialists, on reading this resolution, ventured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to you on 22nd October, 1895, protesting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made between white and coloured British subjects.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reservation is evidently aimed at the Indian British subjects </w:t>
      </w:r>
      <w:r>
        <w:rPr>
          <w:rFonts w:ascii="Times" w:hAnsi="Times" w:eastAsia="Times"/>
          <w:b w:val="0"/>
          <w:i w:val="0"/>
          <w:color w:val="000000"/>
          <w:sz w:val="22"/>
        </w:rPr>
        <w:t>residing in the South African Republic.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would draw your attention to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treaty itself does not qualify the words “British subjects” at all,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the resolution, instead of accepting the treaty </w:t>
      </w:r>
      <w:r>
        <w:rPr>
          <w:rFonts w:ascii="Times" w:hAnsi="Times" w:eastAsia="Times"/>
          <w:b w:val="0"/>
          <w:i/>
          <w:color w:val="000000"/>
          <w:sz w:val="22"/>
        </w:rPr>
        <w:t>in</w:t>
      </w:r>
      <w:r>
        <w:rPr>
          <w:rFonts w:ascii="Times" w:hAnsi="Times" w:eastAsia="Times"/>
          <w:b w:val="0"/>
          <w:i/>
          <w:color w:val="000000"/>
          <w:sz w:val="22"/>
        </w:rPr>
        <w:t>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modifies it and on that ground alone your Memorialists feel sure the</w:t>
      </w:r>
    </w:p>
    <w:p>
      <w:pPr>
        <w:autoSpaceDN w:val="0"/>
        <w:autoSpaceDE w:val="0"/>
        <w:widowControl/>
        <w:spacing w:line="220" w:lineRule="exact" w:before="68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an enclosure in despatch No. 692 of December 10, 1895,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Commissioner to the South African Republic to the Principal Secretary of State </w:t>
      </w:r>
      <w:r>
        <w:rPr>
          <w:rFonts w:ascii="Times" w:hAnsi="Times" w:eastAsia="Times"/>
          <w:b w:val="0"/>
          <w:i w:val="0"/>
          <w:color w:val="000000"/>
          <w:sz w:val="18"/>
        </w:rPr>
        <w:t>for the Colonies. It was presented to the Home Government on May 14, 1896;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/>
          <w:color w:val="000000"/>
          <w:sz w:val="18"/>
        </w:rPr>
        <w:t>The Early Phase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is not available. It stated that a Memorial would follow.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was, however, acknowledged by H. O. Arnold Foster, M.P., who observed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". . . I regard the action taken by Boers with regard to the British Indian subjects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Transvaal, as not only gross indignity but likely if pressed in to raise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questions far outside the limits of the Boer State." </w:t>
      </w:r>
      <w:r>
        <w:rPr>
          <w:rFonts w:ascii="Times" w:hAnsi="Times" w:eastAsia="Times"/>
          <w:b w:val="0"/>
          <w:i/>
          <w:color w:val="000000"/>
          <w:sz w:val="18"/>
        </w:rPr>
        <w:t>Vide The Early Phase,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6" w:right="1396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modified ratification will not be accepted by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will not dwell upon the indignity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unnecessarily subjects the Indians.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put forward for exemption of British subjects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commando was chiefly that, as the British subjects were not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Burgher Right and were subjected to disabilities in the Republic,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be compelled to render military service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Burghers. It was openly avowed at the time the commotion was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the Uitlander population of the Republic would gladly serve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Malaboch campaign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only they were treated as citizens and </w:t>
      </w:r>
      <w:r>
        <w:rPr>
          <w:rFonts w:ascii="Times" w:hAnsi="Times" w:eastAsia="Times"/>
          <w:b w:val="0"/>
          <w:i w:val="0"/>
          <w:color w:val="000000"/>
          <w:sz w:val="22"/>
        </w:rPr>
        <w:t>given the franchise.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If, therefore, the European or, as the resolution puts it, “White”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 should be exempt because of the political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labour under, much more, it is respectfully submitted,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British subjects, who not only do not enjoy any political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South African Republic but are treated as little more  than </w:t>
      </w:r>
      <w:r>
        <w:rPr>
          <w:rFonts w:ascii="Times" w:hAnsi="Times" w:eastAsia="Times"/>
          <w:b w:val="0"/>
          <w:i w:val="0"/>
          <w:color w:val="000000"/>
          <w:sz w:val="22"/>
        </w:rPr>
        <w:t>chattels, of which fact the resolution is another indication.</w:t>
      </w:r>
    </w:p>
    <w:p>
      <w:pPr>
        <w:autoSpaceDN w:val="0"/>
        <w:tabs>
          <w:tab w:pos="550" w:val="left"/>
          <w:tab w:pos="1250" w:val="left"/>
          <w:tab w:pos="2710" w:val="left"/>
          <w:tab w:pos="3130" w:val="left"/>
          <w:tab w:pos="4410" w:val="left"/>
          <w:tab w:pos="5470" w:val="left"/>
          <w:tab w:pos="61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confidently hope, that in view of the general persecution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incessantly being meted out to the Indians throughout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the Colonies or in  Independent States (even in the newly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opened-up territories of Bulawayo and other parts), and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magnitude of the already exiting restrictions placed upon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in South Africa generally and your Memorialists’ and their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brothers’ attempts to get them removed by the intervention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Government, this fresh attempt to yet further restrict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the Indians on the part of the Government of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 Republic will not be countenanced by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Memorialists, as in </w:t>
      </w:r>
      <w:r>
        <w:rPr>
          <w:rFonts w:ascii="Times" w:hAnsi="Times" w:eastAsia="Times"/>
          <w:b w:val="0"/>
          <w:i w:val="0"/>
          <w:color w:val="000000"/>
          <w:sz w:val="22"/>
        </w:rPr>
        <w:t>duty bound, shall for ever pray, etc.,</w:t>
      </w:r>
    </w:p>
    <w:p>
      <w:pPr>
        <w:autoSpaceDN w:val="0"/>
        <w:tabs>
          <w:tab w:pos="4890" w:val="left"/>
          <w:tab w:pos="5106" w:val="left"/>
          <w:tab w:pos="5270" w:val="left"/>
        </w:tabs>
        <w:autoSpaceDE w:val="0"/>
        <w:widowControl/>
        <w:spacing w:line="236" w:lineRule="exact" w:before="30" w:after="0"/>
        <w:ind w:left="47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C. K</w:t>
      </w:r>
      <w:r>
        <w:rPr>
          <w:rFonts w:ascii="Times" w:hAnsi="Times" w:eastAsia="Times"/>
          <w:b w:val="0"/>
          <w:i w:val="0"/>
          <w:color w:val="000000"/>
          <w:sz w:val="16"/>
        </w:rPr>
        <w:t>AMROODEEN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SMAIL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ETC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8"/>
        </w:rPr>
        <w:t>ETC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No. 417, Vol. 152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War by the Dutch against the Malaboch tribe in Northern Transvaal, in 1894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82.  THE INDIAN FRANCHISE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EECH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ROVE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1895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  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PPEAL      TO   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  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RITON IN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  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60" w:lineRule="exact" w:before="106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Indian franchise has convulsed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indeed the whole of South Africa, so far as the newspapers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This appeal, therefore needs no apology. It is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place before every Briton in South Africa, as shortly as possible, an </w:t>
      </w:r>
      <w:r>
        <w:rPr>
          <w:rFonts w:ascii="Times" w:hAnsi="Times" w:eastAsia="Times"/>
          <w:b w:val="0"/>
          <w:i w:val="0"/>
          <w:color w:val="000000"/>
          <w:sz w:val="22"/>
        </w:rPr>
        <w:t>Indian view of the Indian Franchise.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arguments in favour of the disfranchisement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are: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 The Indians do not enjoy the franchise in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Indian in South Africa represents the lowest-class </w:t>
      </w:r>
      <w:r>
        <w:rPr>
          <w:rFonts w:ascii="Times" w:hAnsi="Times" w:eastAsia="Times"/>
          <w:b w:val="0"/>
          <w:i w:val="0"/>
          <w:color w:val="000000"/>
          <w:sz w:val="22"/>
        </w:rPr>
        <w:t>Indian; in fact, he is the scum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 The Indian does not understand what the franchise 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 Indian should not get the franchise because the Native, </w:t>
      </w:r>
      <w:r>
        <w:rPr>
          <w:rFonts w:ascii="Times" w:hAnsi="Times" w:eastAsia="Times"/>
          <w:b w:val="0"/>
          <w:i w:val="0"/>
          <w:color w:val="000000"/>
          <w:sz w:val="22"/>
        </w:rPr>
        <w:t>who is as much a British subject as the Indian, has none.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 The Indian should be disfranchised in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Native population.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 This Colony shall be and remain a white man’s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a black man’s and the Indian franchise will simply swamp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vote, and give the Indian political supremacy.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the objections </w:t>
      </w:r>
      <w:r>
        <w:rPr>
          <w:rFonts w:ascii="Times" w:hAnsi="Times" w:eastAsia="Times"/>
          <w:b w:val="0"/>
          <w:i/>
          <w:color w:val="000000"/>
          <w:sz w:val="22"/>
        </w:rPr>
        <w:t>seriatim.</w:t>
      </w:r>
    </w:p>
    <w:p>
      <w:pPr>
        <w:autoSpaceDN w:val="0"/>
        <w:autoSpaceDE w:val="0"/>
        <w:widowControl/>
        <w:spacing w:line="266" w:lineRule="exact" w:before="88" w:after="0"/>
        <w:ind w:left="0" w:right="29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60" w:lineRule="exact" w:before="106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said over and over again that the Indian cannot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claim higher privileges than he enjoys in India,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has no franchise whatever in India.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 Indian in the first place does not claim any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than he enjoys in India. It should be borne in mind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India is not of the same type as here. Therefore,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there cannot be any analogy between the two. It might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 to this that the Indians should wait till they get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  government in India. This answer, however, will not do. On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 principle, it can be argued that no man coming to Natal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sent copies of this pamphlet to Indian leaders like Lokamanya </w:t>
      </w:r>
      <w:r>
        <w:rPr>
          <w:rFonts w:ascii="Times" w:hAnsi="Times" w:eastAsia="Times"/>
          <w:b w:val="0"/>
          <w:i w:val="0"/>
          <w:color w:val="000000"/>
          <w:sz w:val="18"/>
        </w:rPr>
        <w:t>Tilak.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16" w:right="137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get the franchise unless he enjoyed the franchise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came from in the same way and under the same circumstances,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Franchise Law of that country was the same as that of Natal.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a doctrine were to be of universal application, it is easy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coming from England ever could get the franchise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for the Franchise Law there is not the same as in Natal;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could a man coming from Germany or Russia, where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autocratic Government prevails. The only and real test, therefore,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whether the Indians have the franchise in India, but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principle of representative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franchise in India, extremely limited it is true;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it is there. The Legislative Councils recognize the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to understand and appreciate representative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 standing testimony to the Indian’s fitness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institutions. Members of Indian Legislative Councils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elected and partly nominated. The position of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in India is not very unlike that of the Legislative Council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And the Indians are not debarred from entering those Councils. </w:t>
      </w:r>
      <w:r>
        <w:rPr>
          <w:rFonts w:ascii="Times" w:hAnsi="Times" w:eastAsia="Times"/>
          <w:b w:val="0"/>
          <w:i w:val="0"/>
          <w:color w:val="000000"/>
          <w:sz w:val="22"/>
        </w:rPr>
        <w:t>They compete on the same terms with the Europeans.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last election of Members for the Legislative Council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the candidates for one of the constituencies were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and an Indian.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Indian Members in all the Legislative Councils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Indians vote at these elections as well as the Europeans.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is certainly limited. It is also circuitous, as for example: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of Bombay elects one Member to the Legislative Council,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Corporation consists of Members elected by the ratepayers, </w:t>
      </w:r>
      <w:r>
        <w:rPr>
          <w:rFonts w:ascii="Times" w:hAnsi="Times" w:eastAsia="Times"/>
          <w:b w:val="0"/>
          <w:i w:val="0"/>
          <w:color w:val="000000"/>
          <w:sz w:val="22"/>
        </w:rPr>
        <w:t>mostly Indian.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thousands of Indian voters for municipal elections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from which class, or a class similar to which, are drawn most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Indian traders in the Colony.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Furthermore, posts of the utmost importance are thrown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Indians. Does that show as if they were considered unfit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representative government? An Indian has been a Chief </w:t>
      </w:r>
      <w:r>
        <w:rPr>
          <w:rFonts w:ascii="Times" w:hAnsi="Times" w:eastAsia="Times"/>
          <w:b w:val="0"/>
          <w:i w:val="0"/>
          <w:color w:val="000000"/>
          <w:sz w:val="22"/>
        </w:rPr>
        <w:t>Justice—an office that carries with it a salary of 60,000 rupees 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£6,000 per year. Only recently an Indian, belonging to the class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traders belong to here, has been appointed Puisne Judge </w:t>
      </w:r>
      <w:r>
        <w:rPr>
          <w:rFonts w:ascii="Times" w:hAnsi="Times" w:eastAsia="Times"/>
          <w:b w:val="0"/>
          <w:i w:val="0"/>
          <w:color w:val="000000"/>
          <w:sz w:val="22"/>
        </w:rPr>
        <w:t>in the High Court of Judicature at Bombay.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8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Tamil gentleman, to whose caste belong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Indians, is a Puisne Judge of the High Court at Madras.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has been entrusted with the very responsible duties of a Civil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Commissioner in Bengal.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occupied the Vice-Chancellor’s chair at Calcutta </w:t>
      </w:r>
      <w:r>
        <w:rPr>
          <w:rFonts w:ascii="Times" w:hAnsi="Times" w:eastAsia="Times"/>
          <w:b w:val="0"/>
          <w:i w:val="0"/>
          <w:color w:val="000000"/>
          <w:sz w:val="22"/>
        </w:rPr>
        <w:t>and Bombay.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compete for the Civil Service on the same terms as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President of the Bombay Corporation is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>elected by the Members of the Corporation.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testimony to the Indian’s fitness for an equality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civilized races comes from 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23rd August, </w:t>
      </w:r>
      <w:r>
        <w:rPr>
          <w:rFonts w:ascii="Times" w:hAnsi="Times" w:eastAsia="Times"/>
          <w:b w:val="0"/>
          <w:i w:val="0"/>
          <w:color w:val="000000"/>
          <w:sz w:val="22"/>
        </w:rPr>
        <w:t>1895.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of “Indian Affairs”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it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known, is no other than Sir William Wilson Hunter, perhaps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eminent Indian historian, says :</w:t>
      </w:r>
    </w:p>
    <w:p>
      <w:pPr>
        <w:autoSpaceDN w:val="0"/>
        <w:autoSpaceDE w:val="0"/>
        <w:widowControl/>
        <w:spacing w:line="240" w:lineRule="exact" w:before="48" w:after="0"/>
        <w:ind w:left="550" w:right="40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acts of daring and of the even more splendid examples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endurance by which those honours were won, it is difficult to read without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thrill of admiration. One Sepoy who received the Order of Merit has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fewer than thirty-one wounds, “probably,” says the </w:t>
      </w:r>
      <w:r>
        <w:rPr>
          <w:rFonts w:ascii="Times" w:hAnsi="Times" w:eastAsia="Times"/>
          <w:b w:val="0"/>
          <w:i/>
          <w:color w:val="000000"/>
          <w:sz w:val="18"/>
        </w:rPr>
        <w:t>Indian Daily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 number”. Another, shot in the defile where Ross’s party was cut up,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quietly felt out the bullet in his body and with both hands forced it, fearless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agony, to the surface. When at last he could get it between his fingers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pulled it out, and then, streaming with blood, he shouldered his rifle again and </w:t>
      </w:r>
      <w:r>
        <w:rPr>
          <w:rFonts w:ascii="Times" w:hAnsi="Times" w:eastAsia="Times"/>
          <w:b w:val="0"/>
          <w:i w:val="0"/>
          <w:color w:val="000000"/>
          <w:sz w:val="18"/>
        </w:rPr>
        <w:t>did a march of twenty-one miles.</w:t>
      </w:r>
    </w:p>
    <w:p>
      <w:pPr>
        <w:autoSpaceDN w:val="0"/>
        <w:autoSpaceDE w:val="0"/>
        <w:widowControl/>
        <w:spacing w:line="240" w:lineRule="exact" w:before="40" w:after="0"/>
        <w:ind w:left="550" w:right="40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if the gallantry of the native soldiers who obtained recognition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stirs within us a pride in having such fellow-subjects, the paltry rewards doled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 in cases of equal pluck and steadfastness awaken very different feelings.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water carriers of the 4th Bengal Infantry were singled out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dispatches ‘for the gallantry and devotion exhibited by them during the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Koragh’. Indeed, nothing could exceed their magnificent self-devotion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comrades in that deadly pass. Another man of the same regiment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for ‘the conspicuous gallantry and devotion exhibited’ while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party which brought the late Captain Baird into Chitral fort . . . . The truth </w:t>
      </w:r>
      <w:r>
        <w:rPr>
          <w:rFonts w:ascii="Times" w:hAnsi="Times" w:eastAsia="Times"/>
          <w:b w:val="0"/>
          <w:i w:val="0"/>
          <w:color w:val="000000"/>
          <w:sz w:val="18"/>
        </w:rPr>
        <w:t>is that the Indians are earning the right to be regarded as worthy fellow-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in more ways than one. The battlefield has always formed the short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cut to an honourable equality among races. But the Indians are also proving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title to our respect by the slower and more difficult methods of civil life.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There never was a greater experiment made in the constitutional government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dependencies than the expansion of the Indian Legislative Councils on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partially elective basis three years ago </w:t>
      </w:r>
      <w:r>
        <w:rPr>
          <w:rFonts w:ascii="Times" w:hAnsi="Times" w:eastAsia="Times"/>
          <w:b w:val="0"/>
          <w:i w:val="0"/>
          <w:color w:val="000000"/>
          <w:sz w:val="18"/>
        </w:rPr>
        <w:t>(the italics are mine). Nor in any part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39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 did the issue of that experiment seem more doubtful than in Bengal.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Lieutenant-Governorship of Bengal contains a population numerically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equal to that of the Madras and Bombay Presidencies put together, and from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administrative point of view much more difficult to manage.</w:t>
      </w:r>
    </w:p>
    <w:p>
      <w:pPr>
        <w:autoSpaceDN w:val="0"/>
        <w:autoSpaceDE w:val="0"/>
        <w:widowControl/>
        <w:spacing w:line="240" w:lineRule="exact" w:before="6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Charles Elliott bears generous testimony not only to the absence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factious opposition but to the valuable practical aid which he has obtained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maturing this necessarily complex measure (The Bengal Sanitary Drainage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Act) from his Legislature as expanded by Lord Salisbury’s Statute. Many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discussions have been most helpful, and so far as Bengal is concerned—the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province in which the elective system seemed fraught with the greatest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difficulty—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experiment, after a severe trial, has proved a success </w:t>
      </w:r>
      <w:r>
        <w:rPr>
          <w:rFonts w:ascii="Times" w:hAnsi="Times" w:eastAsia="Times"/>
          <w:b w:val="0"/>
          <w:i w:val="0"/>
          <w:color w:val="000000"/>
          <w:sz w:val="18"/>
        </w:rPr>
        <w:t>(the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italics are again mine).</w:t>
      </w:r>
    </w:p>
    <w:p>
      <w:pPr>
        <w:autoSpaceDN w:val="0"/>
        <w:autoSpaceDE w:val="0"/>
        <w:widowControl/>
        <w:spacing w:line="266" w:lineRule="exact" w:before="100" w:after="0"/>
        <w:ind w:left="0" w:right="2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objection is that the Indian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lowest-class Indian. The statement is hardly correct.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not, of course, be true as regards the trading community, nor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so as to all the indentured Indians, some of whom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castes in Indian. They are certainly all very poor.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vagabonds in India. Many also belong to the lowest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may be permitted to say without giving any offence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in Natal is not, nor is the European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drawn from the highest class. But I venture to submit that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is given to this fact. If the Indian is not a model Indian,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duty of the Government to help him to become one.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wishes to know what a model Indian is, I beg to refer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“Open Letter” where many authorities are collected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as much civilized as a “model” European. And just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for a lowest-class European to rise to the highest level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Europe, so is it for the lowest-class Indian in India. By persistent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indifference, or retrogressive legislation, the Indian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degraded lower still in the Colony, and thus may constitute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which he was not before. Shunned, despised, cursed,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do and be what others in similar positions have done and been.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Loved and well treated, he is capable of rising higher like any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other nationality. He cannot be said to be well treated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is not even given those privileges which he enjoys or would </w:t>
      </w:r>
      <w:r>
        <w:rPr>
          <w:rFonts w:ascii="Times" w:hAnsi="Times" w:eastAsia="Times"/>
          <w:b w:val="0"/>
          <w:i w:val="0"/>
          <w:color w:val="000000"/>
          <w:sz w:val="22"/>
        </w:rPr>
        <w:t>enjoy in India under similar circumstances.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10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8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 Indian does not understand the franchise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 whole history of India. Representation, in the truest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term, the Indian has understood and appreciated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ages. That principle —the </w:t>
      </w:r>
      <w:r>
        <w:rPr>
          <w:rFonts w:ascii="Times" w:hAnsi="Times" w:eastAsia="Times"/>
          <w:b w:val="0"/>
          <w:i/>
          <w:color w:val="000000"/>
          <w:sz w:val="22"/>
        </w:rPr>
        <w:t>Panchayat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—guides all the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Indian. He considers himself a member of the </w:t>
      </w:r>
      <w:r>
        <w:rPr>
          <w:rFonts w:ascii="Times" w:hAnsi="Times" w:eastAsia="Times"/>
          <w:b w:val="0"/>
          <w:i/>
          <w:color w:val="000000"/>
          <w:sz w:val="22"/>
        </w:rPr>
        <w:t>Panchayat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is the whole body civic to which he belongs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power to do so—that power to understand thoroughly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popular government—has rendered him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 and most docile man on earth. Centuries of foreign rule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have failed to make him a dangerous member of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he goes, and under whatever conditions he is placed,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bows to the decision of the majority represented by those in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him. For, he knows no one can be in authority over him,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tolerated there by a majority of the body to which he belongs.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principle is so ingrained in the Indian heart that even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despotic princes of the Indian States feel that they are to rule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is true that they do not all act up to that principle.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need not be discussed here. And the most astounding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even when nominally there is a monarchical government,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Panchayat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supreme body. The actions of its members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regulated in accordance with the wish of the majority. For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support my contention I must beg leave to refer the reader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Franchise petition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Honourable the Legislative Assembly.</w:t>
      </w:r>
    </w:p>
    <w:p>
      <w:pPr>
        <w:autoSpaceDN w:val="0"/>
        <w:autoSpaceDE w:val="0"/>
        <w:widowControl/>
        <w:spacing w:line="266" w:lineRule="exact" w:before="68" w:after="0"/>
        <w:ind w:left="0" w:right="28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IV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Indian should not get the franchise because the Native, </w:t>
      </w:r>
      <w:r>
        <w:rPr>
          <w:rFonts w:ascii="Times" w:hAnsi="Times" w:eastAsia="Times"/>
          <w:b w:val="0"/>
          <w:i w:val="0"/>
          <w:color w:val="000000"/>
          <w:sz w:val="22"/>
        </w:rPr>
        <w:t>who is as much a British subject as the Indian, has none.”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stated this objection as I find it in the papers. It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variance with the fact that the Indian already enjoys the franchise in </w:t>
      </w:r>
      <w:r>
        <w:rPr>
          <w:rFonts w:ascii="Times" w:hAnsi="Times" w:eastAsia="Times"/>
          <w:b w:val="0"/>
          <w:i w:val="0"/>
          <w:color w:val="000000"/>
          <w:sz w:val="22"/>
        </w:rPr>
        <w:t>Natal. An attempt is now being made to disfranchise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entering into comparisons, I would beg to state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facts. The Native franchise is governed by a special law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in force for some years. That law does not apply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Indian. It has not been contended that it should apply to the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franchise (whatever it may be) of the Indian in India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by a special law. It applies to all alike. The Indian has his </w:t>
      </w:r>
      <w:r>
        <w:rPr>
          <w:rFonts w:ascii="Times" w:hAnsi="Times" w:eastAsia="Times"/>
          <w:b w:val="0"/>
          <w:i w:val="0"/>
          <w:color w:val="000000"/>
          <w:sz w:val="22"/>
        </w:rPr>
        <w:t>Charter of Liberty, the Proclamation of 1858.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6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36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V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argument advanced in favour of disfranchisement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 franchise would do harm to the Native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In what way this will happen is not stated at all. But,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presume, the objectors to the Indian franchise rely upon the stock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the Indian on the alleged ground that he supplies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Natives and this spoils them. Now I venture to submit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franchise cannot make any difference one way or the other.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supply liquor they would not do so to any greater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their vote. The Indian vote can never become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to affect the Native policy of the Colony, which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jealously watched but to a very great extent controlled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Downing Street authorities. In fact, even the European Colonists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against Downing Street in this matter. But let us,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look at facts. The analytical table referred to below,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the Indian voters already on the List, shows that by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number of them are traders who, it is well known,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teetotallers themselves, but would like to see liquor banished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from the land, and if the Voters’ List continues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 effect of that vote, if any, on the Native policy will be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But the following extracts from the Indian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Commission, 1885-87, show that the Indians are not worse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this respect. In quoting them I disclaim any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comparisons, which I have tried to avoid as much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wish thereby to excuse my countrymen. No one can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myself to see any Indian found drunk or supplying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Natives. I beg to assure the reader that my only wish is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 to the Indian vote on that particular ground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>superficial and does not bear scrutiny.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Commissioners, who were specially commissioned, among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things, to report upon the charge against the Indians of drunk-</w:t>
      </w:r>
      <w:r>
        <w:rPr>
          <w:rFonts w:ascii="Times" w:hAnsi="Times" w:eastAsia="Times"/>
          <w:b w:val="0"/>
          <w:i w:val="0"/>
          <w:color w:val="000000"/>
          <w:sz w:val="22"/>
        </w:rPr>
        <w:t>enness and crimes resulting therefrom, at pp. 42 &amp; 43, report thus: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examined many witnesses on this subject. Their evidence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criminal statistics as are forthcoming fail to convince us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drunkenness and crime statistics therefrom are prevalent amongst Indian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immigrants in a greater ratio than amongst other sections of the community,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whom no such restrictive legislation is proposed.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do not doubt that there is much truth in the averment that natives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readily obtain ardent liquors through the agency of Indians.... We, however,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7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that they are more guilty in this matter than the white people who traffic </w:t>
      </w:r>
      <w:r>
        <w:rPr>
          <w:rFonts w:ascii="Times" w:hAnsi="Times" w:eastAsia="Times"/>
          <w:b w:val="0"/>
          <w:i w:val="0"/>
          <w:color w:val="000000"/>
          <w:sz w:val="18"/>
        </w:rPr>
        <w:t>in liquor.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shrewdly observed that the people who make the loudest </w:t>
      </w:r>
      <w:r>
        <w:rPr>
          <w:rFonts w:ascii="Times" w:hAnsi="Times" w:eastAsia="Times"/>
          <w:b w:val="0"/>
          <w:i w:val="0"/>
          <w:color w:val="000000"/>
          <w:sz w:val="18"/>
        </w:rPr>
        <w:t>complaints against the Indian immigrants for selling or disposing of liquor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Natives are the very persons who themselves sell the liquor to theNative.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trade is interfered with and their profits are lessened by the competition </w:t>
      </w:r>
      <w:r>
        <w:rPr>
          <w:rFonts w:ascii="Times" w:hAnsi="Times" w:eastAsia="Times"/>
          <w:b w:val="0"/>
          <w:i w:val="0"/>
          <w:color w:val="000000"/>
          <w:sz w:val="18"/>
        </w:rPr>
        <w:t>of Indian traffickers.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follows the above is instructive reading as showing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the Commissioners, the Indians in India are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of drinking and that they learn it here. The question how </w:t>
      </w:r>
      <w:r>
        <w:rPr>
          <w:rFonts w:ascii="Times" w:hAnsi="Times" w:eastAsia="Times"/>
          <w:b w:val="0"/>
          <w:i w:val="0"/>
          <w:color w:val="000000"/>
          <w:sz w:val="22"/>
        </w:rPr>
        <w:t>and why they take to liquor in Natal I leave to the reader to answer.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Commissioners at page 83 say as follows:</w:t>
      </w:r>
    </w:p>
    <w:p>
      <w:pPr>
        <w:autoSpaceDN w:val="0"/>
        <w:autoSpaceDE w:val="0"/>
        <w:widowControl/>
        <w:spacing w:line="240" w:lineRule="exact" w:before="48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we are convinced that Indians, and especially free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Natal, surrender themselves to the drinking of intoxicating liquor to a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 than in their own country, yet we are constrained to record that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satisfactory proof before us that the percentage of drunk and disorderly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is greater amongst them than amongst other races dwelling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Alexander says in his evidence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 (p. 146):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are to be considered a necessary evil at present; we cannot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them as labourers; we cannot do without them as storekeepers;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as good as the Natives; they have very much improved, but the Natives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gone down very much; nearly all the thefts are now committed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Natives; as far as my experience goes, the Natives obtain drink from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from everyone else who will supply them; I find some white people as 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Indians in this way; these are men out of employ, vagrants, who, to gain a </w:t>
      </w:r>
      <w:r>
        <w:rPr>
          <w:rFonts w:ascii="Times" w:hAnsi="Times" w:eastAsia="Times"/>
          <w:b w:val="0"/>
          <w:i w:val="0"/>
          <w:color w:val="000000"/>
          <w:sz w:val="18"/>
        </w:rPr>
        <w:t>sixpence, will supply a Native with a bottle of liquor.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328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present condition of Natal I do not think it is possible to substitute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white for an Indian population. I do not think we can. I can deal with 3,000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with the staff that I have, but if there were 3,000 corresponding white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workmen, I could not. 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page 149 he says :</w:t>
      </w:r>
    </w:p>
    <w:p>
      <w:pPr>
        <w:autoSpaceDN w:val="0"/>
        <w:autoSpaceDE w:val="0"/>
        <w:widowControl/>
        <w:spacing w:line="240" w:lineRule="exact" w:before="48" w:after="0"/>
        <w:ind w:left="550" w:right="22" w:firstLine="334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find that people generally suspect Coolies of doing everything wrong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stealing fowls, etc., but I find such is not the case. Out of the last nine cases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fowl-stealing, all of which were laid to my corporation night-soil Coolies,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that two Natives and three white men have been convicted of stealing </w:t>
      </w:r>
      <w:r>
        <w:rPr>
          <w:rFonts w:ascii="Times" w:hAnsi="Times" w:eastAsia="Times"/>
          <w:b w:val="0"/>
          <w:i w:val="0"/>
          <w:color w:val="000000"/>
          <w:sz w:val="18"/>
        </w:rPr>
        <w:t>these fowls.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further draw the attention of the readers to the recently </w:t>
      </w:r>
      <w:r>
        <w:rPr>
          <w:rFonts w:ascii="Times" w:hAnsi="Times" w:eastAsia="Times"/>
          <w:b w:val="0"/>
          <w:i w:val="0"/>
          <w:color w:val="000000"/>
          <w:sz w:val="22"/>
        </w:rPr>
        <w:t>issued Native Blue-book, and there they will find that almost all the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4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4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Magistrates are of the opinion that European influences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>about a change for the worse in the moral character of the Natives.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these incontrovertible facts, is it not rather unfair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impute the blame to the Indians entirely for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deterioration? In 1893, while there were 28 convictions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the Borough for supplying liquor, there were only 3 </w:t>
      </w:r>
      <w:r>
        <w:rPr>
          <w:rFonts w:ascii="Times" w:hAnsi="Times" w:eastAsia="Times"/>
          <w:b w:val="0"/>
          <w:i w:val="0"/>
          <w:color w:val="000000"/>
          <w:sz w:val="22"/>
        </w:rPr>
        <w:t>against Indians.</w:t>
      </w:r>
    </w:p>
    <w:p>
      <w:pPr>
        <w:autoSpaceDN w:val="0"/>
        <w:autoSpaceDE w:val="0"/>
        <w:widowControl/>
        <w:spacing w:line="294" w:lineRule="exact" w:before="26" w:after="0"/>
        <w:ind w:left="0" w:right="2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VI</w:t>
      </w:r>
    </w:p>
    <w:p>
      <w:pPr>
        <w:autoSpaceDN w:val="0"/>
        <w:autoSpaceDE w:val="0"/>
        <w:widowControl/>
        <w:spacing w:line="26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“This country shall be and remain a white man’s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black man’s, and the Indian franchise will simply swamp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vote and give the Indian political supremacy in Natal.”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first part of the statement I do not propose to deal.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do not even understand it fully. I would, however,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misconception that underlies the latter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I venture to say that the Indian vote can never swamp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vote, and that the idea of the Indian trying to claim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supremacy is contrary to all past experience. I have had the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many Europeans with reference to this question, and almost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argued upon the assumption that there is “one man one vote”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That there is a property qualification was an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I must therefore, be pardoned for reproducing here the </w:t>
      </w:r>
      <w:r>
        <w:rPr>
          <w:rFonts w:ascii="Times" w:hAnsi="Times" w:eastAsia="Times"/>
          <w:b w:val="0"/>
          <w:i w:val="0"/>
          <w:color w:val="000000"/>
          <w:sz w:val="22"/>
        </w:rPr>
        <w:t>Section of the Franchise Law dealing with the qualification.</w:t>
      </w:r>
    </w:p>
    <w:p>
      <w:pPr>
        <w:autoSpaceDN w:val="0"/>
        <w:autoSpaceDE w:val="0"/>
        <w:widowControl/>
        <w:spacing w:line="240" w:lineRule="exact" w:before="48" w:after="0"/>
        <w:ind w:left="7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Every man, except as hereafter excepted, above the age of twentyone years,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possesses an immovable property to the value of £50 or who rents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property of the yearly value of £10 within any electoral district and who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duly registered in the manner hereinafter mentioned, shall be entitled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vote at the election of a member for such district. When any such property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aforesaid is occupied by more persons than one as proprietors or renters, each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such occupants, being duly registered, shall be entitled to vote in respect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property, provided the value or, as the case may be, the rent thereof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as would entitle each of such joint occupants to vote if equally divided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them.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it is clear that it is not every Indian who can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And how many Indians are there in the Colony,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Europeans, who have immovable property of the value of £50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who rent such property of the yearly value of £10? This law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force for a long time, and the following table will give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relative strength of the European and the Indian franchise.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compiled the table from the latest lists published in the </w:t>
      </w:r>
      <w:r>
        <w:rPr>
          <w:rFonts w:ascii="Times" w:hAnsi="Times" w:eastAsia="Times"/>
          <w:b w:val="0"/>
          <w:i/>
          <w:color w:val="000000"/>
          <w:sz w:val="22"/>
        </w:rPr>
        <w:t>Gazette: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6" w:lineRule="exact" w:before="0" w:after="32"/>
        <w:ind w:left="0" w:right="26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OTERS</w:t>
      </w:r>
    </w:p>
    <w:p>
      <w:pPr>
        <w:sectPr>
          <w:pgSz w:w="9360" w:h="12960"/>
          <w:pgMar w:top="736" w:right="1404" w:bottom="428" w:left="1440" w:header="720" w:footer="720" w:gutter="0"/>
          <w:cols/>
          <w:docGrid w:linePitch="360"/>
        </w:sectPr>
      </w:pPr>
    </w:p>
    <w:p>
      <w:pPr>
        <w:autoSpaceDN w:val="0"/>
        <w:tabs>
          <w:tab w:pos="145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LECTORAL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IVISIONS</w:t>
      </w:r>
    </w:p>
    <w:p>
      <w:pPr>
        <w:autoSpaceDN w:val="0"/>
        <w:tabs>
          <w:tab w:pos="28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Pietermaritzburg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. .</w:t>
      </w:r>
    </w:p>
    <w:p>
      <w:pPr>
        <w:autoSpaceDN w:val="0"/>
        <w:tabs>
          <w:tab w:pos="2170" w:val="left"/>
          <w:tab w:pos="28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Umgeni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</w:p>
    <w:p>
      <w:pPr>
        <w:autoSpaceDN w:val="0"/>
        <w:tabs>
          <w:tab w:pos="2170" w:val="left"/>
          <w:tab w:pos="28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 Lion’s River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</w:p>
    <w:p>
      <w:pPr>
        <w:autoSpaceDN w:val="0"/>
        <w:tabs>
          <w:tab w:pos="2170" w:val="left"/>
          <w:tab w:pos="28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Ixopo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</w:p>
    <w:p>
      <w:pPr>
        <w:autoSpaceDN w:val="0"/>
        <w:tabs>
          <w:tab w:pos="2170" w:val="left"/>
          <w:tab w:pos="28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 Durban.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</w:p>
    <w:p>
      <w:pPr>
        <w:autoSpaceDN w:val="0"/>
        <w:tabs>
          <w:tab w:pos="28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County of Durban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</w:p>
    <w:p>
      <w:pPr>
        <w:autoSpaceDN w:val="0"/>
        <w:tabs>
          <w:tab w:pos="2170" w:val="left"/>
          <w:tab w:pos="28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 Victoria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</w:p>
    <w:p>
      <w:pPr>
        <w:autoSpaceDN w:val="0"/>
        <w:tabs>
          <w:tab w:pos="2170" w:val="left"/>
          <w:tab w:pos="28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Umvoti.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</w:p>
    <w:p>
      <w:pPr>
        <w:autoSpaceDN w:val="0"/>
        <w:tabs>
          <w:tab w:pos="2170" w:val="left"/>
          <w:tab w:pos="28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 Weenen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</w:p>
    <w:p>
      <w:pPr>
        <w:autoSpaceDN w:val="0"/>
        <w:tabs>
          <w:tab w:pos="2890" w:val="left"/>
        </w:tabs>
        <w:autoSpaceDE w:val="0"/>
        <w:widowControl/>
        <w:spacing w:line="294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10Klip River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</w:p>
    <w:p>
      <w:pPr>
        <w:autoSpaceDN w:val="0"/>
        <w:tabs>
          <w:tab w:pos="2170" w:val="left"/>
          <w:tab w:pos="2890" w:val="left"/>
        </w:tabs>
        <w:autoSpaceDE w:val="0"/>
        <w:widowControl/>
        <w:spacing w:line="294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11Newcastle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</w:p>
    <w:p>
      <w:pPr>
        <w:autoSpaceDN w:val="0"/>
        <w:tabs>
          <w:tab w:pos="2890" w:val="left"/>
        </w:tabs>
        <w:autoSpaceDE w:val="0"/>
        <w:widowControl/>
        <w:spacing w:line="294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12Alexandra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</w:p>
    <w:p>
      <w:pPr>
        <w:autoSpaceDN w:val="0"/>
        <w:tabs>
          <w:tab w:pos="2170" w:val="left"/>
          <w:tab w:pos="28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13Alfred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</w:p>
    <w:p>
      <w:pPr>
        <w:sectPr>
          <w:type w:val="continuous"/>
          <w:pgSz w:w="9360" w:h="12960"/>
          <w:pgMar w:top="736" w:right="1404" w:bottom="428" w:left="1440" w:header="720" w:footer="720" w:gutter="0"/>
          <w:cols w:num="2" w:equalWidth="0">
            <w:col w:w="3512" w:space="0"/>
            <w:col w:w="3004" w:space="0"/>
          </w:cols>
          <w:docGrid w:linePitch="360"/>
        </w:sectPr>
      </w:pPr>
    </w:p>
    <w:p>
      <w:pPr>
        <w:autoSpaceDN w:val="0"/>
        <w:tabs>
          <w:tab w:pos="2258" w:val="left"/>
        </w:tabs>
        <w:autoSpaceDE w:val="0"/>
        <w:widowControl/>
        <w:spacing w:line="294" w:lineRule="exact" w:before="0" w:after="0"/>
        <w:ind w:left="8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UROPEANS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NDIANS</w:t>
      </w:r>
    </w:p>
    <w:p>
      <w:pPr>
        <w:autoSpaceDN w:val="0"/>
        <w:tabs>
          <w:tab w:pos="818" w:val="left"/>
          <w:tab w:pos="1964" w:val="left"/>
        </w:tabs>
        <w:autoSpaceDE w:val="0"/>
        <w:widowControl/>
        <w:spacing w:line="294" w:lineRule="exact" w:before="0" w:after="0"/>
        <w:ind w:left="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1,521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82</w:t>
      </w:r>
    </w:p>
    <w:p>
      <w:pPr>
        <w:autoSpaceDN w:val="0"/>
        <w:tabs>
          <w:tab w:pos="880" w:val="left"/>
          <w:tab w:pos="1888" w:val="left"/>
        </w:tabs>
        <w:autoSpaceDE w:val="0"/>
        <w:widowControl/>
        <w:spacing w:line="294" w:lineRule="exact" w:before="0" w:after="0"/>
        <w:ind w:left="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Nil</w:t>
      </w:r>
    </w:p>
    <w:p>
      <w:pPr>
        <w:autoSpaceDN w:val="0"/>
        <w:tabs>
          <w:tab w:pos="880" w:val="left"/>
          <w:tab w:pos="1888" w:val="left"/>
        </w:tabs>
        <w:autoSpaceDE w:val="0"/>
        <w:widowControl/>
        <w:spacing w:line="294" w:lineRule="exact" w:before="0" w:after="0"/>
        <w:ind w:left="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511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Nil</w:t>
      </w:r>
    </w:p>
    <w:p>
      <w:pPr>
        <w:autoSpaceDN w:val="0"/>
        <w:tabs>
          <w:tab w:pos="2082" w:val="left"/>
        </w:tabs>
        <w:autoSpaceDE w:val="0"/>
        <w:widowControl/>
        <w:spacing w:line="294" w:lineRule="exact" w:before="0" w:after="0"/>
        <w:ind w:left="8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573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</w:t>
      </w:r>
    </w:p>
    <w:p>
      <w:pPr>
        <w:autoSpaceDN w:val="0"/>
        <w:tabs>
          <w:tab w:pos="1846" w:val="left"/>
        </w:tabs>
        <w:autoSpaceDE w:val="0"/>
        <w:widowControl/>
        <w:spacing w:line="294" w:lineRule="exact" w:before="0" w:after="0"/>
        <w:ind w:left="6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2,100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143</w:t>
      </w:r>
    </w:p>
    <w:p>
      <w:pPr>
        <w:autoSpaceDN w:val="0"/>
        <w:tabs>
          <w:tab w:pos="818" w:val="left"/>
          <w:tab w:pos="1964" w:val="left"/>
        </w:tabs>
        <w:autoSpaceDE w:val="0"/>
        <w:widowControl/>
        <w:spacing w:line="294" w:lineRule="exact" w:before="0" w:after="0"/>
        <w:ind w:left="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779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</w:t>
      </w:r>
    </w:p>
    <w:p>
      <w:pPr>
        <w:autoSpaceDN w:val="0"/>
        <w:tabs>
          <w:tab w:pos="818" w:val="left"/>
          <w:tab w:pos="2082" w:val="left"/>
        </w:tabs>
        <w:autoSpaceDE w:val="0"/>
        <w:widowControl/>
        <w:spacing w:line="294" w:lineRule="exact" w:before="0" w:after="0"/>
        <w:ind w:left="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566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</w:t>
      </w:r>
    </w:p>
    <w:p>
      <w:pPr>
        <w:autoSpaceDN w:val="0"/>
        <w:tabs>
          <w:tab w:pos="2082" w:val="left"/>
        </w:tabs>
        <w:autoSpaceDE w:val="0"/>
        <w:widowControl/>
        <w:spacing w:line="294" w:lineRule="exact" w:before="0" w:after="0"/>
        <w:ind w:left="8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438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</w:t>
      </w:r>
    </w:p>
    <w:p>
      <w:pPr>
        <w:autoSpaceDN w:val="0"/>
        <w:tabs>
          <w:tab w:pos="818" w:val="left"/>
          <w:tab w:pos="1888" w:val="left"/>
        </w:tabs>
        <w:autoSpaceDE w:val="0"/>
        <w:widowControl/>
        <w:spacing w:line="294" w:lineRule="exact" w:before="0" w:after="0"/>
        <w:ind w:left="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528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Nil</w:t>
      </w:r>
    </w:p>
    <w:p>
      <w:pPr>
        <w:autoSpaceDN w:val="0"/>
        <w:tabs>
          <w:tab w:pos="818" w:val="left"/>
          <w:tab w:pos="2082" w:val="left"/>
        </w:tabs>
        <w:autoSpaceDE w:val="0"/>
        <w:widowControl/>
        <w:spacing w:line="294" w:lineRule="exact" w:before="0" w:after="0"/>
        <w:ind w:left="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591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</w:t>
      </w:r>
    </w:p>
    <w:p>
      <w:pPr>
        <w:autoSpaceDN w:val="0"/>
        <w:tabs>
          <w:tab w:pos="818" w:val="left"/>
          <w:tab w:pos="1888" w:val="left"/>
        </w:tabs>
        <w:autoSpaceDE w:val="0"/>
        <w:widowControl/>
        <w:spacing w:line="294" w:lineRule="exact" w:before="0" w:after="0"/>
        <w:ind w:left="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917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Nil</w:t>
      </w:r>
    </w:p>
    <w:p>
      <w:pPr>
        <w:autoSpaceDN w:val="0"/>
        <w:tabs>
          <w:tab w:pos="818" w:val="left"/>
          <w:tab w:pos="2110" w:val="left"/>
        </w:tabs>
        <w:autoSpaceDE w:val="0"/>
        <w:widowControl/>
        <w:spacing w:line="294" w:lineRule="exact" w:before="0" w:after="0"/>
        <w:ind w:left="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201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‘‘</w:t>
      </w:r>
    </w:p>
    <w:p>
      <w:pPr>
        <w:autoSpaceDN w:val="0"/>
        <w:tabs>
          <w:tab w:pos="2110" w:val="left"/>
        </w:tabs>
        <w:autoSpaceDE w:val="0"/>
        <w:widowControl/>
        <w:spacing w:line="294" w:lineRule="exact" w:before="0" w:after="0"/>
        <w:ind w:left="8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278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‘‘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_____    _____</w:t>
      </w:r>
    </w:p>
    <w:p>
      <w:pPr>
        <w:autoSpaceDN w:val="0"/>
        <w:tabs>
          <w:tab w:pos="1786" w:val="left"/>
        </w:tabs>
        <w:autoSpaceDE w:val="0"/>
        <w:widowControl/>
        <w:spacing w:line="294" w:lineRule="exact" w:before="0" w:after="0"/>
        <w:ind w:left="8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9,309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251</w:t>
      </w:r>
    </w:p>
    <w:p>
      <w:pPr>
        <w:autoSpaceDN w:val="0"/>
        <w:autoSpaceDE w:val="0"/>
        <w:widowControl/>
        <w:spacing w:line="294" w:lineRule="exact" w:before="0" w:after="0"/>
        <w:ind w:left="0" w:right="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</w:t>
      </w:r>
    </w:p>
    <w:p>
      <w:pPr>
        <w:autoSpaceDN w:val="0"/>
        <w:tabs>
          <w:tab w:pos="1658" w:val="left"/>
        </w:tabs>
        <w:autoSpaceDE w:val="0"/>
        <w:widowControl/>
        <w:spacing w:line="294" w:lineRule="exact" w:before="0" w:after="6"/>
        <w:ind w:left="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Grand Total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9,560</w:t>
      </w:r>
    </w:p>
    <w:p>
      <w:pPr>
        <w:sectPr>
          <w:type w:val="nextColumn"/>
          <w:pgSz w:w="9360" w:h="12960"/>
          <w:pgMar w:top="736" w:right="1404" w:bottom="428" w:left="1440" w:header="720" w:footer="720" w:gutter="0"/>
          <w:cols w:num="2" w:equalWidth="0">
            <w:col w:w="3512" w:space="0"/>
            <w:col w:w="300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out of 9,560 registered voters only 251 are Indians.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two divisions have Indian voters worth mentioning.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of Indians voters to the European, roughly speaking,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1:38, i.e., the European vote at present is 38 times as strong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vote. According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Report of the Protector of 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Immigrants for 1895,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total Indian population of 46,343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30,303 are free Indians. Adding to this the trading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of, say, 5,000, we have, roughly, 35,000 freed and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At present, therefore, the Indian population that may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European population as to voting is not so large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European. But I believe I am not wide of the mark in saying that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half of the 35,000 are only a stage higher than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point of pecuniary circumstances. I have been travelling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districts surrounding and within 50 miles of Durban, and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venture to assert that most of the Indians who are free are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hand to mouth and certainly have not immovable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£50. Free Indian adults in the Colony number only 12,360.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 submit that the fears as to the Indian vote swamping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in the near future are entirely groundless.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type w:val="continuous"/>
          <w:pgSz w:w="9360" w:h="12960"/>
          <w:pgMar w:top="736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analysis of the Indian Voters’ List further shows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most of the Indian voters are those Indians who have settled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Colony for a very long time; that out of 205 whom I have been 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get  identified, only 35 have been at one time indentured Indians,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that they have all been in the Colony for over 15 years.</w:t>
      </w:r>
    </w:p>
    <w:p>
      <w:pPr>
        <w:autoSpaceDN w:val="0"/>
        <w:autoSpaceDE w:val="0"/>
        <w:widowControl/>
        <w:spacing w:line="294" w:lineRule="exact" w:before="46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 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HOWING  THE  </w:t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ENGTH  OF 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ESIDENCE   OF   THE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OTERS  AND  THE 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UMBER  OF 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OTERS  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 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AVE ONCE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EEN  UNDER 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NDENTURE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tabs>
          <w:tab w:pos="3070" w:val="left"/>
          <w:tab w:pos="3790" w:val="left"/>
          <w:tab w:pos="4690" w:val="left"/>
          <w:tab w:pos="5530" w:val="left"/>
        </w:tabs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   years’ residence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autoSpaceDN w:val="0"/>
        <w:tabs>
          <w:tab w:pos="1550" w:val="left"/>
          <w:tab w:pos="2350" w:val="left"/>
          <w:tab w:pos="3070" w:val="left"/>
          <w:tab w:pos="3790" w:val="left"/>
          <w:tab w:pos="4690" w:val="left"/>
          <w:tab w:pos="5476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 to 9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50</w:t>
      </w:r>
    </w:p>
    <w:p>
      <w:pPr>
        <w:autoSpaceDN w:val="0"/>
        <w:tabs>
          <w:tab w:pos="1550" w:val="left"/>
          <w:tab w:pos="2350" w:val="left"/>
          <w:tab w:pos="3070" w:val="left"/>
          <w:tab w:pos="3790" w:val="left"/>
          <w:tab w:pos="4690" w:val="left"/>
          <w:tab w:pos="5476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 to 13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35</w:t>
      </w:r>
    </w:p>
    <w:p>
      <w:pPr>
        <w:autoSpaceDN w:val="0"/>
        <w:tabs>
          <w:tab w:pos="1550" w:val="left"/>
          <w:tab w:pos="2350" w:val="left"/>
          <w:tab w:pos="3070" w:val="left"/>
          <w:tab w:pos="3790" w:val="left"/>
          <w:tab w:pos="4690" w:val="left"/>
          <w:tab w:pos="5476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14 to 15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Free Indians who have once been under indenture, but who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in the Colony for over 15, and in many</w:t>
      </w:r>
    </w:p>
    <w:p>
      <w:pPr>
        <w:autoSpaceDN w:val="0"/>
        <w:tabs>
          <w:tab w:pos="3130" w:val="left"/>
          <w:tab w:pos="3850" w:val="left"/>
          <w:tab w:pos="46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over 20 years 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   35</w:t>
      </w:r>
    </w:p>
    <w:p>
      <w:pPr>
        <w:autoSpaceDN w:val="0"/>
        <w:tabs>
          <w:tab w:pos="2450" w:val="left"/>
          <w:tab w:pos="3130" w:val="left"/>
          <w:tab w:pos="3850" w:val="left"/>
          <w:tab w:pos="46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Colonial-born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  . . 9</w:t>
      </w:r>
    </w:p>
    <w:p>
      <w:pPr>
        <w:autoSpaceDN w:val="0"/>
        <w:tabs>
          <w:tab w:pos="2450" w:val="left"/>
          <w:tab w:pos="3130" w:val="left"/>
          <w:tab w:pos="3850" w:val="left"/>
          <w:tab w:pos="4692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 .    4</w:t>
      </w:r>
    </w:p>
    <w:p>
      <w:pPr>
        <w:autoSpaceDN w:val="0"/>
        <w:tabs>
          <w:tab w:pos="2450" w:val="left"/>
          <w:tab w:pos="3070" w:val="left"/>
          <w:tab w:pos="3850" w:val="left"/>
          <w:tab w:pos="4690" w:val="left"/>
          <w:tab w:pos="553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classifie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</w:t>
      </w:r>
    </w:p>
    <w:p>
      <w:pPr>
        <w:autoSpaceDN w:val="0"/>
        <w:autoSpaceDE w:val="0"/>
        <w:widowControl/>
        <w:spacing w:line="294" w:lineRule="exact" w:before="0" w:after="0"/>
        <w:ind w:left="0" w:right="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____</w:t>
      </w:r>
    </w:p>
    <w:p>
      <w:pPr>
        <w:autoSpaceDN w:val="0"/>
        <w:autoSpaceDE w:val="0"/>
        <w:widowControl/>
        <w:spacing w:line="294" w:lineRule="exact" w:before="0" w:after="0"/>
        <w:ind w:left="0" w:right="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251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course, this table cannot by any means be said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absolutely correct. I think, however, it is accurate enough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purpose. Thus, so far as these figures go, the Indians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under indenture take 15 years or more to be able to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sufficient property qualifications to get on the Voters’ Roll. And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freed Indian population were excepted, no one can say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trading population alone can ever swamp the Voters’ Roll. Moreover,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most of these 35 freed Indians have risen to the status of traders.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who have originally come on their own means, a large majority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taken a long time to be able to get on the Voters’ Roll. Of the 46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whom I have not been able to get identified, a great many, by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names, appear to belong to the trading class. There are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Colonial-born Indians in the Colony. They are also educated, and yet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Voters’ Roll there are only 9. This would show that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too poor to have the sufficient qualifications. On the whole, therefore,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would seem that taking the present List as a basis, the fears as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vote assuming threatening proportions are imaginary.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205, over 40 are either dead or have left the Colony.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8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table is an analysis of the Indian Voters’ List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their occupation :</w:t>
      </w:r>
    </w:p>
    <w:p>
      <w:pPr>
        <w:autoSpaceDN w:val="0"/>
        <w:autoSpaceDE w:val="0"/>
        <w:widowControl/>
        <w:spacing w:line="294" w:lineRule="exact" w:before="0" w:after="0"/>
        <w:ind w:left="0" w:right="2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RADING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LASS</w:t>
      </w:r>
    </w:p>
    <w:p>
      <w:pPr>
        <w:autoSpaceDN w:val="0"/>
        <w:tabs>
          <w:tab w:pos="2170" w:val="left"/>
          <w:tab w:pos="3610" w:val="left"/>
          <w:tab w:pos="4390" w:val="left"/>
          <w:tab w:pos="5230" w:val="left"/>
          <w:tab w:pos="6196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Storekeepers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92</w:t>
      </w:r>
    </w:p>
    <w:p>
      <w:pPr>
        <w:autoSpaceDN w:val="0"/>
        <w:tabs>
          <w:tab w:pos="2170" w:val="left"/>
          <w:tab w:pos="3610" w:val="left"/>
          <w:tab w:pos="4390" w:val="left"/>
          <w:tab w:pos="5230" w:val="left"/>
          <w:tab w:pos="6196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32</w:t>
      </w:r>
    </w:p>
    <w:p>
      <w:pPr>
        <w:autoSpaceDN w:val="0"/>
        <w:tabs>
          <w:tab w:pos="2170" w:val="left"/>
          <w:tab w:pos="3610" w:val="left"/>
          <w:tab w:pos="4390" w:val="left"/>
          <w:tab w:pos="523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Goldsmiths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</w:t>
      </w:r>
    </w:p>
    <w:p>
      <w:pPr>
        <w:autoSpaceDN w:val="0"/>
        <w:tabs>
          <w:tab w:pos="2890" w:val="left"/>
          <w:tab w:pos="3670" w:val="left"/>
          <w:tab w:pos="4510" w:val="left"/>
          <w:tab w:pos="625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Jewellers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</w:t>
      </w:r>
    </w:p>
    <w:p>
      <w:pPr>
        <w:autoSpaceDN w:val="0"/>
        <w:tabs>
          <w:tab w:pos="2170" w:val="left"/>
          <w:tab w:pos="3610" w:val="left"/>
          <w:tab w:pos="4390" w:val="left"/>
          <w:tab w:pos="523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Confectioner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</w:t>
      </w:r>
    </w:p>
    <w:p>
      <w:pPr>
        <w:autoSpaceDN w:val="0"/>
        <w:tabs>
          <w:tab w:pos="2890" w:val="left"/>
          <w:tab w:pos="3670" w:val="left"/>
          <w:tab w:pos="4510" w:val="left"/>
          <w:tab w:pos="625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Fruiterers.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</w:t>
      </w:r>
    </w:p>
    <w:p>
      <w:pPr>
        <w:autoSpaceDN w:val="0"/>
        <w:tabs>
          <w:tab w:pos="2170" w:val="left"/>
          <w:tab w:pos="3610" w:val="left"/>
          <w:tab w:pos="4390" w:val="left"/>
          <w:tab w:pos="5230" w:val="left"/>
          <w:tab w:pos="6196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Tradesmen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</w:t>
      </w:r>
    </w:p>
    <w:p>
      <w:pPr>
        <w:autoSpaceDN w:val="0"/>
        <w:tabs>
          <w:tab w:pos="2890" w:val="left"/>
          <w:tab w:pos="3670" w:val="left"/>
          <w:tab w:pos="451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Tinsmith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</w:t>
      </w:r>
    </w:p>
    <w:p>
      <w:pPr>
        <w:autoSpaceDN w:val="0"/>
        <w:tabs>
          <w:tab w:pos="3610" w:val="left"/>
          <w:tab w:pos="4390" w:val="left"/>
          <w:tab w:pos="523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 Merchants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</w:t>
      </w:r>
    </w:p>
    <w:p>
      <w:pPr>
        <w:autoSpaceDN w:val="0"/>
        <w:tabs>
          <w:tab w:pos="3610" w:val="left"/>
          <w:tab w:pos="4450" w:val="left"/>
          <w:tab w:pos="523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Eating-house Keeper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151</w:t>
      </w:r>
    </w:p>
    <w:p>
      <w:pPr>
        <w:autoSpaceDN w:val="0"/>
        <w:autoSpaceDE w:val="0"/>
        <w:widowControl/>
        <w:spacing w:line="294" w:lineRule="exact" w:before="0" w:after="0"/>
        <w:ind w:left="0" w:right="18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LERKS AND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SSISTANTS</w:t>
      </w:r>
    </w:p>
    <w:p>
      <w:pPr>
        <w:autoSpaceDN w:val="0"/>
        <w:tabs>
          <w:tab w:pos="1450" w:val="left"/>
          <w:tab w:pos="3610" w:val="left"/>
          <w:tab w:pos="4510" w:val="left"/>
          <w:tab w:pos="5290" w:val="left"/>
          <w:tab w:pos="6196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</w:t>
      </w:r>
    </w:p>
    <w:p>
      <w:pPr>
        <w:autoSpaceDN w:val="0"/>
        <w:tabs>
          <w:tab w:pos="3610" w:val="left"/>
          <w:tab w:pos="4510" w:val="left"/>
          <w:tab w:pos="5290" w:val="left"/>
          <w:tab w:pos="625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</w:t>
      </w:r>
    </w:p>
    <w:p>
      <w:pPr>
        <w:autoSpaceDN w:val="0"/>
        <w:tabs>
          <w:tab w:pos="2170" w:val="left"/>
          <w:tab w:pos="3610" w:val="left"/>
          <w:tab w:pos="4510" w:val="left"/>
          <w:tab w:pos="5290" w:val="left"/>
          <w:tab w:pos="625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Book-keeper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</w:t>
      </w:r>
    </w:p>
    <w:p>
      <w:pPr>
        <w:autoSpaceDN w:val="0"/>
        <w:tabs>
          <w:tab w:pos="2890" w:val="left"/>
          <w:tab w:pos="3850" w:val="left"/>
          <w:tab w:pos="4570" w:val="left"/>
          <w:tab w:pos="625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Salesmen.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</w:t>
      </w:r>
    </w:p>
    <w:p>
      <w:pPr>
        <w:autoSpaceDN w:val="0"/>
        <w:tabs>
          <w:tab w:pos="2170" w:val="left"/>
          <w:tab w:pos="3610" w:val="left"/>
          <w:tab w:pos="4570" w:val="left"/>
          <w:tab w:pos="529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</w:t>
      </w:r>
    </w:p>
    <w:p>
      <w:pPr>
        <w:autoSpaceDN w:val="0"/>
        <w:tabs>
          <w:tab w:pos="2170" w:val="left"/>
          <w:tab w:pos="3610" w:val="left"/>
          <w:tab w:pos="4570" w:val="left"/>
          <w:tab w:pos="529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</w:t>
      </w:r>
    </w:p>
    <w:p>
      <w:pPr>
        <w:autoSpaceDN w:val="0"/>
        <w:tabs>
          <w:tab w:pos="2170" w:val="left"/>
          <w:tab w:pos="3610" w:val="left"/>
          <w:tab w:pos="463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</w:t>
      </w:r>
    </w:p>
    <w:p>
      <w:pPr>
        <w:autoSpaceDN w:val="0"/>
        <w:tabs>
          <w:tab w:pos="2890" w:val="left"/>
          <w:tab w:pos="391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Storemen.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</w:t>
      </w:r>
    </w:p>
    <w:p>
      <w:pPr>
        <w:autoSpaceDN w:val="0"/>
        <w:tabs>
          <w:tab w:pos="1450" w:val="left"/>
          <w:tab w:pos="2170" w:val="left"/>
          <w:tab w:pos="3610" w:val="left"/>
          <w:tab w:pos="46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                 2</w:t>
      </w:r>
    </w:p>
    <w:p>
      <w:pPr>
        <w:autoSpaceDN w:val="0"/>
        <w:tabs>
          <w:tab w:pos="1450" w:val="left"/>
          <w:tab w:pos="2890" w:val="left"/>
          <w:tab w:pos="397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</w:t>
      </w:r>
    </w:p>
    <w:p>
      <w:pPr>
        <w:autoSpaceDN w:val="0"/>
        <w:tabs>
          <w:tab w:pos="2170" w:val="left"/>
          <w:tab w:pos="3610" w:val="left"/>
          <w:tab w:pos="469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50</w:t>
      </w:r>
    </w:p>
    <w:p>
      <w:pPr>
        <w:autoSpaceDN w:val="0"/>
        <w:autoSpaceDE w:val="0"/>
        <w:widowControl/>
        <w:spacing w:line="294" w:lineRule="exact" w:before="0" w:after="0"/>
        <w:ind w:left="0" w:right="18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ARDENERS AND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THERS</w:t>
      </w:r>
    </w:p>
    <w:p>
      <w:pPr>
        <w:autoSpaceDN w:val="0"/>
        <w:tabs>
          <w:tab w:pos="325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Dealer   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   . .      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</w:t>
      </w:r>
    </w:p>
    <w:p>
      <w:pPr>
        <w:autoSpaceDN w:val="0"/>
        <w:tabs>
          <w:tab w:pos="1450" w:val="left"/>
          <w:tab w:pos="2350" w:val="left"/>
          <w:tab w:pos="3250" w:val="left"/>
          <w:tab w:pos="625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 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</w:t>
      </w:r>
    </w:p>
    <w:p>
      <w:pPr>
        <w:autoSpaceDN w:val="0"/>
        <w:tabs>
          <w:tab w:pos="3070" w:val="left"/>
          <w:tab w:pos="397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Domestic Servants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 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</w:t>
      </w:r>
    </w:p>
    <w:p>
      <w:pPr>
        <w:autoSpaceDN w:val="0"/>
        <w:tabs>
          <w:tab w:pos="2170" w:val="left"/>
          <w:tab w:pos="3070" w:val="left"/>
          <w:tab w:pos="397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Fisherman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  . .                       1</w:t>
      </w:r>
    </w:p>
    <w:p>
      <w:pPr>
        <w:autoSpaceDN w:val="0"/>
        <w:tabs>
          <w:tab w:pos="2170" w:val="left"/>
          <w:tab w:pos="3070" w:val="left"/>
          <w:tab w:pos="3970" w:val="left"/>
          <w:tab w:pos="6196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  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</w:t>
      </w:r>
    </w:p>
    <w:p>
      <w:pPr>
        <w:autoSpaceDN w:val="0"/>
        <w:tabs>
          <w:tab w:pos="2170" w:val="left"/>
          <w:tab w:pos="3070" w:val="left"/>
          <w:tab w:pos="397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Lamp-lighters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 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</w:t>
      </w:r>
    </w:p>
    <w:p>
      <w:pPr>
        <w:autoSpaceDN w:val="0"/>
        <w:tabs>
          <w:tab w:pos="2170" w:val="left"/>
          <w:tab w:pos="3070" w:val="left"/>
          <w:tab w:pos="397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Cart Drivers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  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</w:t>
      </w:r>
    </w:p>
    <w:p>
      <w:pPr>
        <w:autoSpaceDN w:val="0"/>
        <w:tabs>
          <w:tab w:pos="2170" w:val="left"/>
          <w:tab w:pos="3070" w:val="left"/>
          <w:tab w:pos="397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 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</w:t>
      </w:r>
    </w:p>
    <w:p>
      <w:pPr>
        <w:autoSpaceDN w:val="0"/>
        <w:tabs>
          <w:tab w:pos="2170" w:val="left"/>
          <w:tab w:pos="3070" w:val="left"/>
          <w:tab w:pos="3970" w:val="left"/>
          <w:tab w:pos="6314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        . 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14" w:right="1416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2170" w:val="left"/>
          <w:tab w:pos="3130" w:val="left"/>
          <w:tab w:pos="4030" w:val="left"/>
          <w:tab w:pos="5050" w:val="left"/>
          <w:tab w:pos="5848" w:val="left"/>
          <w:tab w:pos="5850" w:val="left"/>
          <w:tab w:pos="6022" w:val="left"/>
          <w:tab w:pos="6138" w:val="left"/>
          <w:tab w:pos="6314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. .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. .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analysis also ought, I think, to assist unbiased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their fears as to the Voters’ List being swamped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undeserving or lowest-class Indians. For, by far the greatest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the trading or the so-called “Arab” class who, at any rate, </w:t>
      </w:r>
      <w:r>
        <w:rPr>
          <w:rFonts w:ascii="Times" w:hAnsi="Times" w:eastAsia="Times"/>
          <w:b w:val="0"/>
          <w:i w:val="0"/>
          <w:color w:val="000000"/>
          <w:sz w:val="22"/>
        </w:rPr>
        <w:t>are acknowledged to be not quite unfit to vote.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classified under the second heading either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 class or to that class of Indians who have received a tolerably </w:t>
      </w:r>
      <w:r>
        <w:rPr>
          <w:rFonts w:ascii="Times" w:hAnsi="Times" w:eastAsia="Times"/>
          <w:b w:val="0"/>
          <w:i w:val="0"/>
          <w:color w:val="000000"/>
          <w:sz w:val="22"/>
        </w:rPr>
        <w:t>good English education.</w:t>
      </w:r>
    </w:p>
    <w:p>
      <w:pPr>
        <w:autoSpaceDN w:val="0"/>
        <w:autoSpaceDE w:val="0"/>
        <w:widowControl/>
        <w:spacing w:line="262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belonging to the third division may be termed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higher order—far above the average indentured Indian.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settled in the Colony for over 20 years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and either own property or pay good rents. I may say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my information be correct, most of these voters can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their own mother tongue. Thus, if the present Indian Voters’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serve as a guide for the future and assuming that the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 remains as it is, the List is very satisfactory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standpoint. First, because numerically the voting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is very poor, and secondly, because most (more than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voters belong to the trading class. It should also be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that the number of the trading Indians in the Colony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almost the same for a long time. For, while many come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an equal number leaves for India. As a rule, the incoming ones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place of the outgoing ones.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have not imported the natural proclivities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into the argument at all but have merely dealt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figures. Yet, the natural proclivities will have not a little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activity of the two. There cannot be two opinions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Indians, as a rule, do not actively meddle in politics.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tried to usurp political power anywhere. Their religion (no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whether it be Mohammedan or Hindu, the teaching of 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obliterated by a mere change of name) teaches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to material pursuits. Naturally they are satisfied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can earn a respectable living. I take the liberty to say that, had </w:t>
      </w:r>
      <w:r>
        <w:rPr>
          <w:rFonts w:ascii="Times" w:hAnsi="Times" w:eastAsia="Times"/>
          <w:b w:val="0"/>
          <w:i w:val="0"/>
          <w:color w:val="000000"/>
          <w:sz w:val="22"/>
        </w:rPr>
        <w:t>not an attempt been made to tread upon their commercial pursuits,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5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attempts been made and repeated to degrade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 pariahs of society, had not, in fact, an attempt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them for ever “hewers of wood and drawers of water”, i.e.,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 of indenture or in one very much resembling it,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no franchise agitation. I would go further.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 even now there is no political agitation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sense of the term. But an attempt is, most unfortunately,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Press to father, as it were, such an agitation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Leave them to follow their legitimate pursuits, do not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degrade them, treat them with ordinary kindness and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franchise question, simply because they would not even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trouble to have their names on the Voters’ Roll.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been said, and that too by responsible persons,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Indians want political power and that these few are Mahomedan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agitators and that the Hindus should learn from past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Mahomedan rule will be ruinous for them. The first statement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foundation and the last statement is most unfortunate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painful. To gain political power is entirely impossible, if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power means entrance into the Legislative Assembly.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presupposes the presence in the Colony of very wealthy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having a competent knowledge of the English language.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very few wealthy, as distinguished from well-to-do,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Colony and there is perhaps none capable of discharging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of a legislator, not because there is none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politics, but because there is none possessing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English language as would be expected of a </w:t>
      </w:r>
      <w:r>
        <w:rPr>
          <w:rFonts w:ascii="Times" w:hAnsi="Times" w:eastAsia="Times"/>
          <w:b w:val="0"/>
          <w:i w:val="0"/>
          <w:color w:val="000000"/>
          <w:sz w:val="22"/>
        </w:rPr>
        <w:t>legislator.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statement is an attempt to set the Hindus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in the Colony. How any responsible man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wish for such a calamity is very wonderful. Such attempts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attended by the most grievous results in India and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the permanence of British rule. To make them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where the two sects are living most amicably is,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>say, most mischievous.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healthy sign that it is now recognized that to debar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from the franchise would be a grievous injustice. Some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so-called Arabs should be allowed the franchise, some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selection made among them, and some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Indians should never be able to get the franchise. The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suggestion comes from Stanger and is most humorous.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were to be followed, those alone who could prove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voters in India would be entitled to it in Natal. Why such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poor Indians alone? I do not think they would object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arrangement if it were applicable to all. And I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if the Europeans also were to find it difficult to get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on the Voters’ List in the Colony under such conditions.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Europeans are there in the Colony who were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Voters’ List in the States they have come from? If,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were made with regard to the Europeans,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with the strongest indignation. It has been received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>with regard to the Indians.</w:t>
      </w:r>
    </w:p>
    <w:p>
      <w:pPr>
        <w:autoSpaceDN w:val="0"/>
        <w:tabs>
          <w:tab w:pos="550" w:val="left"/>
          <w:tab w:pos="4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also been stated that the Indians agitate for “one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vote”. I submit that the statement is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foundation, and is calculated to create unnecessary prejudice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community. I believe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 is sufficient, at any rate for the present if not for all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maintain the superior numerical strength of the European vote.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European Colonists think otherwise, no Indian,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exception to a reasonable and real educational qualification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larger property qualification than at present. What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and would protest against is colour distinction—disqualification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account of racial difference. The Indian subjects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 have been most solemnly assured over and over again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or restrictions will be placed upon them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nationality or religion. And this assurance was given 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upon no sentimental grounds but on proof of merit.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was struck after it was ascertained beyond doubt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safely treated on a footing of equality, that they were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 to the throne and law-abiding, and that the British hold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permanently maintained only upon those terms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That there have been serious departures from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could, I submit, be no answer to the solid fact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I think those departures would be exceptions to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they would not override it. For, if I had time and space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disposal, and if I were not afraid of tiring the readers’ patience,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quote innumerable instances in which the Proclamation of 1858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strictly acted upon, and is even at the present moment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upon in India and elsewhere. And, surely,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for a departure from it. I submit, therefore, that the Indians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perfectly justified in protesting against racial disqualifications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that their protest will be respected. Having said so much,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say on behalf of my fellow-brothers that they would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of objecting  to any measure,  with regard to the franchise,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devised in order to keep the Voters’ Roll clear of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men, or to provide against preponderance of the Indian vote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I am confident that the Indians have no wish to see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cannot possibly be expected to understand the value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being placed on the Voters’ List. They submit that all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and that such are to be found, more or less, in all communities.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every right-minded Indian is to fall in with the wishes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Colonists as far as possible. They would rather forgo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crumb from  the loaf than have the whole in opposition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Colonists and from England. The object of this appeal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beseech the legislators and the European Colonists to devise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only such a measure, if one is necessary,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also to those affected by it. To make the position clearer,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the liberty to show by extracts from a Blue-book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eminent Colonists have thought about the question.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Saunders, a member of the late Honourable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>Council, could go only thus far: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mere definition that these signatures must be in full and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elector’s own handwriting and written in European characters would go a long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to check the extreme risk of the Asiatic mind swamping the English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Affairs of Natal,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3796-1883).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page 7 of the same book Captain Graves, the late Protector of </w:t>
      </w:r>
      <w:r>
        <w:rPr>
          <w:rFonts w:ascii="Times" w:hAnsi="Times" w:eastAsia="Times"/>
          <w:b w:val="0"/>
          <w:i w:val="0"/>
          <w:color w:val="000000"/>
          <w:sz w:val="22"/>
        </w:rPr>
        <w:t>Immigrants, says: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of opinion that only those Indians who have abandoned all claim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and their families to a free return passage to India are justly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entitled to the franchise.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noticed that Captain Graves spoke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by his department, i.e., the indentured Indians.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then Attorney-General and present Chief Justice says: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will be noticed that the measure drafted by me contains clauses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adopted from the recommendations of the Select Committee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providing for the carrying out of the alternative plan mentioned in Mr.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Saunders’s letter, while the proposal for the special disqualification of aliens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not been considered advisable of adoption.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page 14 of the same book he says again: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5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the proposal to exclude from the exercise of the franchise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 of every nationality or race which is not in every respect under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common law of the Colony, this is a provision evidently aimed 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electoral rights at present enjoyed by the Indian and Creole population of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Colony. As I have already stated in my report, Serial No. 12, I cannot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recognize the justice or expediency of such a measure.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Blue-book in question contains much interesting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franchise question and shows clearly that the idea of special </w:t>
      </w:r>
      <w:r>
        <w:rPr>
          <w:rFonts w:ascii="Times" w:hAnsi="Times" w:eastAsia="Times"/>
          <w:b w:val="0"/>
          <w:i w:val="0"/>
          <w:color w:val="000000"/>
          <w:sz w:val="22"/>
        </w:rPr>
        <w:t>disqualification was repugnant to the Colonists at the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reports of the various meetings held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show that the speakers have invariably argued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shall not be allowed to occupy this country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by European blood and which has been made what it 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hands, and show that the Indians are treated as intruders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As to the first statement, I can only say that, if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denied any privileges because they have not shed their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land, the Europeans belonging to other States in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receive the same privileges. It could also be argued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from England also have no business to trespass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preserve of the first white settlers. And surely, if the shedding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blood is any criterion of merit, and if British Colonists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British dominions as portions of the British Empire,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shed their blood for Britain on many an occasion. The Chitral </w:t>
      </w:r>
      <w:r>
        <w:rPr>
          <w:rFonts w:ascii="Times" w:hAnsi="Times" w:eastAsia="Times"/>
          <w:b w:val="0"/>
          <w:i w:val="0"/>
          <w:color w:val="000000"/>
          <w:sz w:val="22"/>
        </w:rPr>
        <w:t>campaign is the most recent instance.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Colony having been made by European hands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being an intruder, I beg to submit that all the facts show quite </w:t>
      </w:r>
      <w:r>
        <w:rPr>
          <w:rFonts w:ascii="Times" w:hAnsi="Times" w:eastAsia="Times"/>
          <w:b w:val="0"/>
          <w:i w:val="0"/>
          <w:color w:val="000000"/>
          <w:sz w:val="22"/>
        </w:rPr>
        <w:t>the opposite.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comments of my own I shall now venture to quote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Report of the Indian Immigrants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above, for a loan of which I am indebted to the Protector </w:t>
      </w:r>
      <w:r>
        <w:rPr>
          <w:rFonts w:ascii="Times" w:hAnsi="Times" w:eastAsia="Times"/>
          <w:b w:val="0"/>
          <w:i w:val="0"/>
          <w:color w:val="000000"/>
          <w:sz w:val="22"/>
        </w:rPr>
        <w:t>of Immigrants.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Says Mr. Saunders, one of the Commissioners, at page 98: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immigration brought prosperity, prices rose,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content to grow or sell produce for a song, they could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better; war,  high prices for wool, sugar, etc., kept up prosperity and </w:t>
      </w:r>
      <w:r>
        <w:rPr>
          <w:rFonts w:ascii="Times" w:hAnsi="Times" w:eastAsia="Times"/>
          <w:b w:val="0"/>
          <w:i w:val="0"/>
          <w:color w:val="000000"/>
          <w:sz w:val="22"/>
        </w:rPr>
        <w:t>prices of local produce in which the Indians dealt.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page 99 he says:</w:t>
      </w:r>
    </w:p>
    <w:p>
      <w:pPr>
        <w:autoSpaceDN w:val="0"/>
        <w:autoSpaceDE w:val="0"/>
        <w:widowControl/>
        <w:spacing w:line="240" w:lineRule="exact" w:before="48" w:after="0"/>
        <w:ind w:left="9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return to the consideration of the question as one of broad public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interest. One thing is certain—white men will not settle in Natal or any other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South Africa to become mere hewers of wood and drawers of water;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 than that they will leave us either for the vast interior or by sea.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 fact, our records prove, as do those of other Colonies,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of coloured labour which develops and draws out the hidden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capabilities of the soil and its unoccupied acres opens out at the same time </w:t>
      </w:r>
      <w:r>
        <w:rPr>
          <w:rFonts w:ascii="Times" w:hAnsi="Times" w:eastAsia="Times"/>
          <w:b w:val="0"/>
          <w:i w:val="0"/>
          <w:color w:val="000000"/>
          <w:sz w:val="18"/>
        </w:rPr>
        <w:t>numerous unforeseen fields for the profitable employment of white settlers.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282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Nothing more clearly proves this than our own experience. If we look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1859, we shall find that the assured promise of Indian labour resulted 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rise of revenue which increased fourfold within a few years.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Mechanics who could not get work and were earning 5/- a day, and less,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wages more than doubled, and progress gave encouragement to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Burg to the Sea. But a few years later, alarm (a well-founded alarm)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arose, that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be suspended (the records are there to correct me if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wrong) simultaneously, down went the revenue and wages, immigration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checked, confidence vanished and retrenchment and reductions of salaries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main thing thought of; and yet another change some years later in 1873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(long after the discovery of diamonds in 1868), a fresh promise of renewed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immigration created its effect, and up again went the revenue, wages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salaries, and retrenchment was soon spoken of as a thing of the past (would </w:t>
      </w:r>
      <w:r>
        <w:rPr>
          <w:rFonts w:ascii="Times" w:hAnsi="Times" w:eastAsia="Times"/>
          <w:b w:val="0"/>
          <w:i w:val="0"/>
          <w:color w:val="000000"/>
          <w:sz w:val="18"/>
        </w:rPr>
        <w:t>that this was so now).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Records like these ought to tell their own tale and silence childish race </w:t>
      </w:r>
      <w:r>
        <w:rPr>
          <w:rFonts w:ascii="Times" w:hAnsi="Times" w:eastAsia="Times"/>
          <w:b w:val="0"/>
          <w:i w:val="0"/>
          <w:color w:val="000000"/>
          <w:sz w:val="18"/>
        </w:rPr>
        <w:t>sentimentalities and mean jealousies.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286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In  further and collateral corroboration of the effect of introduction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coloured labour on the welfare of white settlers let me refer to a speech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Duke of Manchester who has so identified himself with colonial interests.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just returned from Queensland and told his hearers that the result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there, hostile to the introduction of coloured labour, had proved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disastrous to those very white settlers who had hoped by checking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supply of imported coloured labourers to destroy competition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>wrongly imagined deprived the white settlers of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page 100 the same gentleman continues: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concerns free Indian traders, their competition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consequent lowering of the prices of articles of consumption by 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benefits (and yet strange to say, of which it complains) it is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that these Indian shops have been and are most exclusively supported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larger firms of white merchants who thus practically employ these men </w:t>
      </w:r>
      <w:r>
        <w:rPr>
          <w:rFonts w:ascii="Times" w:hAnsi="Times" w:eastAsia="Times"/>
          <w:b w:val="0"/>
          <w:i w:val="0"/>
          <w:color w:val="000000"/>
          <w:sz w:val="18"/>
        </w:rPr>
        <w:t>to dispose of their goods.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Stop Indian immigration if you will; if there are not enough unoccupied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houses now, empty more by clearing out Arabs or Indians, who add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productive and consuming power of a less than half-peopled country, but let us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labour recruitment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4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trace results in this one branch of the enquiry taking it as an example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others, trace out how untenanted houses depreciate the value of property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securities, how after this must result stagnation in the building trade,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other trades and stores for supplies dependent on it. Follow out how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leads to a reduced demand for white mechanics, and with the reduction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spending power of so many,  how fall of revenue  is to be expected next, 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retrenchment or taxation, or both. Let this result and others, far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numerous to be calculated on in detail, be faced, and if blind race </w:t>
      </w:r>
      <w:r>
        <w:rPr>
          <w:rFonts w:ascii="Times" w:hAnsi="Times" w:eastAsia="Times"/>
          <w:b w:val="0"/>
          <w:i w:val="0"/>
          <w:color w:val="000000"/>
          <w:sz w:val="18"/>
        </w:rPr>
        <w:t>sentimentalism or jealousy is to prevail, so be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Henry Binns gave his evidence to the following effect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Commission (page 156):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opinion the free Indian population is a most useful section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A large portion of them, considerably larger than is generally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supposed, are in service in the Colony, particularly employed as house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servants in the towns and villages. They are also considerable producers,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information which I have taken some trouble to gather, I conclude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free Indians have grown about 100,000 mounds of maize per annum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two or three years, besides considerable quantities of tobacco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articles. Before there was a free Indian population, the towns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Pietermaritzburg and Durban had no supply of fruit, vegetables and fish; at </w:t>
      </w:r>
      <w:r>
        <w:rPr>
          <w:rFonts w:ascii="Times" w:hAnsi="Times" w:eastAsia="Times"/>
          <w:b w:val="0"/>
          <w:i w:val="0"/>
          <w:color w:val="000000"/>
          <w:sz w:val="18"/>
        </w:rPr>
        <w:t>present all these things are fully supplied.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never had any immigrants from Europe who have shown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inclination to become market gardeners and fishermen, and I am of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but for the free Indian population the markets of Maritzburg and Durban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as badly supplied now as they were years ago.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Were Coolie immigration to be permanently stopped, the rate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wages payable to European mechanics would probably not be affected one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 other, but in a very short time after such stoppage there would cease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as much employment for them as there is now. Tropical cultivation never </w:t>
      </w:r>
      <w:r>
        <w:rPr>
          <w:rFonts w:ascii="Times" w:hAnsi="Times" w:eastAsia="Times"/>
          <w:b w:val="0"/>
          <w:i w:val="0"/>
          <w:color w:val="000000"/>
          <w:sz w:val="18"/>
        </w:rPr>
        <w:t>has been, and never will be, carried on without Indian labourers.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then Attorney-General and present Chief Justice thus gave </w:t>
      </w:r>
      <w:r>
        <w:rPr>
          <w:rFonts w:ascii="Times" w:hAnsi="Times" w:eastAsia="Times"/>
          <w:b w:val="0"/>
          <w:i w:val="0"/>
          <w:color w:val="000000"/>
          <w:sz w:val="22"/>
        </w:rPr>
        <w:t>his evidence before the Commission (page 327):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In my opinion numbers of the Indians who have been introduced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in a great measure provided on the Coast for the failure of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immigrants, and have cultivated lands which would otherwise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uncultivated, with crops which are of real advantage to the inhabitants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Colony. Many who have not availed themselves of the return passage to India </w:t>
      </w:r>
      <w:r>
        <w:rPr>
          <w:rFonts w:ascii="Times" w:hAnsi="Times" w:eastAsia="Times"/>
          <w:b w:val="0"/>
          <w:i w:val="0"/>
          <w:color w:val="000000"/>
          <w:sz w:val="18"/>
        </w:rPr>
        <w:t>have turned out to be trusty and useful domestic servants.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the freed and free Indians have been very useful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generally can be proved by still more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>proofs. The Commissioners in their report at page 82 say: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0" w:firstLine="232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19. They show commendable industry in fishing and fish-curing.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fishing settlement on Salisbury Island, in Durban Bay, has been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manifest advantage not only to the Indian but also to the white inhabitants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Colony.</w:t>
      </w:r>
    </w:p>
    <w:p>
      <w:pPr>
        <w:autoSpaceDN w:val="0"/>
        <w:autoSpaceDE w:val="0"/>
        <w:widowControl/>
        <w:spacing w:line="240" w:lineRule="exact" w:before="20" w:after="0"/>
        <w:ind w:left="550" w:right="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20. . . . In numerous localities in the upland as well as in the Coast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districts, they have converted waste and unproductive land into well-kept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gardens, planted with vegetables, tobacco, maize and fruit trees. Those settled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vicinity of Durban and Pietermaritzburg have succeeded in winning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almost entirely the supplying of the local markets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vegetables. It must be this competition by free Indians which has worked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prejudice of those white Colonists who once had the monopoly of the trade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In fairness to the free Indians we must observe that the competition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legitimate in its nature and that it certainly has been welcomed by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From an early hour in the morning, Indian hawkers, male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female, adults and children, go busily with heavy baskets on their heads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to house, and thus citizens can now daily, at their own doors, and at 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rates, purchase wholesome vegetables and fruit, which, not many years ago,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not with certainty procure even in the public markets, and at </w:t>
      </w:r>
      <w:r>
        <w:rPr>
          <w:rFonts w:ascii="Times" w:hAnsi="Times" w:eastAsia="Times"/>
          <w:b w:val="0"/>
          <w:i w:val="0"/>
          <w:color w:val="000000"/>
          <w:sz w:val="18"/>
        </w:rPr>
        <w:t>exorbitant prices.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traders the Commissioners’ report at page 74 says:</w:t>
      </w:r>
    </w:p>
    <w:p>
      <w:pPr>
        <w:autoSpaceDN w:val="0"/>
        <w:autoSpaceDE w:val="0"/>
        <w:widowControl/>
        <w:spacing w:line="240" w:lineRule="exact" w:before="28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convinced that much of the irritation existing in the minds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Colonists against the whole Indian population of the Colony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excited by the undoubted ability of these Arab traders to compete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merchants, and specially with those who have chiefly directed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the supply of articles, notably rice, largely consumed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immigrant population. . . .</w:t>
      </w:r>
    </w:p>
    <w:p>
      <w:pPr>
        <w:autoSpaceDN w:val="0"/>
        <w:autoSpaceDE w:val="0"/>
        <w:widowControl/>
        <w:spacing w:line="240" w:lineRule="exact" w:before="2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of opinion that these Arab traders have been drawn to Natal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presence therein of those Indians who have been introduced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Laws. Rice is the chief food of the 30,000 Indian immigrants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in the Colony, and these astute traders have so successfully devoted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tact and energy to the supply of that article that the price to all consumers fell </w:t>
      </w:r>
      <w:r>
        <w:rPr>
          <w:rFonts w:ascii="Times" w:hAnsi="Times" w:eastAsia="Times"/>
          <w:b w:val="0"/>
          <w:i w:val="0"/>
          <w:color w:val="000000"/>
          <w:sz w:val="18"/>
        </w:rPr>
        <w:t>from 21s per bag in former years to 14s in 1884. . . 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said that Kaffirs can buy from Arabs at from 25 to 30 per cent lower </w:t>
      </w:r>
      <w:r>
        <w:rPr>
          <w:rFonts w:ascii="Times" w:hAnsi="Times" w:eastAsia="Times"/>
          <w:b w:val="0"/>
          <w:i w:val="0"/>
          <w:color w:val="000000"/>
          <w:sz w:val="18"/>
        </w:rPr>
        <w:t>rates than those obtaining six or seven years ago.</w:t>
      </w:r>
    </w:p>
    <w:p>
      <w:pPr>
        <w:autoSpaceDN w:val="0"/>
        <w:autoSpaceDE w:val="0"/>
        <w:widowControl/>
        <w:spacing w:line="240" w:lineRule="exact" w:before="20" w:after="2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does not lie within the scope of our Commission to discuss at length </w:t>
      </w:r>
      <w:r>
        <w:rPr>
          <w:rFonts w:ascii="Times" w:hAnsi="Times" w:eastAsia="Times"/>
          <w:b w:val="0"/>
          <w:i w:val="0"/>
          <w:color w:val="000000"/>
          <w:sz w:val="18"/>
        </w:rPr>
        <w:t>the restrictive measure which some desire to impose upon Asiatics or “Arab”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We are content to place on record our strong opinion, based on much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observation, that the presence of these traders has been beneficial to the </w:t>
      </w:r>
      <w:r>
        <w:rPr>
          <w:rFonts w:ascii="Times" w:hAnsi="Times" w:eastAsia="Times"/>
          <w:b w:val="0"/>
          <w:i/>
          <w:color w:val="000000"/>
          <w:sz w:val="18"/>
        </w:rPr>
        <w:t>whole Colony, and that it would be unwise, if not unjust, to legislate to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30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prejudice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(the italics are mine).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301</w:t>
            </w:r>
          </w:p>
        </w:tc>
      </w:tr>
      <w:tr>
        <w:trPr>
          <w:trHeight w:hRule="exact" w:val="620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6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662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VOL.1: 1884 - 30 NOVEMBER, 1896</w:t>
            </w:r>
          </w:p>
        </w:tc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. . . Nearly all of them are Mohammedans, either total abstainers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alcoholic liquors or drinking them in moderation. They are thrifty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nature and submissive to the law.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of the 72 European witnesses who gave their evidence before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Commission, almost every one of those who spoke as to the presence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affecting the Colony has said that he is indispensable for its welfare.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quoted the extracts at some length not to argue therefrom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 should have the franchise (they have it already),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refute the charge that the Indian is an intruder and the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nothing to do with the prosperity of the Colony. “The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pudding lies in the eating.” The best proof is that,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being said against the Indians, they are yet wanted;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Protector’s Department is unable to cope with the demand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>labour.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page 5 of the Annual Report, 1895, the Protector says: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close of last year there was an unsupplied balance of 1,330 men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complete the year’s indent. In addition to this number, 2,760 men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applied for to arrive in 1895, making a total of 4,090. Of this number, 2,032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arrived during the year under report (1,049 from Madras and 983 from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Calcutta), leaving a balance of 2,058 (less 12 men lapsed requisitions)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arrive during the present year to complete the last year’s indent.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Indian is really harmful to the Colony, the best and justest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is to stop further immigration and, in due course,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will cease to trouble the Colony much. To have </w:t>
      </w:r>
      <w:r>
        <w:rPr>
          <w:rFonts w:ascii="Times" w:hAnsi="Times" w:eastAsia="Times"/>
          <w:b w:val="0"/>
          <w:i w:val="0"/>
          <w:color w:val="000000"/>
          <w:sz w:val="22"/>
        </w:rPr>
        <w:t>them under conditions that mean slavery is hardly fair.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then this appeal has at all satisfactorily answered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raised to the Indian franchise; if the reader accepts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assertion that the franchise agitation on the part of the Indians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protest against degradation, which the counteragitation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contemplates, and not an attempt to gain political power or influence,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humbly think I am justified in asking the reader to pause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before he decides to oppose the Indian franchise tooth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nail. Although the “British subject” idea has been rejected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as a craze and fad, I have to fall back upon that idea. Without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have been no franchise agitation whatever. Without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probably have been no State-aided immigration.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Indian would have been an impossibility in Natal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a British subject. I, therefore, appeal to every Briton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not to lightly dismiss the “British  subject”  idea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mind.  The Proclamation of 1858 was Her Majesty’s acts, presumably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5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by her subjects. For, it was done, not arbitrarily,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advice of her then advisers, in whom the voters,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votes, had reposed their full trust. India belongs to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does not wish to lose her hold of India. Every act done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Briton towards an Indian cannot but have some effect in moulding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relations between Britons and Indians. It is, moreover, a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is in South Africa because he is a British subject;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tolerated whether one likes it or not. Is it not then better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should be done that would unnecessarily embitter the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communities? By coming to a hasty conclusion,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conclusions on groundless assumptions, it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>unlikely that injustice may unintentionally be done to the Indians.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in the minds of all reasonable men, I submit,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not how to drive away the Indians from the Colony (for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impossible), but how to bring about satisfactory relations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communities. Even from a most selfish point of view, I submit,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good can result from an attitude of unfriendliness and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Indians, unless there is any pleasure in creating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 unfriendly feeling towards one’s neighbour. Such a policy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to the British Constitution and the British sense of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fair play, and above all hateful to the spirit of Christianity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professed by the objectors to the Indian franchise.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more particularly to the Press, the public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South Africa and the Clergy: Public opinion is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You mould and guide it. It is for you to consider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hitherto pursued is the right and proper one to continue.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as Britons and leaders of public opinion cannot be to divide the </w:t>
      </w:r>
      <w:r>
        <w:rPr>
          <w:rFonts w:ascii="Times" w:hAnsi="Times" w:eastAsia="Times"/>
          <w:b w:val="0"/>
          <w:i w:val="0"/>
          <w:color w:val="000000"/>
          <w:sz w:val="22"/>
        </w:rPr>
        <w:t>two communities but to weld them together.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have many blemishes and they are themselves,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to blame to some extent for the present unsatisfactory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between the two peoples. My object is to induce you to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the blame does not entirely lie on one side alone.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and often have I read in the papers and heard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nothing to complain about. I submit that neither you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here are capable of forming an impartial judgment.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draw your attention entirely to the outside public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Press, alike in England and India, which is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in coming to the conclusion that the Indians have a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 ground for complaint. And, in this connection, I beg to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deny the statement that has been often made that the outside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based on exaggerated reports sent from South Africa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 venture to claim to know something about the reports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 and India, and I have no hesitation in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sent almost invariably err on the side of underestimation.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statement has been made which cannot be substantiated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unimpeachable evidence. But the most remarkable fact is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dispute as to facts which are admitted. The outside opinion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those admitted facts is that the Indians are not fairly treated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 will quote only one extract taken from a Radical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the soberest  journal in the world, </w:t>
      </w:r>
      <w:r>
        <w:rPr>
          <w:rFonts w:ascii="Times" w:hAnsi="Times" w:eastAsia="Times"/>
          <w:b w:val="0"/>
          <w:i/>
          <w:color w:val="000000"/>
          <w:sz w:val="22"/>
        </w:rPr>
        <w:t>The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known to everyone in South Africa.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21st October, 1895, commenting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 that waited on Mr. Chamberlain, says: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particulars are enough to throw light upon the hateful persecution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which British Indian subjects are being subjected. The new Indian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Immigration Law Amendment Bill, which virtually proposes to reduce Indians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state of slavery, is another example. The thing is a monstrous wrong,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insult to British subjects, a disgrace to its authors, and a slight upon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ourselves. Every Englishman is concerned to see that the commercial greed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South African trader is not permitted to wreak such bitter injustice upon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who alike by Proclamation and by Statute are placed upon an equality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ourselves before the Law.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but convince you that the ‘greatest kindness’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to the Indian in South Africa and that the Europeans are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for the prevailing state of things, a way will have been paved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dispassionate discussion of the whole Indian question, and perhaps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solved without any intervention from Downing Street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both the parties concerned. Why should the Clergy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silent on this momentous question, momentous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affects the future of South Africa? They do take part in politics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simple. They do attend the meetings convened to urge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disfranchisement of the Indians. But this is not merely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 Will they see a race degraded and insulted because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‘unreasoning’ prejudice against it and sit still? Is such indifference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sanctioned by Christ’s Christianity?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repeat again, it is not political power that the Indians want.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degradation, it is many other consequences and measures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 from and will be based on the disfranchisement that they dread </w:t>
      </w:r>
      <w:r>
        <w:rPr>
          <w:rFonts w:ascii="Times" w:hAnsi="Times" w:eastAsia="Times"/>
          <w:b w:val="0"/>
          <w:i w:val="0"/>
          <w:color w:val="000000"/>
          <w:sz w:val="22"/>
        </w:rPr>
        <w:t>and resist.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5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shall be deeply indebted to those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and be kind enough to express their opinion about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subject-matter. Many Europeans have privately expressed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for the Indians and have strongly disapproved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sweeping resolutions passed at the various meetings held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in connection with the Indian  franchise and the bitter tone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speeches made. If these gentlemen will come forward and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of their convictions, I submit, they will have a fourfold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reward. They will earn the gratitude of the 40,000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indeed of the whole of India, and will render true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by disabusing the minds of the Europeans of the notion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 is a curse to the Colony; they will serve humanity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rescuing or assisting to rescue a portion of an ancient race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 persecution which they know exists in the whole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last but not least, in common with the noblest Britons,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forgers of the links that will unite England and India in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I humbly submit that such an achievement is worth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 that the pioneers will be subjected to. To separate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is easy enough, to unite them by the ‘silken cord’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equally difficult. But then, everything that is worth having is </w:t>
      </w:r>
      <w:r>
        <w:rPr>
          <w:rFonts w:ascii="Times" w:hAnsi="Times" w:eastAsia="Times"/>
          <w:b w:val="0"/>
          <w:i w:val="0"/>
          <w:color w:val="000000"/>
          <w:sz w:val="22"/>
        </w:rPr>
        <w:t>also worth a great deal of trouble and anxiety.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 has been mentioned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matter and has been much misrepresented. In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 objects and methods of working will be fully discussed.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this was in course of preparation, Mr. Maydon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at Bellair and a curious resolution was passed at the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deference to the honourable gentleman,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exception to his statement that the Indians have ever remained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 of servitude and are, therefore, unfit for self-government.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invoked the aid of history in support of his statement,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say that history fails to bear out the statement.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Indian history does not date from the invasion of Alexander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Great. But I take the liberty to say that India of that date will compare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favourably with Europe of today. In support of that statement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to refer him to the Greek description of India at pp. 169-70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Empire,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quoted in my “Open Letter”. What,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of India of a period previous to that date? History says that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0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Aryans’ home was not India but they came from Central Asia,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family migrated to India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colonized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 others to Europe.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that day was, so history says, a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truest sense of the term. The whole Aryan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grew up then. The India of Alexander’s time was India on the decline.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other nations were hardly formed, India was at its zenith,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of this age are descendants of that race. To say,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 have been ever under servitude is hardly correct.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has not proved unconquerable. If that be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disfranchisement, I have nothing to say except this, that every nation </w:t>
      </w:r>
      <w:r>
        <w:rPr>
          <w:rFonts w:ascii="Times" w:hAnsi="Times" w:eastAsia="Times"/>
          <w:b w:val="0"/>
          <w:i w:val="0"/>
          <w:color w:val="000000"/>
          <w:sz w:val="22"/>
        </w:rPr>
        <w:t>will, unfortunately, be found wanting in this respect. It is true England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“wafts her sceptre” over India. The Indians are not ashamed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They are proud to be under the British Crown,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England will prove India’s deliverer. The wonder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wonders seems to be that the Indians, like the favoured 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Bible, are irrepressible in spite of centuries of oppression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bondage. And many British writers think that India is under England </w:t>
      </w:r>
      <w:r>
        <w:rPr>
          <w:rFonts w:ascii="Times" w:hAnsi="Times" w:eastAsia="Times"/>
          <w:b w:val="0"/>
          <w:i w:val="0"/>
          <w:color w:val="000000"/>
          <w:sz w:val="22"/>
        </w:rPr>
        <w:t>with her consent.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Professor Seeley says: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nation of India have been conquered by an army, of which,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average, a fifth part was English. In the early battles of the Company,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its power was decisively established, at the siege of Arcot, at Plassey,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Buxar, there seems always to have been more Sepoys than Europeans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side of the Company. And, let us observe further, that we do not hear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Sepoys fighting ill, of the English as bearing the whole brunt of the conflict 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But if once it is admitted that the Sepoys always outnumbered the English,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that they kept pace with the English in efficiency as soldiers, the whole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theory, which attributes our success to an immeasurable natural superiority in</w:t>
      </w:r>
    </w:p>
    <w:p>
      <w:pPr>
        <w:autoSpaceDN w:val="0"/>
        <w:tabs>
          <w:tab w:pos="28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valour, falls to the ground.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—Digby’s </w:t>
      </w:r>
      <w:r>
        <w:rPr>
          <w:rFonts w:ascii="Times" w:hAnsi="Times" w:eastAsia="Times"/>
          <w:b w:val="0"/>
          <w:i/>
          <w:color w:val="000000"/>
          <w:sz w:val="18"/>
        </w:rPr>
        <w:t>India for the Indians and for England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gentleman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reported to have said: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(the Colonists) were entrusted with responsible Government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Natal under certain circumstances. These have now become absolutely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changed, brought about by your refusal to sanction our Bill. You have brought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a condition of things that is so fraught with danger that it is our clear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duty to hand back to you the authority which you gave us.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contrary to facts is all this! It assumes that the Home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are now trying to thrust the Indian franchise on the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Maydon; “The Indian Franchise”, 16-12-1895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090" w:val="left"/>
          <w:tab w:pos="1690" w:val="left"/>
          <w:tab w:pos="3670" w:val="left"/>
          <w:tab w:pos="5070" w:val="left"/>
          <w:tab w:pos="58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while the fact is that the Responsible Government is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materially alter the circumstances which existed at the time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granted. Would not Downing Street be justified in saying, “We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Responsible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These have now become absolutely changed,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by your Bill of last year. You have brought about a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 that is so fraught with danger to the whole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British notion of Justice that it is our clear duty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allow you to trifle with the fundamental principles 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Constitution is based.”?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when the Responsible Government was accepted was,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submit, the time when Mr. Maydon’s objection might have been valid.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Responsible Government would ever have been granted,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hadthe European Colonists insisted upon disfranchisement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another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pamphlet printed by T. L. Cullingworth, Printer, 40 Field Street,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Durban, 1895</w:t>
      </w:r>
    </w:p>
    <w:p>
      <w:pPr>
        <w:autoSpaceDN w:val="0"/>
        <w:autoSpaceDE w:val="0"/>
        <w:widowControl/>
        <w:spacing w:line="292" w:lineRule="exact" w:before="242" w:after="0"/>
        <w:ind w:left="0" w:right="12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83.  VEGETARIANISM IN NATAL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uphill battle to fight in Natal, and, indeed,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there are few places where vegetarianism would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conducive to health, or more economical or practicable. Of course,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it is hardly economical and it certainly requires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self-denial to remain a vegetarian, To become one seems almost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impossibility. “It is all very well in London, where there are scores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restaurants, but how can you become or remain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in South Africa, where you find very little nourishing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food?” has been the invariable reply to my enquiries,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conversation on the matter with scores of men.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thought such a reply would be impossible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it enjoys a semi-tropical climate, and its vegetable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are inexhaustible. Nevertheless, the reply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justifiable. In the best of hotels you find, as a rule, potatoes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at lunch-time, and that badly cooked. At dinner-time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find, perhaps, two vegetables, and the vegetable menu is hardly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It is little short of a scandal that in this Garden Colony of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Africa, where, at the proper time, you  can get fruit for a song,</w:t>
      </w:r>
    </w:p>
    <w:p>
      <w:pPr>
        <w:autoSpaceDN w:val="0"/>
        <w:autoSpaceDE w:val="0"/>
        <w:widowControl/>
        <w:spacing w:line="240" w:lineRule="exact" w:before="4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Press reactions to this pamphlet,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The Early Phase, </w:t>
      </w:r>
      <w:r>
        <w:rPr>
          <w:rFonts w:ascii="Times" w:hAnsi="Times" w:eastAsia="Times"/>
          <w:b w:val="0"/>
          <w:i w:val="0"/>
          <w:color w:val="000000"/>
          <w:sz w:val="18"/>
        </w:rPr>
        <w:t>pp. 592-6.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very little fruit at the hotels. Pulses are conspicuous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absence. A gentleman wrote to me to ask if it was possible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pulses in Durban; he could not procure them in Charlestown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townships. Nuts can only be bought at Christmas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are the present circumstances. Vegetarian friends,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wonder if I can report very little perceptible progress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nearly nine months’ advertising and quiet persuasion.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above the only difficulties in the way of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People here think of very little else than gold. The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is so infectious in these regions that it has smitten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lowest, the spiritual teachers included. They find no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higher pursuits of life; they find no time to think of the beyond.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</w:t>
      </w:r>
      <w:r>
        <w:rPr>
          <w:rFonts w:ascii="Times" w:hAnsi="Times" w:eastAsia="Times"/>
          <w:b w:val="0"/>
          <w:i/>
          <w:color w:val="000000"/>
          <w:sz w:val="22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supplied regularly every week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libraries. Occasional advertisements are inserted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Every opportunity is availed of to introduce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vegetarianism. So far this has given rise to some sympathetic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and enquiries. A few books have also been bought.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more have been distributed. Correspondence and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devoid of humour. A lady, who corresponded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Esoteric Christianity, became angry on finding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Esoteric Christianity had anything to do with vegetarianism.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disgusted that she returned the books lent to her without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One gentleman thought it disgraceful for a man to shoot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an animal. “He would not do it for the life of him.” But he </w:t>
      </w:r>
      <w:r>
        <w:rPr>
          <w:rFonts w:ascii="Times" w:hAnsi="Times" w:eastAsia="Times"/>
          <w:b w:val="0"/>
          <w:i w:val="0"/>
          <w:color w:val="000000"/>
          <w:sz w:val="22"/>
        </w:rPr>
        <w:t>had no compunction in eating the meat prepared for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possibilities of South Africa, and particularly of Natal,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vegetarian standpoint, are too numerous to mention, only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vegetarian workers. The soil is so fertile that it would grow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Vast tracts of land await only a skilful hand to turn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real mines of gold. If a few men could be induced to turn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from the Johannesburg gold to the quieter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money by cultivation, and to get rid of their colour prejudice,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every variety of vegetable and fruit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in Natal. The climate of South Africa is such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alone will never be able to work the soil as much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They have got the Indians to help them, but they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make use of them owing to the colour prejudice,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strong in South Africa. Even in Natal, where the prosperity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 admittedly depends upon the Indian labour, the prejudice is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strong. I have a letter from a gardener who, much as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employ Indian labour, is handicapped owing to this prejudice.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Vegetarians, therefore, have a scope for patriotic work. The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between white British subjects and Indians is getting thicker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 in South Africa. The best English and Indian statesmen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opinion that Britain and India can be indissolubly united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 of love. The spiritualists anticipate good results from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union. The South African white British subjects are doing their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retard, and, if possible, to prevent such a union. It may be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vegetarians may come forward to arrest such a catastrophe.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venture to make one suggestion and then close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hurriedly written resume of the work in Natal. If some men of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well up in vegetarian literature, were to travel in different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explore the resources of the different countries, report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possibilities from a vegetarian standpoint, and invite vegetarians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migrate to those countries which they may consider suitable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propaganda, and, at the same time, worth settling in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point of view, much vegetarian work can be done, openings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found for poor vegetarians, and real centres of vegetarianism </w:t>
      </w:r>
      <w:r>
        <w:rPr>
          <w:rFonts w:ascii="Times" w:hAnsi="Times" w:eastAsia="Times"/>
          <w:b w:val="0"/>
          <w:i w:val="0"/>
          <w:color w:val="000000"/>
          <w:sz w:val="22"/>
        </w:rPr>
        <w:t>can be established in various parts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vegetarianism, in order to do this, should be a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merely a hygienic convenience. The platform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shifted much higher.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Vegetarian, </w:t>
      </w:r>
      <w:r>
        <w:rPr>
          <w:rFonts w:ascii="Times" w:hAnsi="Times" w:eastAsia="Times"/>
          <w:b w:val="0"/>
          <w:i w:val="0"/>
          <w:color w:val="000000"/>
          <w:sz w:val="22"/>
        </w:rPr>
        <w:t>21-12-1895.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 LETTER TO “THE NATAL MERCURY”</w:t>
      </w:r>
    </w:p>
    <w:p>
      <w:pPr>
        <w:autoSpaceDN w:val="0"/>
        <w:autoSpaceDE w:val="0"/>
        <w:widowControl/>
        <w:spacing w:line="224" w:lineRule="exact" w:before="14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3, 1896</w:t>
      </w:r>
    </w:p>
    <w:p>
      <w:pPr>
        <w:autoSpaceDN w:val="0"/>
        <w:autoSpaceDE w:val="0"/>
        <w:widowControl/>
        <w:spacing w:line="248" w:lineRule="exact" w:before="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Natal Mercury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 interested in food reform, permit me to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your leader in Saturday’s issue on “The New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Healing”, which lays so much stress on the adoption of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>food, i.e., vegetarianism, But for the unfortunate characteristic of 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“self-indulgent” age, in which “nothing is more common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men warmly supporting a theory in the abstract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of submitting to it in practice”, we should all be vegetarians.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For, why should it be otherwise when Sir Henry Thompson calls it “a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vulgar error” to suppose that flesh foods are indispensable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sustenance, and the most eminent physiologists declare that fruit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food of man, and when we have the example of Buddha,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Pythagoras, Plato, Porphyry, Ray, Daniel, Wesley, Howard, Shelley,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Isaac Pitman, Edison, Sir W. B. Richardson, and a host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 men as vegetarians? The Christian vegetarian claim that Jesus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a vegetarian, and there does not seem to be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that view, except the reference to His having eaten broiled 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Resurrection. The most successful missionaries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(the Trappists) are vegetarians. Looked at from every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vegetarianism has been demonstrated to be far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flesheating. The Spiritualists hold, and the practice of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of all the religions, except, perhaps, the generality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Protestant teachers shows, that nothing is more detrimental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faculty of man than the gross feeding on flesh.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ardent vegetarians attribute the agnosticism, the materialism,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indifference of the present age to too much flesheating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wine-drinking, and the consequent disappearance, partial or total,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spiritual faculty in man. Vegetarian admirers of the intellectual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point to the whole host of the most intellectual men of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invariably abstemious in their habits, especially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writing their best works, to demonstrate the sufficiency, if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of the vegetarian diet from an intellectual standpoint.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the vegetarian magazines and reviews afford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decisive proof that where beef and its concoctions, with no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 thrown in, have lamentably failed, vegetarianism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triumphantly succeeded. Muscular vegetarians demonstrate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of their diet by pointing out that the peasantry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are practically vegetarians, and that the strongest and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animal, the horse, is a vegetarian, while the most ferocious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useless animal, the lion, is a carnivore. Vegetarian moralists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mourn over the fact that selfish men would—for the sake of gratifying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lustful and diseased appetite—force the butcher’s trade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mankind, while they themselves would shrink with horror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a calling. They moreover lovingly implore us to bear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without the stimulants of flesh foods and wine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restrain our passions and escape Satan’s clutches,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add to those difficulties by resorting to meats and drinks which,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go hand in hand. For, it is claimed that vegetarianism,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juicy fruits find the foremost place, is the safest  and surest cure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drunkenness, while meat-eating induces or increases the habit. They </w:t>
      </w:r>
      <w:r>
        <w:rPr>
          <w:rFonts w:ascii="Times" w:hAnsi="Times" w:eastAsia="Times"/>
          <w:b w:val="0"/>
          <w:i w:val="0"/>
          <w:color w:val="000000"/>
          <w:sz w:val="22"/>
        </w:rPr>
        <w:t>also argue that since meat-eating is not only unnecessary but harmful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5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system, indulgence in it is immoral and sinful,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the infliction of unnecessary pain on and cruelty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 animals. Lastly, vegetarian economists, without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contradiction, assert that vegetarian foods are the cheapest diet,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general adoption will go a long way towards mitigating,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suppressing, the rapidly growing pauperism side by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rapid march of the materialistic civilization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accumulation of immense riches in the hands of a few.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recollect, Dr. Louis Kuhne urges the necessity of vegetarianism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physiological grounds only, and does not give any hints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beginners, who always find it difficult to select the right kinds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vegetarian foods and to cook them properly.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 of vegetarian cookery books (at from 1d to 1s),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treatises on the subject dealing with its various aspects. The cheapest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are given away, and if any of your readers feel disposed,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admire the new science of healing from a distance,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its tenets into practice, I shall be very glad to supply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pamphlets I possess on the subject, so far as it relates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vegetarianism. I submit the following for the consideration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believe in the Bible. Before the “Fall” we were vegetarians: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God said : behold, I have given you every herb bearing seed which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the face of all the earth, and every tree in which is fruit of a tree yielding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seed; to you it shall be for meat. And to every beast of the earth, and to every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fowl of the air, and to everything that creepeth upon the earth, wherein there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life, I have given every green herb for meat; and it was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may be some excuse for the unconverted partaking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meat, but for those who say they are “born again”, vegetarian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Christians claim, there can be none; because their state surely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equal, if not superior, to that of the people before the “Fall”.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Again, in times of Restitution: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wolf also shall dwell with the lamb, and the leopard shall lie down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kid; and the calf and the young lion and the fatling together; and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 child shall lead them. . . . And the lion shall eat straw like the ox.  .  .  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shall not hurt nor destroy in all my holy mountains; for the earth shall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full of the knowledge of the Lord, as the waters cover the sea.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times may be far off yet for the whole world. But why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those who know and can—the Christians—enact them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at any rate? There can be no harm in anticipating them,</w:t>
      </w:r>
    </w:p>
    <w:p>
      <w:pPr>
        <w:autoSpaceDN w:val="0"/>
        <w:autoSpaceDE w:val="0"/>
        <w:widowControl/>
        <w:spacing w:line="294" w:lineRule="exact" w:before="0" w:after="42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and, may be, thereby their approach may be considerably hastened.</w:t>
      </w:r>
    </w:p>
    <w:p>
      <w:pPr>
        <w:sectPr>
          <w:pgSz w:w="9360" w:h="12960"/>
          <w:pgMar w:top="514" w:right="1408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4-2-1896</w:t>
      </w:r>
    </w:p>
    <w:p>
      <w:pPr>
        <w:sectPr>
          <w:type w:val="continuous"/>
          <w:pgSz w:w="9360" w:h="12960"/>
          <w:pgMar w:top="514" w:right="1408" w:bottom="428" w:left="1440" w:header="720" w:footer="720" w:gutter="0"/>
          <w:cols w:num="2" w:equalWidth="0">
            <w:col w:w="4256" w:space="0"/>
            <w:col w:w="2256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514"/>
        <w:ind w:left="86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8" w:bottom="428" w:left="1440" w:header="720" w:footer="720" w:gutter="0"/>
          <w:cols w:num="2" w:equalWidth="0">
            <w:col w:w="4256" w:space="0"/>
            <w:col w:w="2256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type w:val="continuous"/>
          <w:pgSz w:w="9360" w:h="12960"/>
          <w:pgMar w:top="514" w:right="1408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85. MEMORIAL TO NATAL GOVERNOR</w:t>
      </w:r>
    </w:p>
    <w:p>
      <w:pPr>
        <w:autoSpaceDN w:val="0"/>
        <w:autoSpaceDE w:val="0"/>
        <w:widowControl/>
        <w:spacing w:line="224" w:lineRule="exact" w:before="108" w:after="0"/>
        <w:ind w:left="473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26, 1896</w:t>
      </w:r>
    </w:p>
    <w:p>
      <w:pPr>
        <w:autoSpaceDN w:val="0"/>
        <w:tabs>
          <w:tab w:pos="330" w:val="left"/>
          <w:tab w:pos="370" w:val="left"/>
          <w:tab w:pos="6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    THE 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 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    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    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RANCIS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ELY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UTCHINSON</w:t>
      </w:r>
      <w:r>
        <w:rPr>
          <w:rFonts w:ascii="Times" w:hAnsi="Times" w:eastAsia="Times"/>
          <w:b w:val="0"/>
          <w:i w:val="0"/>
          <w:color w:val="000000"/>
          <w:sz w:val="20"/>
        </w:rPr>
        <w:t>,      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NIGHT 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OMMANDER     OF   THE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ISTINGUISHED 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RDER    OF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AINT  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ICHAEL      AND     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EORGE</w:t>
      </w:r>
      <w:r>
        <w:rPr>
          <w:rFonts w:ascii="Times" w:hAnsi="Times" w:eastAsia="Times"/>
          <w:b w:val="0"/>
          <w:i w:val="0"/>
          <w:color w:val="000000"/>
          <w:sz w:val="20"/>
        </w:rPr>
        <w:t>,    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   AND 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OMMANDER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    IN   AN OVER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  OF   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  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DMIRAL    OF      THE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UPREME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   OVER       THE   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ATIVE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OPULATION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    OF    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ULULAND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    </w:t>
      </w:r>
      <w:r>
        <w:rPr>
          <w:rFonts w:ascii="Times" w:hAnsi="Times" w:eastAsia="Times"/>
          <w:b w:val="0"/>
          <w:i w:val="0"/>
          <w:color w:val="000000"/>
          <w:sz w:val="16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     </w:t>
      </w:r>
      <w:r>
        <w:rPr>
          <w:rFonts w:ascii="Times" w:hAnsi="Times" w:eastAsia="Times"/>
          <w:b w:val="0"/>
          <w:i w:val="0"/>
          <w:color w:val="000000"/>
          <w:sz w:val="16"/>
        </w:rPr>
        <w:t>ETC    ETC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40" w:lineRule="exact" w:before="80" w:after="0"/>
        <w:ind w:left="1008" w:right="10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     OF   THE  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UBJECTS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ESIDING   IN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tabs>
          <w:tab w:pos="550" w:val="left"/>
          <w:tab w:pos="349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HUMBLY SHEWETH THAT: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Excellency’s Memorialists, as representing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Natal, hereby respectfully beg to approach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with regard to the following portions of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for the disposal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erven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Township of Nondweni,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Zululand, published in the Natal Government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the 25th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1896, viz.:</w:t>
      </w:r>
    </w:p>
    <w:p>
      <w:pPr>
        <w:autoSpaceDN w:val="0"/>
        <w:autoSpaceDE w:val="0"/>
        <w:widowControl/>
        <w:spacing w:line="240" w:lineRule="exact" w:before="48" w:after="0"/>
        <w:ind w:left="550" w:right="8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Section 4: Persons of European birth or descent intending to bid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any such sale must give notice in writing at least twenty days prior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fixed for the sale to the Secretary for Zululand, Pietermaritzburg, or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Secretary at Eshowe, Zululand, describing as far as practicable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numbers or otherwise the </w:t>
      </w:r>
      <w:r>
        <w:rPr>
          <w:rFonts w:ascii="Times" w:hAnsi="Times" w:eastAsia="Times"/>
          <w:b w:val="0"/>
          <w:i/>
          <w:color w:val="000000"/>
          <w:sz w:val="18"/>
        </w:rPr>
        <w:t>erven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are desirous of acquiring.</w:t>
      </w:r>
    </w:p>
    <w:p>
      <w:pPr>
        <w:autoSpaceDN w:val="0"/>
        <w:autoSpaceDE w:val="0"/>
        <w:widowControl/>
        <w:spacing w:line="260" w:lineRule="exact" w:before="40" w:after="0"/>
        <w:ind w:left="550" w:right="9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Section 18: Only persons of European birth or descent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approved of as occupiers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erven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sites. On failure of compliance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any such sites or </w:t>
      </w:r>
      <w:r>
        <w:rPr>
          <w:rFonts w:ascii="Times" w:hAnsi="Times" w:eastAsia="Times"/>
          <w:b w:val="0"/>
          <w:i/>
          <w:color w:val="000000"/>
          <w:sz w:val="18"/>
        </w:rPr>
        <w:t>erven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shall revert to the Government as in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section hereof.</w:t>
      </w:r>
    </w:p>
    <w:p>
      <w:pPr>
        <w:autoSpaceDN w:val="0"/>
        <w:autoSpaceDE w:val="0"/>
        <w:widowControl/>
        <w:spacing w:line="240" w:lineRule="exact" w:before="40" w:after="0"/>
        <w:ind w:left="550" w:right="9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Rule 20: It shall be a distinct condition subject to which the </w:t>
      </w:r>
      <w:r>
        <w:rPr>
          <w:rFonts w:ascii="Times" w:hAnsi="Times" w:eastAsia="Times"/>
          <w:b w:val="0"/>
          <w:i/>
          <w:color w:val="000000"/>
          <w:sz w:val="18"/>
        </w:rPr>
        <w:t>erven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sites are sold, and which condition shall be inserted in every freehold title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applied for and issued in terms of Sections 10, 11 and 13 of these Regulations,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at no time shall the owner of sites or </w:t>
      </w:r>
      <w:r>
        <w:rPr>
          <w:rFonts w:ascii="Times" w:hAnsi="Times" w:eastAsia="Times"/>
          <w:b w:val="0"/>
          <w:i/>
          <w:color w:val="000000"/>
          <w:sz w:val="18"/>
        </w:rPr>
        <w:t>erven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Nondweni Township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bought hereunder be at liberty either to sell or let such sites or </w:t>
      </w:r>
      <w:r>
        <w:rPr>
          <w:rFonts w:ascii="Times" w:hAnsi="Times" w:eastAsia="Times"/>
          <w:b w:val="0"/>
          <w:i/>
          <w:color w:val="000000"/>
          <w:sz w:val="18"/>
        </w:rPr>
        <w:t>erven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any </w:t>
      </w:r>
      <w:r>
        <w:rPr>
          <w:rFonts w:ascii="Times" w:hAnsi="Times" w:eastAsia="Times"/>
          <w:b w:val="0"/>
          <w:i w:val="0"/>
          <w:color w:val="000000"/>
          <w:sz w:val="18"/>
        </w:rPr>
        <w:t>portion thereof or to permit occupation of them or any portion thereof free of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Plots for buildings in South African townships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4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rent to any other persons except those of European birth and descent, and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event of the holder of such title-deed contravening such conditions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stipulations, any such sites or </w:t>
      </w:r>
      <w:r>
        <w:rPr>
          <w:rFonts w:ascii="Times" w:hAnsi="Times" w:eastAsia="Times"/>
          <w:b w:val="0"/>
          <w:i/>
          <w:color w:val="000000"/>
          <w:sz w:val="18"/>
        </w:rPr>
        <w:t>erven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shall revert to the Government in terms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manner stated in Section 17 hereof.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interpret the rules to mean exclusion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Indian subjects from owning or acquiring property in the </w:t>
      </w:r>
      <w:r>
        <w:rPr>
          <w:rFonts w:ascii="Times" w:hAnsi="Times" w:eastAsia="Times"/>
          <w:b w:val="0"/>
          <w:i w:val="0"/>
          <w:color w:val="000000"/>
          <w:sz w:val="22"/>
        </w:rPr>
        <w:t>Nondweni Township.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Memorialists beg respectfully but emphatically to protest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the invidious distinction thus drawn between European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 British subjects.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Nor can your Memorialists find any reason for such exclusion,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unless it be another point among many yielded to the colour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prejudice in South Africa.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Memorialists humbly submit that such preference given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portion of Her Majesty’s subjects over another is not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contrary to the British policy and justice, but, in the case of the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community, violates the terms of the Proclamation of 1858 which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entitles British Indians to equal treatment with the Europeans.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venture further to submit that,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of Her Majesty’s Government on behalf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the Transvaal, the distinction drawn by the rules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regard to property rights is somewhat strange and </w:t>
      </w:r>
      <w:r>
        <w:rPr>
          <w:rFonts w:ascii="Times" w:hAnsi="Times" w:eastAsia="Times"/>
          <w:b w:val="0"/>
          <w:i w:val="0"/>
          <w:color w:val="000000"/>
          <w:sz w:val="22"/>
        </w:rPr>
        <w:t>inconsistent.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would crave leave to mention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>Indians own freehold property in other parts of Zululand.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Memorialists, therefore, humbly pray that, by virtue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reserved by Section 23 of the Regulations, Your Excellency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pleased to order such alteration or amendment thereof as to do </w:t>
      </w:r>
      <w:r>
        <w:rPr>
          <w:rFonts w:ascii="Times" w:hAnsi="Times" w:eastAsia="Times"/>
          <w:b w:val="0"/>
          <w:i w:val="0"/>
          <w:color w:val="000000"/>
          <w:sz w:val="22"/>
        </w:rPr>
        <w:t>away with the above-mentioned distinction.</w:t>
      </w:r>
    </w:p>
    <w:p>
      <w:pPr>
        <w:autoSpaceDN w:val="0"/>
        <w:tabs>
          <w:tab w:pos="550" w:val="left"/>
          <w:tab w:pos="37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 your Memorialists,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bound, shall for ever pray, etc., etc.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AJEE</w:t>
      </w:r>
    </w:p>
    <w:p>
      <w:pPr>
        <w:autoSpaceDN w:val="0"/>
        <w:autoSpaceDE w:val="0"/>
        <w:widowControl/>
        <w:spacing w:line="266" w:lineRule="exact" w:before="0" w:after="0"/>
        <w:ind w:left="0" w:right="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0"/>
        </w:rPr>
        <w:t>39 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copy : S.N. 755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memorial was rejected on February 27, on the ground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Regulations were identical with those of September 28, 1891, in operation in regard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Eshowe township;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"Letter to C. Walsh", 4-3-1896.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4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 LETTER TO “THE NATAL MERCURY”</w:t>
      </w:r>
    </w:p>
    <w:p>
      <w:pPr>
        <w:sectPr>
          <w:pgSz w:w="9360" w:h="12960"/>
          <w:pgMar w:top="696" w:right="1396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6" w:lineRule="exact" w:before="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696" w:right="1396" w:bottom="318" w:left="1440" w:header="720" w:footer="720" w:gutter="0"/>
          <w:cols w:num="2" w:equalWidth="0">
            <w:col w:w="3418" w:space="0"/>
            <w:col w:w="3105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56" w:after="1028"/>
        <w:ind w:left="1692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2, 1896</w:t>
      </w:r>
    </w:p>
    <w:p>
      <w:pPr>
        <w:sectPr>
          <w:type w:val="nextColumn"/>
          <w:pgSz w:w="9360" w:h="12960"/>
          <w:pgMar w:top="696" w:right="1396" w:bottom="318" w:left="1440" w:header="720" w:footer="720" w:gutter="0"/>
          <w:cols w:num="2" w:equalWidth="0">
            <w:col w:w="3418" w:space="0"/>
            <w:col w:w="3105" w:space="0"/>
          </w:cols>
          <w:docGrid w:linePitch="360"/>
        </w:sectPr>
      </w:pP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justice to the two defendants, Roberts and Richards,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Superintendent of Police is pleased to call “upstarts”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bad names, and in justice to the Indian community, I beg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encroach upon your space with reference to the partial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which the two defendants were charged under the Vagrancy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and the Superintendent’s views thereon that appeared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the 29th February. The report and the opinion would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Mr. Waller’s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miscarriage of justice.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to that view, the Superintendent has elected to give that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evidence which I wished, and still wish, to use in order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sympathy for the two defendants, and what is more, for people </w:t>
      </w:r>
      <w:r>
        <w:rPr>
          <w:rFonts w:ascii="Times" w:hAnsi="Times" w:eastAsia="Times"/>
          <w:b w:val="0"/>
          <w:i w:val="0"/>
          <w:color w:val="000000"/>
          <w:sz w:val="22"/>
        </w:rPr>
        <w:t>placed in a similar position.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humbly think that theirs was a very hard case,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erred in arresting them, and, afterwards, in harassing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the Court, and I repeat, that the Vagrant Law would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 if the police showed some consideration for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used discretion in arresting them. The fact that both are 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should not go against them, especially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community, where a man’s worth, not birth, is taken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in judging him. If that were not so, a butcher’s son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honoured as the greatest poet. The Superintendent,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much of the fact that the second defendant changed his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two years ago, and tries thereby to excuse the wanton insult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was submitted by the constable who arrested him. It should</w:t>
      </w:r>
    </w:p>
    <w:p>
      <w:pPr>
        <w:autoSpaceDN w:val="0"/>
        <w:autoSpaceDE w:val="0"/>
        <w:widowControl/>
        <w:spacing w:line="220" w:lineRule="exact" w:before="40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Waller, Police magistrate, dismissed the case on the ground that so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coloured man, found out of doors after 9 p.m. without a pass, told the police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going home, it was sufficient answer to clear himself, as the law stated that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coloured person found wandering between the hours of 9 p.m. and 5 a.m. without a </w:t>
      </w:r>
      <w:r>
        <w:rPr>
          <w:rFonts w:ascii="Times" w:hAnsi="Times" w:eastAsia="Times"/>
          <w:b w:val="0"/>
          <w:i w:val="0"/>
          <w:color w:val="000000"/>
          <w:sz w:val="18"/>
        </w:rPr>
        <w:t>pass from his employer, or not giving a good account of himself, may be arrested.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constable laughed at him when the defendant gave his name as Samuel </w:t>
      </w:r>
      <w:r>
        <w:rPr>
          <w:rFonts w:ascii="Times" w:hAnsi="Times" w:eastAsia="Times"/>
          <w:b w:val="0"/>
          <w:i w:val="0"/>
          <w:color w:val="000000"/>
          <w:sz w:val="18"/>
        </w:rPr>
        <w:t>Richards.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96" w:right="1396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 that the constable in charge knew nothing whatever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when the name was changed, and surely his very features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betray his nationality had he attempted,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supposes he did, to cover his nationality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the operation of the Vagrant Law. Nor did he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his name or birth, for the answers came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with the questions as to birth and name, and seemed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please the amiable Superintendent as to extort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from him: “Yes, my boy, if all were like you,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no difficulty.”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nothing absolutely wrong in changing one’s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is wrong to change one’s religion. To compare small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great, Mr. Quilliam has become Haji Abdullah because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Mahomedan. Mr. Webb, the late Consul-General of Manica,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adopted a Mahomedan name, on adopting the Mahomedan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the Christian name but the Christian dress also is an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Indian,  according to the view of the constables. And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Superintendent’s view, change of religion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an Indian liable to suspicion. But why should this be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assuming, of course, that the change is a result of honest belief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dodge to evade the law? In the present case I assume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defendants are honest Christians because I am told both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by Dr. Booth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Of course, the Superintendent will report,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how is a man to know whether a man is an honest Christian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 in the Christian garb?” This is a difficult question to answer.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Court that each case could be judged on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merits, and that the benefit of the ordinary presumptions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the Indians, as it is given to other classes.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submitted that two men, wearing a respectable dress, walking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quietly along the main street at 9.30 p.m., stopping when questioned,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protesting that they were returning from the  gardens and were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 home, which was not seven minutes’ walk from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were stopped, that one of them was a clerk and the other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(as was the case with the two unfortunate boys), may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the ordinary presumption. I submitted further that in </w:t>
      </w:r>
      <w:r>
        <w:rPr>
          <w:rFonts w:ascii="Times" w:hAnsi="Times" w:eastAsia="Times"/>
          <w:b w:val="0"/>
          <w:i w:val="0"/>
          <w:color w:val="000000"/>
          <w:sz w:val="22"/>
        </w:rPr>
        <w:t>cases like this the police might, if they suspected, see their charge</w:t>
      </w:r>
    </w:p>
    <w:p>
      <w:pPr>
        <w:autoSpaceDN w:val="0"/>
        <w:autoSpaceDE w:val="0"/>
        <w:widowControl/>
        <w:spacing w:line="220" w:lineRule="exact" w:before="3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Head of St. Aidan's Mission, Durban, he supervised a small charitable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hospital founded by Indians. In 1899, during the Boer War, Dr. Booth helped to train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 Ambulance Corps.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396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home. But, even if that could not be done, they might be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respectable men under custody and not be prejudged to be thieves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robbers. The remarks about dress and religion and name might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conveniently be postponed till they could be proved to be hypocrites.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year ago I was travelling from Standerton to Durban.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my fellow-passengers were suspected to be thieves.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luggage, and with theirs mine also, because I was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compartment, was examined at Volksrust, and a detective was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compartment. They could offer a glass of whisky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Landdrost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came to examine the luggage and talk to the detective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gentlemen and on equal terms, presumably because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respectably dressed and were first-class passengers. The detective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prejudge them. I must not omit to mention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The detective all the way through was sorry that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unpleasant duty. May I plead for the same treatment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like that of the unfortunate boys? Instead of the cell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given some other place to lie in. They might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clean blankets to lie on if the cell could not be avoided.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constables might have spoken to them kindly. Had this been done the </w:t>
      </w:r>
      <w:r>
        <w:rPr>
          <w:rFonts w:ascii="Times" w:hAnsi="Times" w:eastAsia="Times"/>
          <w:b w:val="0"/>
          <w:i w:val="0"/>
          <w:color w:val="000000"/>
          <w:sz w:val="22"/>
        </w:rPr>
        <w:t>case would never have come before the Magistrate.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take exception to the Superintendent’s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“these young upstarts elected to be locked up all night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preference to bail”. The reverse is the truth. They offered bail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refused during the night. The Magistrate was not pleased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They renewed their request to be bailed out in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request of the second defendant was granted. The constable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bail out the first. Against his name was marked: “not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released”. The book containing that remark was produced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Later, he was released at the instance of Inspector Benny, who </w:t>
      </w:r>
      <w:r>
        <w:rPr>
          <w:rFonts w:ascii="Times" w:hAnsi="Times" w:eastAsia="Times"/>
          <w:b w:val="0"/>
          <w:i w:val="0"/>
          <w:color w:val="000000"/>
          <w:sz w:val="22"/>
        </w:rPr>
        <w:t>promptly remedied the mistake as soon as he came to know of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deference to the Superintendent, I beg to say that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defendant did not defy the law. The Magistrate made no order; but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fatherly and kind manner, suggested that I should advise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Mayor’s Pass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submitted that such was not necessary but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deference to his suggestion I would do so. The defendant has </w:t>
      </w:r>
      <w:r>
        <w:rPr>
          <w:rFonts w:ascii="Times" w:hAnsi="Times" w:eastAsia="Times"/>
          <w:b w:val="0"/>
          <w:i w:val="0"/>
          <w:color w:val="000000"/>
          <w:sz w:val="22"/>
        </w:rPr>
        <w:t>now received a reply from the Town Clerk that the pass will not be</w:t>
      </w:r>
    </w:p>
    <w:p>
      <w:pPr>
        <w:autoSpaceDN w:val="0"/>
        <w:autoSpaceDE w:val="0"/>
        <w:widowControl/>
        <w:spacing w:line="220" w:lineRule="exact" w:before="5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South African judge, also inspector or officer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exemption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issued to him, a clerk and Sunday School teacher, having never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charged with any criminal offence. If he is not fit to be out after 9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p.m. he cannot be fit to be a Sunday School Teacher. One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that it is less dangerous for him to be out after nine than for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be a Sunday School teacher who would mould the character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tender children. The Superintendent says that his force “has never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interfered with the Arab merchants or other respectable coloured 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night”. Were not these two boys fit to be ranked among “other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respectable coloured men”? I appeal to him, and entreat him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 well whether he himself would have arrested these two boys.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 in his own words, “If his whole force were as considerate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amiable as himself there would be no difficulty.”</w:t>
      </w:r>
    </w:p>
    <w:p>
      <w:pPr>
        <w:autoSpaceDN w:val="0"/>
        <w:autoSpaceDE w:val="0"/>
        <w:widowControl/>
        <w:spacing w:line="240" w:lineRule="exact" w:before="54" w:after="446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think, in dealing with my “Open Letter”, you were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say that cases of real grievance will readily command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sympathy. Do you consider this case a real grievance? If you do,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sympathy so that cases like the above may not occur again.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it difficult to ask respectable Indian youths who may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advice to take out passes from their masters. I have asked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out the Mayor’s pass of exemption. But since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has been refused, it has dampened the zeal of the others.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approve of such arrests the police may be induced to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spite of the Magistrate’s opinion to the contrary. The Press,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by its opinion can either make it easier for apparently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Indians to take out the Mayor’s pass of exemption, or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impossible for the police to repeat such arrests.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recourse to a suit against the Corporation. But that is a recourse to be </w:t>
      </w:r>
      <w:r>
        <w:rPr>
          <w:rFonts w:ascii="Times" w:hAnsi="Times" w:eastAsia="Times"/>
          <w:b w:val="0"/>
          <w:i w:val="0"/>
          <w:color w:val="000000"/>
          <w:sz w:val="22"/>
        </w:rPr>
        <w:t>had in the last resort.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6-3-1896</w:t>
      </w:r>
    </w:p>
    <w:p>
      <w:pPr>
        <w:sectPr>
          <w:type w:val="continuous"/>
          <w:pgSz w:w="9360" w:h="12960"/>
          <w:pgMar w:top="524" w:right="1412" w:bottom="428" w:left="1440" w:header="720" w:footer="720" w:gutter="0"/>
          <w:cols w:num="2" w:equalWidth="0">
            <w:col w:w="4284" w:space="0"/>
            <w:col w:w="222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3454"/>
        <w:ind w:left="1026" w:right="0" w:firstLine="42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28" w:left="1440" w:header="720" w:footer="720" w:gutter="0"/>
          <w:cols w:num="2" w:equalWidth="0">
            <w:col w:w="4284" w:space="0"/>
            <w:col w:w="2224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type w:val="continuous"/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 LETTER TO C. WALSH</w:t>
      </w:r>
    </w:p>
    <w:p>
      <w:pPr>
        <w:sectPr>
          <w:pgSz w:w="9360" w:h="12960"/>
          <w:pgMar w:top="716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W</w:t>
      </w:r>
      <w:r>
        <w:rPr>
          <w:rFonts w:ascii="Times" w:hAnsi="Times" w:eastAsia="Times"/>
          <w:b w:val="0"/>
          <w:i w:val="0"/>
          <w:color w:val="000000"/>
          <w:sz w:val="16"/>
        </w:rPr>
        <w:t>ALSH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FOR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ULULAND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716" w:right="1404" w:bottom="318" w:left="1440" w:header="720" w:footer="720" w:gutter="0"/>
          <w:cols w:num="2" w:equalWidth="0">
            <w:col w:w="4027" w:space="0"/>
            <w:col w:w="2488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1008"/>
        <w:ind w:left="1082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March 4, 1896</w:t>
      </w:r>
    </w:p>
    <w:p>
      <w:pPr>
        <w:sectPr>
          <w:type w:val="nextColumn"/>
          <w:pgSz w:w="9360" w:h="12960"/>
          <w:pgMar w:top="716" w:right="1404" w:bottom="318" w:left="1440" w:header="720" w:footer="720" w:gutter="0"/>
          <w:cols w:num="2" w:equalWidth="0">
            <w:col w:w="4027" w:space="0"/>
            <w:col w:w="248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your letter dated 27th ultimo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Nondweni Township Regulations,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honour to forward to His Excellency the Governor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Zululand, conveying the information that the Regulations are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Eshowe Township Regulations which were published during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Excellency’s predecessor’s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the case, I would, on behalf of the Memorialists,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request His Excellency to order the alteration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to the Regulations with regard to both the Townships,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do away with the colour distinction. In any case I take the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that the existence of similar Regulations for the Eshowe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Township is, in my humble opinion, no justification for the Nondweni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Township Regulations, regard being especially had to the events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happening concerning the position of the Indians as to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rights in other parts of South Africa.</w:t>
      </w:r>
    </w:p>
    <w:p>
      <w:pPr>
        <w:autoSpaceDN w:val="0"/>
        <w:tabs>
          <w:tab w:pos="550" w:val="left"/>
          <w:tab w:pos="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there are no such Regulations for the Melmoth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Township.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52" w:val="left"/>
        </w:tabs>
        <w:autoSpaceDE w:val="0"/>
        <w:widowControl/>
        <w:spacing w:line="248" w:lineRule="exact" w:before="38" w:after="0"/>
        <w:ind w:left="53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I beg,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No. 427, Vol. 24</w:t>
      </w:r>
    </w:p>
    <w:p>
      <w:pPr>
        <w:autoSpaceDN w:val="0"/>
        <w:autoSpaceDE w:val="0"/>
        <w:widowControl/>
        <w:spacing w:line="240" w:lineRule="exact" w:before="2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"Memorial to Natal Governor", 26-2-1896.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request was turned down;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"Letter to Dadabhai Naoroji", 7-3-1896.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7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 LETTER TO SECRETARY FOR ZULULAND</w:t>
      </w:r>
    </w:p>
    <w:p>
      <w:pPr>
        <w:sectPr>
          <w:pgSz w:w="9360" w:h="12960"/>
          <w:pgMar w:top="666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FOR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ULULAND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sectPr>
          <w:type w:val="continuous"/>
          <w:pgSz w:w="9360" w:h="12960"/>
          <w:pgMar w:top="666" w:right="1402" w:bottom="428" w:left="1440" w:header="720" w:footer="720" w:gutter="0"/>
          <w:cols w:num="2" w:equalWidth="0">
            <w:col w:w="3598" w:space="0"/>
            <w:col w:w="2919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34" w:after="552"/>
        <w:ind w:left="864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6, 1896</w:t>
      </w:r>
    </w:p>
    <w:p>
      <w:pPr>
        <w:sectPr>
          <w:type w:val="nextColumn"/>
          <w:pgSz w:w="9360" w:h="12960"/>
          <w:pgMar w:top="666" w:right="1402" w:bottom="428" w:left="1440" w:header="720" w:footer="720" w:gutter="0"/>
          <w:cols w:num="2" w:equalWidth="0">
            <w:col w:w="3598" w:space="0"/>
            <w:col w:w="2919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enquire what led to the colour distinction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 the Eshowe Township Regulations, seeing that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exists with regard to the Melmoth Township Regulations,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date when the Melmoth Township Regulations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published?</w:t>
      </w:r>
    </w:p>
    <w:p>
      <w:pPr>
        <w:autoSpaceDN w:val="0"/>
        <w:autoSpaceDE w:val="0"/>
        <w:widowControl/>
        <w:spacing w:line="220" w:lineRule="exact" w:before="66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remain, etc.,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No. 427, Vol. 24</w:t>
      </w:r>
    </w:p>
    <w:p>
      <w:pPr>
        <w:autoSpaceDN w:val="0"/>
        <w:autoSpaceDE w:val="0"/>
        <w:widowControl/>
        <w:spacing w:line="292" w:lineRule="exact" w:before="242" w:after="9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 LETTER TO DADABHAI NAOROJI</w:t>
      </w:r>
    </w:p>
    <w:p>
      <w:pPr>
        <w:sectPr>
          <w:type w:val="continuous"/>
          <w:pgSz w:w="9360" w:h="12960"/>
          <w:pgMar w:top="666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AOROJI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IBERAL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sectPr>
          <w:type w:val="continuous"/>
          <w:pgSz w:w="9360" w:h="12960"/>
          <w:pgMar w:top="666" w:right="1402" w:bottom="428" w:left="1440" w:header="720" w:footer="720" w:gutter="0"/>
          <w:cols w:num="2" w:equalWidth="0">
            <w:col w:w="3854" w:space="0"/>
            <w:col w:w="266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32" w:after="792"/>
        <w:ind w:left="576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P.O. Box 66,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7, 1896</w:t>
      </w:r>
    </w:p>
    <w:p>
      <w:pPr>
        <w:sectPr>
          <w:type w:val="nextColumn"/>
          <w:pgSz w:w="9360" w:h="12960"/>
          <w:pgMar w:top="666" w:right="1402" w:bottom="428" w:left="1440" w:header="720" w:footer="720" w:gutter="0"/>
          <w:cols w:num="2" w:equalWidth="0">
            <w:col w:w="3854" w:space="0"/>
            <w:col w:w="266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enclose herewith a cutting containing the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that the Ministry propose to introduce next session and a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my letter to the Chairman of the British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of Zululand has refused to grant the request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Memorialists regarding Nondweni. I am now preparing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Home Government on the subject.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thank you for your letter about the Commando </w:t>
      </w:r>
      <w:r>
        <w:rPr>
          <w:rFonts w:ascii="Times" w:hAnsi="Times" w:eastAsia="Times"/>
          <w:b w:val="0"/>
          <w:i w:val="0"/>
          <w:color w:val="000000"/>
          <w:sz w:val="22"/>
        </w:rPr>
        <w:t>Memorial.</w:t>
      </w:r>
    </w:p>
    <w:p>
      <w:pPr>
        <w:autoSpaceDN w:val="0"/>
        <w:autoSpaceDE w:val="0"/>
        <w:widowControl/>
        <w:spacing w:line="220" w:lineRule="exact" w:before="26" w:after="462"/>
        <w:ind w:left="0" w:right="5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remain,</w:t>
      </w:r>
    </w:p>
    <w:p>
      <w:pPr>
        <w:sectPr>
          <w:type w:val="continuous"/>
          <w:pgSz w:w="9360" w:h="12960"/>
          <w:pgMar w:top="666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2254</w:t>
      </w:r>
    </w:p>
    <w:p>
      <w:pPr>
        <w:sectPr>
          <w:type w:val="continuous"/>
          <w:pgSz w:w="9360" w:h="12960"/>
          <w:pgMar w:top="666" w:right="1402" w:bottom="428" w:left="1440" w:header="720" w:footer="720" w:gutter="0"/>
          <w:cols w:num="2" w:equalWidth="0">
            <w:col w:w="3767" w:space="0"/>
            <w:col w:w="2750" w:space="0"/>
          </w:cols>
          <w:docGrid w:linePitch="360"/>
        </w:sectPr>
      </w:pPr>
    </w:p>
    <w:p>
      <w:pPr>
        <w:autoSpaceDN w:val="0"/>
        <w:tabs>
          <w:tab w:pos="1204" w:val="left"/>
        </w:tabs>
        <w:autoSpaceDE w:val="0"/>
        <w:widowControl/>
        <w:spacing w:line="234" w:lineRule="exact" w:before="0" w:after="534"/>
        <w:ind w:left="100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M.  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66" w:right="1402" w:bottom="428" w:left="1440" w:header="720" w:footer="720" w:gutter="0"/>
          <w:cols w:num="2" w:equalWidth="0">
            <w:col w:w="3767" w:space="0"/>
            <w:col w:w="27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"Memorial to J. Chamberlain", 11-3-1896.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type w:val="continuous"/>
          <w:pgSz w:w="9360" w:h="12960"/>
          <w:pgMar w:top="666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 LETTER TO W. WEDDERBURN</w:t>
      </w:r>
    </w:p>
    <w:p>
      <w:pPr>
        <w:autoSpaceDN w:val="0"/>
        <w:autoSpaceDE w:val="0"/>
        <w:widowControl/>
        <w:spacing w:line="240" w:lineRule="exact" w:before="54" w:after="0"/>
        <w:ind w:left="445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P. O. Box 66,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511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7, 1896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EDDERBURN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ARONET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M. P., </w:t>
      </w:r>
      <w:r>
        <w:rPr>
          <w:rFonts w:ascii="Times" w:hAnsi="Times" w:eastAsia="Times"/>
          <w:b w:val="0"/>
          <w:i w:val="0"/>
          <w:color w:val="000000"/>
          <w:sz w:val="16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OF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 OF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enclose herewith a cutting containing the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that the Government proposes to introduce during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the Legislative Assembly of Natal in April. This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replaces the Act of 1894 against which a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It is said that this Bill has been approved of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Chamberlain. If so it would place the Indian community in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awkward position. The newspapers seem to think that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institutions and that therefore the Bill will not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At the same time there can be no doubt that the Bill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affect the Indian community. It is our intention to oppose the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meantime a question in the House of Commons,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may be very useful and give an insight into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Chamberlain’s views. The Indian community will soon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encroach upon your time and attention on other matters of pressing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importance.</w:t>
      </w:r>
    </w:p>
    <w:p>
      <w:pPr>
        <w:autoSpaceDN w:val="0"/>
        <w:autoSpaceDE w:val="0"/>
        <w:widowControl/>
        <w:spacing w:line="220" w:lineRule="exact" w:before="6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beg to remain,</w:t>
      </w:r>
    </w:p>
    <w:p>
      <w:pPr>
        <w:autoSpaceDN w:val="0"/>
        <w:autoSpaceDE w:val="0"/>
        <w:widowControl/>
        <w:spacing w:line="220" w:lineRule="exact" w:before="20" w:after="482"/>
        <w:ind w:left="0" w:right="6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Sir,</w:t>
      </w:r>
    </w:p>
    <w:p>
      <w:pPr>
        <w:sectPr>
          <w:pgSz w:w="9360" w:h="12960"/>
          <w:pgMar w:top="516" w:right="1396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2280</w:t>
      </w:r>
    </w:p>
    <w:p>
      <w:pPr>
        <w:sectPr>
          <w:type w:val="continuous"/>
          <w:pgSz w:w="9360" w:h="12960"/>
          <w:pgMar w:top="516" w:right="1396" w:bottom="318" w:left="1440" w:header="720" w:footer="720" w:gutter="0"/>
          <w:cols w:num="2" w:equalWidth="0">
            <w:col w:w="3767" w:space="0"/>
            <w:col w:w="2756" w:space="0"/>
          </w:cols>
          <w:docGrid w:linePitch="360"/>
        </w:sectPr>
      </w:pPr>
    </w:p>
    <w:p>
      <w:pPr>
        <w:autoSpaceDN w:val="0"/>
        <w:tabs>
          <w:tab w:pos="1282" w:val="left"/>
        </w:tabs>
        <w:autoSpaceDE w:val="0"/>
        <w:widowControl/>
        <w:spacing w:line="234" w:lineRule="exact" w:before="0" w:after="3154"/>
        <w:ind w:left="100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6" w:right="1396" w:bottom="318" w:left="1440" w:header="720" w:footer="720" w:gutter="0"/>
          <w:cols w:num="2" w:equalWidth="0">
            <w:col w:w="3767" w:space="0"/>
            <w:col w:w="275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"Petition to Natal Legislative Assembly", 28-6-1894.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96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MEMORIAL TO J. CHAMBERLAIN</w:t>
      </w:r>
    </w:p>
    <w:p>
      <w:pPr>
        <w:autoSpaceDN w:val="0"/>
        <w:autoSpaceDE w:val="0"/>
        <w:widowControl/>
        <w:spacing w:line="224" w:lineRule="exact" w:before="148" w:after="16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11, 1896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74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" w:val="left"/>
                <w:tab w:pos="230" w:val="left"/>
                <w:tab w:pos="390" w:val="left"/>
                <w:tab w:pos="570" w:val="left"/>
              </w:tabs>
              <w:autoSpaceDE w:val="0"/>
              <w:widowControl/>
              <w:spacing w:line="246" w:lineRule="exact" w:before="234" w:after="0"/>
              <w:ind w:left="15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IGHT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OSEPH   CHAMBERLAIN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AJESTY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RINCIPAL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  OF 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TATE FOR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OLONIES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ONDON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EMORIAL      OF      THE 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NDERSIGNED   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NDIANS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EPRESENTING  THE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NDIAN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OMMUNITY  IN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ATAL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HUMBLY SHEWETH THAT: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hereby venture to approach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regard to certain Rules and Regulations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Township of Nondweni, Zululand,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Government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the 25th February, 1896,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said Regulations affect the rights of Her Majesty’s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to own or acquire property in the Township of Nondweni,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with regard to similar Regulations for the Township of Eshowe in </w:t>
      </w:r>
      <w:r>
        <w:rPr>
          <w:rFonts w:ascii="Times" w:hAnsi="Times" w:eastAsia="Times"/>
          <w:b w:val="0"/>
          <w:i w:val="0"/>
          <w:color w:val="000000"/>
          <w:sz w:val="22"/>
        </w:rPr>
        <w:t>Zululand.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portion of the Regulations affecting the British Indians is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Section 4—Persons of European birth or descent intending to bid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any such sale (i.e., sale of </w:t>
      </w:r>
      <w:r>
        <w:rPr>
          <w:rFonts w:ascii="Times" w:hAnsi="Times" w:eastAsia="Times"/>
          <w:b w:val="0"/>
          <w:i/>
          <w:color w:val="000000"/>
          <w:sz w:val="18"/>
        </w:rPr>
        <w:t>erven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must give notice in writing at least twenty </w:t>
      </w:r>
      <w:r>
        <w:rPr>
          <w:rFonts w:ascii="Times" w:hAnsi="Times" w:eastAsia="Times"/>
          <w:b w:val="0"/>
          <w:i w:val="0"/>
          <w:color w:val="000000"/>
          <w:sz w:val="18"/>
        </w:rPr>
        <w:t>days prior to the date fixed for the sale to the Secretary for Zululand, etc.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Section 18—Only persons of European birth or descent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approved of as occupiers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erven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sites. On failure of compliance with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any such sites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erven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revert to the Government as in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section hereof.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Section 20—It shall be a distinct condition subject to which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erven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sites are sold, and which condition shall be inserted in every freehold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title applied for and issued in terms of Sections 10, 11 and 13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Regulations, that at no time shall the owner of sites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erven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Nondweni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Township bought hereunder be at liberty either to sell or let such sites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erven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any portion thereof or to permit occupation of them or any portion thereof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of rent, to any other persons except those of European birth and descent,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the event of the holder of such titledeed contravening such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stipulations, any such sites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erven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revert to the Government in </w:t>
      </w:r>
      <w:r>
        <w:rPr>
          <w:rFonts w:ascii="Times" w:hAnsi="Times" w:eastAsia="Times"/>
          <w:b w:val="0"/>
          <w:i w:val="0"/>
          <w:color w:val="000000"/>
          <w:sz w:val="18"/>
        </w:rPr>
        <w:t>terms and manner stated in Section 17 hereof.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5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716" w:right="141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day after the publication of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Nondweni Regulations your Memorialists petitioned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of Zululand praying that the Regulations may be so </w:t>
      </w:r>
      <w:r>
        <w:rPr>
          <w:rFonts w:ascii="Times" w:hAnsi="Times" w:eastAsia="Times"/>
          <w:b w:val="0"/>
          <w:i w:val="0"/>
          <w:color w:val="000000"/>
          <w:sz w:val="22"/>
        </w:rPr>
        <w:t>altered or amended as to do away with the colour distinction therein.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the said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copy whereof is annexed </w:t>
      </w:r>
      <w:r>
        <w:rPr>
          <w:rFonts w:ascii="Times" w:hAnsi="Times" w:eastAsia="Times"/>
          <w:b w:val="0"/>
          <w:i w:val="0"/>
          <w:color w:val="000000"/>
          <w:sz w:val="22"/>
        </w:rPr>
        <w:t>hereto, your Memorialists were informed that the Regulations were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same as the Regulations in force for the Eshowe Township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 by His Excellency’s predecessor on 28th September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1891”. Thereupon a request was made, on the 4th March, 1896,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both the Regulations should be altered or amended with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the British Indians.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 thereto was received on 5th March 1896,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Governor did not feel justified in acting on the suggestion.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confidently trust that the wrong inflicted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Indian community is so manifest that it has only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the notice of Her Majesty’s Government to be remedied.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invidious and, your Memorialists respectfully submit,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distinction cannot be permitted in self-governing </w:t>
      </w:r>
      <w:r>
        <w:rPr>
          <w:rFonts w:ascii="Times" w:hAnsi="Times" w:eastAsia="Times"/>
          <w:b w:val="0"/>
          <w:i w:val="0"/>
          <w:color w:val="000000"/>
          <w:sz w:val="22"/>
        </w:rPr>
        <w:t>colonies, much less should it be permitted in a Crown Colony.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your Memorialists own property in Zululand.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1889, when the Township of Melmoth was sold,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laid out nearly £2,000 in the purchase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erven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</w:t>
      </w:r>
      <w:r>
        <w:rPr>
          <w:rFonts w:ascii="Times" w:hAnsi="Times" w:eastAsia="Times"/>
          <w:b w:val="0"/>
          <w:i w:val="0"/>
          <w:color w:val="000000"/>
          <w:sz w:val="22"/>
        </w:rPr>
        <w:t>Township.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respectfully submit, it is absolutely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 community should be allowed to purchase 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Zululand freely, if only for the reason that they may be 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their outlay of the £2,000 profitable.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Government organ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  Natal considered the wrong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that, though as a rule hostile to the Indian aspirations, it viewed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 to the Government of Zululand very favourably.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are so apt that your Memorialists crave leave to quote them </w:t>
      </w:r>
      <w:r>
        <w:rPr>
          <w:rFonts w:ascii="Times" w:hAnsi="Times" w:eastAsia="Times"/>
          <w:b w:val="0"/>
          <w:i w:val="0"/>
          <w:color w:val="000000"/>
          <w:sz w:val="22"/>
        </w:rPr>
        <w:t>below: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Zululand is likely soon to have an Indian question all its own. The rules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regulations published in the Government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18"/>
        </w:rPr>
        <w:t>last Tuesday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disposal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erven </w:t>
      </w:r>
      <w:r>
        <w:rPr>
          <w:rFonts w:ascii="Times" w:hAnsi="Times" w:eastAsia="Times"/>
          <w:b w:val="0"/>
          <w:i w:val="0"/>
          <w:color w:val="000000"/>
          <w:sz w:val="18"/>
        </w:rPr>
        <w:t>in the newly-declared  township of Nondwen  include a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"Memorial to Natal Governor", 26-2-1896.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</w:t>
      </w:r>
      <w:r>
        <w:rPr>
          <w:rFonts w:ascii="Times" w:hAnsi="Times" w:eastAsia="Times"/>
          <w:b w:val="0"/>
          <w:i/>
          <w:color w:val="000000"/>
          <w:sz w:val="18"/>
        </w:rPr>
        <w:t>The Natal Mercury 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"Memorial to J. Chamberlain" </w:t>
      </w:r>
      <w:r>
        <w:rPr>
          <w:rFonts w:ascii="Times" w:hAnsi="Times" w:eastAsia="Times"/>
          <w:b w:val="0"/>
          <w:i w:val="0"/>
          <w:color w:val="000000"/>
          <w:sz w:val="18"/>
        </w:rPr>
        <w:t>11-8-1895.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sections which specially prevent all but persons of European birth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descent from purchasing property in the township, or even occupying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property in the township. The Indians, ever to the fore in such matters,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promptly sent a protest to the Governor against the promulgation of such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rules and regulations, and seeing that  Zululand is still a Crown Colony, and,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more under the direct eyes of the Imperial authorities, we cannot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well see how such rules can be enforced when there is evidently so strong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disposition on the part of the Home Government to prevent the Franchise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 Amendment Bill passed in Natal from becoming law. From the protest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presented by the Indians, we gather that some of them already own freehold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property in Zululand, and, if this be the case, apart from any other reason,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seems to us the Memorialists have a cause for consideration. There may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special provision as regards the occupation of land in the Zulu country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prohibits Indians from becoming property-holders, but still the fact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remains that the territory is a Crown Colony, and this being so, it seems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strange that rules and regulations can be made for that country which are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permitted in Natal, a responsibly-governed Colony.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frequently do the colour distinctions creep in into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regulations, laws and bye-laws published in various parts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that it is impossible for the Indian community, consisting,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chiefly of traders and artisans with a knowledge sufficient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requirements of trade and, in many cases, even without it,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itself informed of all the legislation affecting its rights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>it to the notice of Her Majesty’s Government.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things have come to such a pass that your Memorialists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expect redress from the local authorities, even in cases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complained of is a result of an oversight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principles of the British Constitution, as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instance.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fear that, if a Crown Colony can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rights to a portion of Her Majesty’s subjects,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of the South African Republic and the Orange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would in a greater measure be justified in doing likewise or even </w:t>
      </w:r>
      <w:r>
        <w:rPr>
          <w:rFonts w:ascii="Times" w:hAnsi="Times" w:eastAsia="Times"/>
          <w:b w:val="0"/>
          <w:i w:val="0"/>
          <w:color w:val="000000"/>
          <w:sz w:val="22"/>
        </w:rPr>
        <w:t>going further.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submit that the existence of the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in the Regulations for Eshowe should not be a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similar Regulations for Nondweni. If those for Eshowe are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rather, your Memorialists submit, should both be altered and amended </w:t>
      </w:r>
      <w:r>
        <w:rPr>
          <w:rFonts w:ascii="Times" w:hAnsi="Times" w:eastAsia="Times"/>
          <w:b w:val="0"/>
          <w:i w:val="0"/>
          <w:color w:val="000000"/>
          <w:sz w:val="22"/>
        </w:rPr>
        <w:t>so as not to affect the just rights of the British Indian subjects.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5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4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further venture to draw your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constant class legislation affecting Her Majesty’s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not only causes a great deal of anxiety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South Africa, but the petitions that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 made to have such legislation altered cause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>expense which the Indian community, by no means in an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 condition can ill afford to incur, not to mention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state of constant unrest and irritation seriously interferes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business of the Indian community as a whole.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short of an enquiry into the position and status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South Africa, and a notification calling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in South Africa to ensure the equality of treatment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Indian subjects with all the other British subjects will,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Memorialists’ humble opinion, prevent the social and  civil </w:t>
      </w:r>
      <w:r>
        <w:rPr>
          <w:rFonts w:ascii="Times" w:hAnsi="Times" w:eastAsia="Times"/>
          <w:b w:val="0"/>
          <w:i w:val="0"/>
          <w:color w:val="000000"/>
          <w:sz w:val="22"/>
        </w:rPr>
        <w:t>extinction of Her Majesty’s loyal and law-abiding Indian subjects.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Memorialists, therefore, humbly pray that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order alteration or amendment of the Eshowe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Nondweni Townships Regulations so as to remove the disabilities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in their present form, entail on Her Majesty’s Indian subjects,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further humbly suggest that orders may be issued forbidding </w:t>
      </w:r>
      <w:r>
        <w:rPr>
          <w:rFonts w:ascii="Times" w:hAnsi="Times" w:eastAsia="Times"/>
          <w:b w:val="0"/>
          <w:i w:val="0"/>
          <w:color w:val="000000"/>
          <w:sz w:val="22"/>
        </w:rPr>
        <w:t>future class legislation affecting them.</w:t>
      </w:r>
    </w:p>
    <w:p>
      <w:pPr>
        <w:autoSpaceDN w:val="0"/>
        <w:tabs>
          <w:tab w:pos="550" w:val="left"/>
          <w:tab w:pos="37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Memorialists,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bound, shall for ever pray, etc., etc.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2"/>
        </w:rPr>
        <w:t>.)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ARIM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DAM</w:t>
      </w:r>
    </w:p>
    <w:p>
      <w:pPr>
        <w:autoSpaceDN w:val="0"/>
        <w:autoSpaceDE w:val="0"/>
        <w:widowControl/>
        <w:spacing w:line="294" w:lineRule="exact" w:before="0" w:after="0"/>
        <w:ind w:left="0" w:right="10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THERS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: S. N. 3620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 LETTER TO “THE NATAL WITNESS”</w:t>
      </w:r>
    </w:p>
    <w:p>
      <w:pPr>
        <w:autoSpaceDN w:val="0"/>
        <w:autoSpaceDE w:val="0"/>
        <w:widowControl/>
        <w:spacing w:line="224" w:lineRule="exact" w:before="68" w:after="0"/>
        <w:ind w:left="525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4, 1896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Witness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much obliged if you could find space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by way of answer to “G.W.W.”, who wrote to your under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April 10, in reply to a question by Mancherjee M. Bhawnaggree,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House of Commons, Chamberlain promised to look into this memorial on receiving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 The Imperial Government ultimately removed the prohibition.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3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date 11th March last, and did me the honour to criticize my pamphlet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 the Indian franchise.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thank “G.W.W.” for the personal fairness he has shown </w:t>
      </w:r>
      <w:r>
        <w:rPr>
          <w:rFonts w:ascii="Times" w:hAnsi="Times" w:eastAsia="Times"/>
          <w:b w:val="0"/>
          <w:i w:val="0"/>
          <w:color w:val="000000"/>
          <w:sz w:val="22"/>
        </w:rPr>
        <w:t>me in his treatment of the pamphlet, I wish he had treated the subject-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“Appeal” as fairly. If he had read it with an unbiased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I think he would not have found any cause to differ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therein expressed. I have endeavoured to  treat the subject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standpoint as would induce the European Colonists to extend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ungrudgingly the hand of fellowship to the Indians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elbowed out of their present position in so doing. I still maintain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whatever for alarm, and if the European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let the agitation die and consent to resume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status quo,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 would find that their vote would not be swamped by the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further submit that, if ever such a contingency were to arise,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dealt with in anticipation, without the necessity of introducing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distinction directly or indirectly. A real and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test would perhaps for ever put a stop to the danger (if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there be any) of the Indian vote swamping the European,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so far as possible, keep the Roll clear of the most objectionable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 voters also, if any.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“G.W.W.” takes exception to the arguments drawn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 strength of the true votes and “calls attention to what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 Roll may contain”. I beg to call his attention to the fact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Indians had every opportunity to “swamp” the List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and the year before last, and every incentive to do so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as to the result of the Franchise Act, now about to be repealed,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additions to the number of Indian voters. It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either extraordinary apathy or want of qualifications that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for such a result, But it could not have been any such apathy, </w:t>
      </w:r>
      <w:r>
        <w:rPr>
          <w:rFonts w:ascii="Times" w:hAnsi="Times" w:eastAsia="Times"/>
          <w:b w:val="0"/>
          <w:i w:val="0"/>
          <w:color w:val="000000"/>
          <w:sz w:val="22"/>
        </w:rPr>
        <w:t>for the “Agitation” has been on foot for the last two years.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however, do not propose to examine “G.W.W.”’s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detail, for want of time and space, and will merely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he asks for, and apply it to the new Bill to be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forthcoming session.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Curzon, the then Under-Secretary of State for India,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the second reading of the India Councils Act (1861)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 Bill, said, among other things: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"The Indian Franchise", 16-12-1895.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1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 of the Bill, which it is my duty to expound to the House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widen the basis and extend the function of the Government of India,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opportunity than at present exists to the non-official and the 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 in Indian society to take part in the work of government and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to lend official recognition to that remarkable development, both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industry and political  capacity, which has been visible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higher classes of Indian society since the Government of India was taken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Crown in 1858. This Bill is one to amend the Indian Councils Act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1861. Legislative powers of some sort or other, but powers of a somewhat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confused character and conflicting validity, have existed in India for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time. They existed with the rule of the old East India Company dating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date of the Charters of the Tudor and Stuart Sovereigns;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legislative system, under which India at present exists, owns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 to the viceroyalty of Lord Canning and to the Secretaryship of State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C. Wood, who was afterwards elevated to the peerage. Sir C. Wood,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1861, carried through the House the India Councils Act of the year.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of 1861 constituted three Legislative Councils in India—the Supreme </w:t>
      </w:r>
      <w:r>
        <w:rPr>
          <w:rFonts w:ascii="Times" w:hAnsi="Times" w:eastAsia="Times"/>
          <w:b w:val="0"/>
          <w:i w:val="0"/>
          <w:color w:val="000000"/>
          <w:sz w:val="18"/>
        </w:rPr>
        <w:t>Council of the Viceroy and the Provincial Councils of Madras and Bombay.</w:t>
      </w:r>
    </w:p>
    <w:p>
      <w:pPr>
        <w:autoSpaceDN w:val="0"/>
        <w:autoSpaceDE w:val="0"/>
        <w:widowControl/>
        <w:spacing w:line="24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Supreme Legislative Council of the Viceroy consists of the Governor-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and his Executive Council, and is recruited by a minimum of six and a </w:t>
      </w:r>
      <w:r>
        <w:rPr>
          <w:rFonts w:ascii="Times" w:hAnsi="Times" w:eastAsia="Times"/>
          <w:b w:val="0"/>
          <w:i w:val="0"/>
          <w:color w:val="000000"/>
          <w:sz w:val="18"/>
        </w:rPr>
        <w:t>maximum of twelve additional members who are nominated by the Governor-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General, of  whom at least half must be non-official, whether they are drawn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European or the native element. The Legislative Councils of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Bombay are also recruited by a minimum of four and a maximum of 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additional members, who are nominated by the Provincial Governor, of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least half must be non-official. Since the passing of that Act,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have also been called into existence in Bengal and the North-West </w:t>
      </w:r>
      <w:r>
        <w:rPr>
          <w:rFonts w:ascii="Times" w:hAnsi="Times" w:eastAsia="Times"/>
          <w:b w:val="0"/>
          <w:i w:val="0"/>
          <w:color w:val="000000"/>
          <w:sz w:val="18"/>
        </w:rPr>
        <w:t>Provinces. In the case of Bengal, the Council consists of the Lieutenant-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and twelve nominated Councillors and, in the case of the North-West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Provinces, of the Lieutenant-Governor and  nine nominated councillors,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one-third in each case must be non-official. . . . A number  of 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gentlemen of intelligence and capacity and public spirit have been persuaded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come forward and to lend their services to the function of government,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undoubtedly the standard of merit of these Legislative Councils has stood </w:t>
      </w:r>
      <w:r>
        <w:rPr>
          <w:rFonts w:ascii="Times" w:hAnsi="Times" w:eastAsia="Times"/>
          <w:b w:val="0"/>
          <w:i w:val="0"/>
          <w:color w:val="000000"/>
          <w:sz w:val="18"/>
        </w:rPr>
        <w:t>high.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Amending Act gives the right to </w:t>
      </w:r>
      <w:r>
        <w:rPr>
          <w:rFonts w:ascii="Times" w:hAnsi="Times" w:eastAsia="Times"/>
          <w:b w:val="0"/>
          <w:i/>
          <w:color w:val="000000"/>
          <w:sz w:val="22"/>
        </w:rPr>
        <w:t>discuss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Budget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interpellation (rights hitherto not enjoyed). It also increases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members of the Council, and provides (vaguely) for a </w:t>
      </w:r>
      <w:r>
        <w:rPr>
          <w:rFonts w:ascii="Times" w:hAnsi="Times" w:eastAsia="Times"/>
          <w:b w:val="0"/>
          <w:i w:val="0"/>
          <w:color w:val="000000"/>
          <w:sz w:val="22"/>
        </w:rPr>
        <w:t>system of election. Of course, the Act is merely permissive.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regulations issued under the above Act,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eighteen seats for additional members for the Bombay Council, eight </w:t>
      </w:r>
      <w:r>
        <w:rPr>
          <w:rFonts w:ascii="Times" w:hAnsi="Times" w:eastAsia="Times"/>
          <w:b w:val="0"/>
          <w:i w:val="0"/>
          <w:color w:val="000000"/>
          <w:sz w:val="22"/>
        </w:rPr>
        <w:t>seats are filled by election. And the Corporation of Bombay (itself a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body), such Municipal Corporations, or group or </w:t>
      </w:r>
      <w:r>
        <w:rPr>
          <w:rFonts w:ascii="Times" w:hAnsi="Times" w:eastAsia="Times"/>
          <w:b w:val="0"/>
          <w:i w:val="0"/>
          <w:color w:val="000000"/>
          <w:sz w:val="22"/>
        </w:rPr>
        <w:t>groups thereof, other than the Bombay Corporation, as the Governor-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in-Council may from time to time prescribe, District Local Boards,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as above prescribed, the Sardars of the Deccan, or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large landholders as above prescribed, associations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merchants, tradesmen or manufacturers, prescribed as above,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Senate of the University of Bombay, have the power to elect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by a majority of votes. Similar rules are published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by or “nomination on the recommendation  of”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bodies of the various provinces which have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>Councils.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class or colour distinction as to the franchisee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elected. The member (Indian) for the Bombay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Supreme Legislative Council having resigned, the candidates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a European. The result should be known by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week’s mail.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only give one extract showing how this and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have been viewed by the most eminent men qualified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on such subjects with authority. Delivering a lecture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 of Arts, Sir William Wilson Hunter said on the 15th February, </w:t>
      </w:r>
      <w:r>
        <w:rPr>
          <w:rFonts w:ascii="Times" w:hAnsi="Times" w:eastAsia="Times"/>
          <w:b w:val="0"/>
          <w:i w:val="0"/>
          <w:color w:val="000000"/>
          <w:sz w:val="22"/>
        </w:rPr>
        <w:t>1893.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Municipalities, to which our Chairman, Lord Ripon, gave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memorable an impulse, had under  their administration in 1891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population of 15,000,000 and of the 10,585 members who sat on 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Boards or Councils, more than one-half were elected by the ratepayers.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principle is now being cautiously extended under Lord Cross’s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 of 1892 to the Legislative Councils both of the Supreme and Provincial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Portion of the Proclamation of 1858 runs: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hold ourselves bound to the natives of our Indian territories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obligations of duty which bind us to all our other subjects,. . . .and it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further will that, so far as may be, our subjects, of whatever race or creed,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freely and impartially admitted to offices in our service, the duties of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may be qualified by their education, ability, and integrity duly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discharge.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new Franchise Bill  in the light of these facts,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to understand it. The question before the Colonists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simple. Is it necessary to disfranchise the Indian community? If it </w:t>
      </w:r>
      <w:r>
        <w:rPr>
          <w:rFonts w:ascii="Times" w:hAnsi="Times" w:eastAsia="Times"/>
          <w:b w:val="0"/>
          <w:i w:val="0"/>
          <w:color w:val="000000"/>
          <w:sz w:val="22"/>
        </w:rPr>
        <w:t>is, I submit that the proof of the fact that they enjoy representative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in India will not make it less 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not, why harass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by ambiguous legislation? If the answer to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 the Indians enjoy representative institutions in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decide the franchise question, I submit that the materials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about the subject are by no means so slender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 cannot decide the question now and for ever,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an Act leaving it an open question to be decided hereafter </w:t>
      </w:r>
      <w:r>
        <w:rPr>
          <w:rFonts w:ascii="Times" w:hAnsi="Times" w:eastAsia="Times"/>
          <w:b w:val="0"/>
          <w:i w:val="0"/>
          <w:color w:val="000000"/>
          <w:sz w:val="22"/>
        </w:rPr>
        <w:t>in a Court of Law, involving a useless waste of money.</w:t>
      </w:r>
    </w:p>
    <w:p>
      <w:pPr>
        <w:autoSpaceDN w:val="0"/>
        <w:autoSpaceDE w:val="0"/>
        <w:widowControl/>
        <w:spacing w:line="248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Witness</w:t>
      </w:r>
      <w:r>
        <w:rPr>
          <w:rFonts w:ascii="Times" w:hAnsi="Times" w:eastAsia="Times"/>
          <w:b w:val="0"/>
          <w:i w:val="0"/>
          <w:color w:val="000000"/>
          <w:sz w:val="22"/>
        </w:rPr>
        <w:t>, 17-4-1896</w:t>
      </w:r>
    </w:p>
    <w:p>
      <w:pPr>
        <w:autoSpaceDN w:val="0"/>
        <w:autoSpaceDE w:val="0"/>
        <w:widowControl/>
        <w:spacing w:line="292" w:lineRule="exact" w:before="43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93. MEMORIAL TO  NATAL LEGISLATIVE ASSEMBLY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27, 1896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     THE  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PEAKER     AND  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      OF    THE</w:t>
      </w:r>
    </w:p>
    <w:p>
      <w:pPr>
        <w:autoSpaceDN w:val="0"/>
        <w:autoSpaceDE w:val="0"/>
        <w:widowControl/>
        <w:spacing w:line="266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    THE    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 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SSEMBLY   OF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    IN</w:t>
      </w:r>
    </w:p>
    <w:p>
      <w:pPr>
        <w:autoSpaceDN w:val="0"/>
        <w:autoSpaceDE w:val="0"/>
        <w:widowControl/>
        <w:spacing w:line="266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ARLIAMENT   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SSEMBLED</w:t>
      </w:r>
      <w:r>
        <w:rPr>
          <w:rFonts w:ascii="Times" w:hAnsi="Times" w:eastAsia="Times"/>
          <w:b w:val="0"/>
          <w:i w:val="0"/>
          <w:color w:val="000000"/>
          <w:sz w:val="20"/>
        </w:rPr>
        <w:t>,  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tabs>
          <w:tab w:pos="1950" w:val="left"/>
        </w:tabs>
        <w:autoSpaceDE w:val="0"/>
        <w:widowControl/>
        <w:spacing w:line="240" w:lineRule="exact" w:before="100" w:after="0"/>
        <w:ind w:left="10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    OF    THE  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ESIDING     IN    THIS 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THAT: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as representing and on behalf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Natal respectfully approach this Honourable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Franchise Law Amendment Bill now before you for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assume that the Bill is meant chiefly, if not </w:t>
      </w:r>
      <w:r>
        <w:rPr>
          <w:rFonts w:ascii="Times" w:hAnsi="Times" w:eastAsia="Times"/>
          <w:b w:val="0"/>
          <w:i w:val="0"/>
          <w:color w:val="000000"/>
          <w:sz w:val="22"/>
        </w:rPr>
        <w:t>solely, to affect the Indian community in that it repeals and replaces</w:t>
      </w:r>
    </w:p>
    <w:p>
      <w:pPr>
        <w:autoSpaceDN w:val="0"/>
        <w:autoSpaceDE w:val="0"/>
        <w:widowControl/>
        <w:spacing w:line="220" w:lineRule="exact" w:before="6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was some discussion in the Natal Assembly on April 9 whether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 “representative institutions”. The Prime Minister's observation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>not possessed of representative institutions “founded on the franchise” was consi-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dered inadequate. In draft Bill, the words “Parliamentary institutions” were substituted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“elective representative institutions”-words used in the Governor's address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Assembly. The second reading of the Bill, which was to have been on April 22,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postponed for a break in order that relevant correspondence between the Colonial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Governments could be made available and assessed by them;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The Early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Phase, </w:t>
      </w:r>
      <w:r>
        <w:rPr>
          <w:rFonts w:ascii="Times" w:hAnsi="Times" w:eastAsia="Times"/>
          <w:b w:val="0"/>
          <w:i w:val="0"/>
          <w:color w:val="000000"/>
          <w:sz w:val="18"/>
        </w:rPr>
        <w:t>pp. 605-6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25 of 1894 which was intended to disfranchise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presented to this Honourable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Indian community on the same subject when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 of 1894 was under consideration, it was contended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did possess elective representative institutions in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Bill disfranchises natives of countries, not being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origin, which have not possessed elective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in their own native land.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your Memorialists, therefore, is painfully </w:t>
      </w:r>
      <w:r>
        <w:rPr>
          <w:rFonts w:ascii="Times" w:hAnsi="Times" w:eastAsia="Times"/>
          <w:b w:val="0"/>
          <w:i w:val="0"/>
          <w:color w:val="000000"/>
          <w:sz w:val="22"/>
        </w:rPr>
        <w:t>awkward in opposing the present Bill.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Yet, seeing that the Bill tacitly proposes to deal with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franchise, your Memorialists consider it to be their duty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their views about the Bill and also to show further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they believe  that the Indians possess elective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in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moving the second reading of the “India Councils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(1861) Amendment Bill” in the House of Commons on the 28th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March, 1892, the then Under-Secretary of State for India, said: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5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Amending Act, besides increasing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nominated members in each Council, gives the power of discussing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financial statement every year and the power of “interpellation”. </w:t>
      </w:r>
      <w:r>
        <w:rPr>
          <w:rFonts w:ascii="Times" w:hAnsi="Times" w:eastAsia="Times"/>
          <w:b w:val="0"/>
          <w:i/>
          <w:color w:val="000000"/>
          <w:sz w:val="22"/>
        </w:rPr>
        <w:t>It embodies the elective principle.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Legislative Councils have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inception enjoyed the representative character.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mover of the second reading, with reference to the increase of </w:t>
      </w:r>
      <w:r>
        <w:rPr>
          <w:rFonts w:ascii="Times" w:hAnsi="Times" w:eastAsia="Times"/>
          <w:b w:val="0"/>
          <w:i w:val="0"/>
          <w:color w:val="000000"/>
          <w:sz w:val="22"/>
        </w:rPr>
        <w:t>nominated members, said:</w:t>
      </w:r>
    </w:p>
    <w:p>
      <w:pPr>
        <w:autoSpaceDN w:val="0"/>
        <w:autoSpaceDE w:val="0"/>
        <w:widowControl/>
        <w:spacing w:line="240" w:lineRule="exact" w:before="48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object of this addition is very easily stated and will, I think, be 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easily understood by the House. It is simply by expanding the area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selection, in which case you are adding to the strength of the representative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character of the Councils.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now these Councils, your Memorialists venture to submit, </w:t>
      </w:r>
      <w:r>
        <w:rPr>
          <w:rFonts w:ascii="Times" w:hAnsi="Times" w:eastAsia="Times"/>
          <w:b w:val="0"/>
          <w:i w:val="0"/>
          <w:color w:val="000000"/>
          <w:sz w:val="22"/>
        </w:rPr>
        <w:t>enjoy the representative character “founded on the franchise”.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on an Amendment by Mr. Schwann, M.P., to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effect that “no reform of Councils that does not embody the </w:t>
      </w:r>
      <w:r>
        <w:rPr>
          <w:rFonts w:ascii="Times" w:hAnsi="Times" w:eastAsia="Times"/>
          <w:b w:val="0"/>
          <w:i w:val="0"/>
          <w:color w:val="000000"/>
          <w:sz w:val="22"/>
        </w:rPr>
        <w:t>elective principle will be satisfactory”, Mr. Curzon said: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dated June 28, 1894.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For the text of the speech,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“The Natal </w:t>
      </w:r>
      <w:r>
        <w:rPr>
          <w:rFonts w:ascii="Times" w:hAnsi="Times" w:eastAsia="Times"/>
          <w:b w:val="0"/>
          <w:i w:val="0"/>
          <w:color w:val="000000"/>
          <w:sz w:val="18"/>
        </w:rPr>
        <w:t>Witness”, 4-4-1896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should like to point to him that our Bill does not necessarily exclude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such principle as the method of selection, election or delegation.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permission of the House, I will read the words of the sub- section  of Clause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 It runs as follows: The Governor-General-in-Council may from time to 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approval of the Secretary of State-in-Council make regulations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under which such nominations or any of them shall be made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Governor-General, Governors and Lieutenant-Governors, respectively, and </w:t>
      </w:r>
      <w:r>
        <w:rPr>
          <w:rFonts w:ascii="Times" w:hAnsi="Times" w:eastAsia="Times"/>
          <w:b w:val="0"/>
          <w:i w:val="0"/>
          <w:color w:val="000000"/>
          <w:sz w:val="18"/>
        </w:rPr>
        <w:t>prescribe the manner in which such regulations shall be carried into  effect. . .</w:t>
      </w:r>
    </w:p>
    <w:p>
      <w:pPr>
        <w:autoSpaceDN w:val="0"/>
        <w:tabs>
          <w:tab w:pos="550" w:val="left"/>
          <w:tab w:pos="730" w:val="left"/>
          <w:tab w:pos="20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Kimberley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expressed himself about that clause.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bound to say that I express my whole satisfaction with regard to this </w:t>
      </w:r>
      <w:r>
        <w:rPr>
          <w:rFonts w:ascii="Times" w:hAnsi="Times" w:eastAsia="Times"/>
          <w:b w:val="0"/>
          <w:i w:val="0"/>
          <w:color w:val="000000"/>
          <w:sz w:val="18"/>
        </w:rPr>
        <w:t>elective principle.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opinions expressed by Lord Kimberley are shared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under this Act: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in the power of the Viceroy to invite representative bodies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to elect or select or delegate representatives of those bodies of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to be nominated to these Councils and by elective measures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Honourable Mr. Gladstone, speaking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after explaining the speeches of the honourable mover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Reading of the Bill and its amendment, said: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I may fairly say that the speech of the Under-Secretary appears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to embody the elective principle in the only sense in which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it to be embodied. . . It is evident that the great question—and it is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great and profound interest—before the House is that of the introduction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elective element into the Government of India. What I wish is that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steps shall be of a genuine nature and that whatever scope they give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elective principle shall be real; there  is no difference of principle. I think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acceptance of the elective principle by the honourable gentleman (Mr. </w:t>
      </w:r>
      <w:r>
        <w:rPr>
          <w:rFonts w:ascii="Times" w:hAnsi="Times" w:eastAsia="Times"/>
          <w:b w:val="0"/>
          <w:i w:val="0"/>
          <w:color w:val="000000"/>
          <w:sz w:val="18"/>
        </w:rPr>
        <w:t>Curzon) though guarded was not otherwise than a frank acceptance.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to the Regulations made and published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above Act, your Memorialists submit that the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herebefore quoted are fully borne out. To take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Council, for instance, out of the eighteen nominated </w:t>
      </w:r>
      <w:r>
        <w:rPr>
          <w:rFonts w:ascii="Times" w:hAnsi="Times" w:eastAsia="Times"/>
          <w:b w:val="0"/>
          <w:i w:val="0"/>
          <w:color w:val="000000"/>
          <w:sz w:val="22"/>
        </w:rPr>
        <w:t>members, eight are elected by, or as it is put in the Regulations,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“nominated on the recommendation of” the various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which are enfranchised for the purpose of Legislative Councils.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Corporation of Bombay (itself an elective body),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>Corporations other than the Bombay  Corporation in the Bombay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State for Foreign Affairs, 1894-5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250" w:val="left"/>
          <w:tab w:pos="5230" w:val="left"/>
          <w:tab w:pos="6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prescribed by the Governor-in-Council, District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prescribed as above, the Sardars of the Deccan or other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large landholders prescribed as above, associations of merchants,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tradesmen, etc., prescribed as above, and the Senate of the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 recommend or elect these eight members by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votes or in the case of associations not established by law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 laid down in their rules for carrying resolutions or recording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upon questions of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 the Sardars of the Deccan, this Honourable House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there are even direct voters for the election  of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regulations for the other Councils are much the same.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character of the Legislative Councils in India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franchise. The difference, therefore, your Memorialists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to point out, is not one of kind but of degree only.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not because the Indians do not know or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principle. Your Memorialists cannot do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again from the speech of the Right Honourable Mr. Gladstone,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quoted above; he thus explained the reasons for the restrictive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of the elective principle: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 Majesty’s Government ought to understand that it will  be regarded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most grave disappointment if, after all the assurances we have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an attempt will be made to bring into operation this powerful engine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(i.e., the elective principle), there should not be some result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 anticipate from their action. I do not speak of its amount, I speak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its quality. In an Asiatic country like India, with its ancient civilization,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its institutions so peculiar, with such a diversity of races, religions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pursuits, with such an enormous extent of  country, and such a multitude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beings as probably except in China were never before under a single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 can understand that there should be difficulties in carrying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we desire to see accomplished. But great as the difficulties are the task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noble one, and will require the utmost prudence and care in conducting it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 consummation. All these things induce us to look forward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cheerfully to a great future for India, and to expect that a real success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 the genuine application, even though it may be a limited one,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elective principle to the government of that vast and almost immeasurable </w:t>
      </w:r>
      <w:r>
        <w:rPr>
          <w:rFonts w:ascii="Times" w:hAnsi="Times" w:eastAsia="Times"/>
          <w:b w:val="0"/>
          <w:i w:val="0"/>
          <w:color w:val="000000"/>
          <w:sz w:val="18"/>
        </w:rPr>
        <w:t>country.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those who are qualified to speak on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seems to be unanimous as to the representative character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Councils.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40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William Wilson Hunter, the greatest living authority on </w:t>
      </w:r>
      <w:r>
        <w:rPr>
          <w:rFonts w:ascii="Times" w:hAnsi="Times" w:eastAsia="Times"/>
          <w:b w:val="0"/>
          <w:i w:val="0"/>
          <w:color w:val="000000"/>
          <w:sz w:val="22"/>
        </w:rPr>
        <w:t>Indian subjects, says: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representative principle is now being cautiously extended, under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Cross’s Act of 1892, to the Legislative Councils both of the Supreme and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Provincial Governments.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Times, </w:t>
      </w:r>
      <w:r>
        <w:rPr>
          <w:rFonts w:ascii="Times" w:hAnsi="Times" w:eastAsia="Times"/>
          <w:b w:val="0"/>
          <w:i w:val="0"/>
          <w:color w:val="000000"/>
          <w:sz w:val="22"/>
        </w:rPr>
        <w:t>dealing with the Indian franchise in Natal, says:</w:t>
      </w:r>
    </w:p>
    <w:p>
      <w:pPr>
        <w:autoSpaceDN w:val="0"/>
        <w:autoSpaceDE w:val="0"/>
        <w:widowControl/>
        <w:spacing w:line="260" w:lineRule="exact" w:before="48" w:after="10"/>
        <w:ind w:left="550" w:right="30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argument that the Indian in Natal cannot claim higher privileges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enjoys in India and that he has no franchise whatever in India is </w:t>
      </w:r>
      <w:r>
        <w:rPr>
          <w:rFonts w:ascii="Times" w:hAnsi="Times" w:eastAsia="Times"/>
          <w:b w:val="0"/>
          <w:i w:val="0"/>
          <w:color w:val="000000"/>
          <w:sz w:val="18"/>
        </w:rPr>
        <w:t>inconsistent with the facts. The Indian has precisely the same franchise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2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say: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 which the Englishman enjoys.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After dealing with the Municipal franchise the article goes on to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28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similar principle applies, with the modification incidental to our system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 government in India, to what may be called the Higher Electorate.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elected members of the Supreme and the Legislative Councils, which deal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221 millions of British subjects are mainly elected by native bodies. Apart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official representatives of Government in the Supreme and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about one-half the members are natives. It would be wrong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push this analogy too far. But it answers the argument against allowing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subjects a vote in British Colonies on the ground that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vote in India. So far as government by voting exists in India, Englishmen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Indians stand on the same footing and, like in the Municipal,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and the Supreme Councils, the native interests are powerfully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franchise is very broad in India, and almost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British India is studded by Municipal Corporations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Local Boards.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of the class of Indians already on the Voters’ Rolls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>article, referred to above, says: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precisely this class of men who form the most valued element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and other electorates in India. Throughout the 750 municipalities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the British and the native voters have equal rights, and 9,790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Commissioners (Councillors) in 1891 were natives as against 839 Europeans.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European vote on the Indian Municipal Boards was therefore only one to 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votes, while in the Natal Electorate there are 37 European votes to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Indian. . . . It must be remembered that Indian Municipalities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administer a population of 15 millions and an expenditure of 50 million </w:t>
      </w:r>
      <w:r>
        <w:rPr>
          <w:rFonts w:ascii="Times" w:hAnsi="Times" w:eastAsia="Times"/>
          <w:b w:val="0"/>
          <w:i w:val="0"/>
          <w:color w:val="000000"/>
          <w:sz w:val="18"/>
        </w:rPr>
        <w:t>rupees.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acquaintance of the Indian with the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responsibilities of representative  institutions, the same article says: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probably no other country in the world in which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have penetrated so deeply into the life of the people. Every caste,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trade, every village in India had for ages its council of five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legislated for and conducted the administration of the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which it represented. Until the introduction of the Parish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Councils’ Act last year, there was no such rural  system of self-administration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even in England.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Schwann., M.P., on the same subject says:</w:t>
      </w:r>
    </w:p>
    <w:p>
      <w:pPr>
        <w:autoSpaceDN w:val="0"/>
        <w:autoSpaceDE w:val="0"/>
        <w:widowControl/>
        <w:spacing w:line="220" w:lineRule="exact" w:before="28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suppose that the question of election is a new one in India.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question which is more specially Indian than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election. Most of our civilization has come from India. And there is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slightest doubt that we ourselves are practising a development of the Eastern </w:t>
      </w:r>
      <w:r>
        <w:rPr>
          <w:rFonts w:ascii="Times" w:hAnsi="Times" w:eastAsia="Times"/>
          <w:b w:val="0"/>
          <w:i w:val="0"/>
          <w:color w:val="000000"/>
          <w:sz w:val="18"/>
        </w:rPr>
        <w:t>principle of election.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circumstances the Indian community whom the Bill </w:t>
      </w:r>
      <w:r>
        <w:rPr>
          <w:rFonts w:ascii="Times" w:hAnsi="Times" w:eastAsia="Times"/>
          <w:b w:val="0"/>
          <w:i w:val="0"/>
          <w:color w:val="000000"/>
          <w:sz w:val="22"/>
        </w:rPr>
        <w:t>is intended to affect find it most difficult to understand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submit that the vagueness and ambiguity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are very undesirable and fair neither to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nor the Indian. They leave both in a state of suspense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painful to the latter.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respectfully draw the attention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House to the fact that according to the present  Voters’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Roll, there is one Indian to every 38 Europeans, and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belong  to  the  most respectable element in that 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and are residents of long standing with large stakes in the Colony.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said, however, that the present List is no guide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proportions the Indian vote may assume in future. But the fact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two years that the disfranchisement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been threatened, no more Indians have had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placed on the Voters’ Roll, in your Memorialists’ humble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sufficiently disposes of the argument.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is, and your Memorialists venture to speak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experience, there are not very many Indians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got the legal property qualification, low as it 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respectfully submit that the Bill under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is open to more objections than one. In your Memorialists’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it introduces the colour distinction in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invidious manner. For, while natives of  other countries not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elective representative institutions may not become voters, natives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of Europe, even though they may not enjoy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in the  countries they come from, may become voters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General Franchise Law of the Colony.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36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6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make the sons of non-European 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questionable reputation eligible as voters so long as the father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European, while it would prevent the son of a European lady of noble </w:t>
      </w:r>
      <w:r>
        <w:rPr>
          <w:rFonts w:ascii="Times" w:hAnsi="Times" w:eastAsia="Times"/>
          <w:b w:val="0"/>
          <w:i w:val="0"/>
          <w:color w:val="000000"/>
          <w:sz w:val="22"/>
        </w:rPr>
        <w:t>birth, should she choose to marry a nobleman belonging to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race, from becoming a voter under the General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>Law of the Colony.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 Indians come under the scope of the Bill,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by which they may get themselves placed on the Voters’ Roll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source of constant irritation to the Indian community,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rise to a system of favouritism and cause serious dissensions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members of the Indian community.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is moreover calculated to involve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endless litigation in order to enable them to vindicate their rights,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your Memorialists think, are capable of definition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recourse to the law-courts of the Colony.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all, it will transfer the agitation from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Europeans, who now wish to see the Indians disfranchised, into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community. And the agitation, your Memorialists fear, </w:t>
      </w:r>
      <w:r>
        <w:rPr>
          <w:rFonts w:ascii="Times" w:hAnsi="Times" w:eastAsia="Times"/>
          <w:b w:val="0"/>
          <w:i w:val="0"/>
          <w:color w:val="000000"/>
          <w:sz w:val="22"/>
        </w:rPr>
        <w:t>has to be perpetual.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most humbly submitted that such a state of things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in the interests of all the communities inhabiting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Memorialists, after a careful investigation for over a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ventured to come to the conclusion that the fear about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swamping the European is absolutely imaginary,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fervently pray and venture to hope that this Honourable House,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assenting to any Bill specially restrictive of the Indian vote or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indirectly introducing any colour distinction, would institute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into the real state of affairs which would show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Indians there are in this Colony who possess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qualification necessary for being placed on the Voters’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Roll.And for this act of justice and mercy, your Memorialists,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bound, shall for ever pray, etc., etc.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470" w:val="left"/>
        </w:tabs>
        <w:autoSpaceDE w:val="0"/>
        <w:widowControl/>
        <w:spacing w:line="220" w:lineRule="exact" w:before="74" w:after="0"/>
        <w:ind w:left="3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AREEM 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THERS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printed copy : S. N. 980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presentation of this petition the second reading of the Bill was put off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another week and completed only on May 6. On  May 18, the Bill was committed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 joint committee of the Legislatures which then had its third reading.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Governor then forwarded the Bill to the Secretary of State for Colonies for securing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Royal assent. </w:t>
      </w:r>
      <w:r>
        <w:rPr>
          <w:rFonts w:ascii="Times" w:hAnsi="Times" w:eastAsia="Times"/>
          <w:b w:val="0"/>
          <w:i/>
          <w:color w:val="000000"/>
          <w:sz w:val="18"/>
        </w:rPr>
        <w:t>Vide The Early Phase, pp</w:t>
      </w:r>
      <w:r>
        <w:rPr>
          <w:rFonts w:ascii="Times" w:hAnsi="Times" w:eastAsia="Times"/>
          <w:b w:val="0"/>
          <w:i w:val="0"/>
          <w:color w:val="000000"/>
          <w:sz w:val="18"/>
        </w:rPr>
        <w:t>. 609-15.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94. CABLE TO J. CHAMBERLAIN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68" w:after="0"/>
        <w:ind w:left="531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7, 1896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INDIAN     COMMUNITY       EARNESTLY      REQUEST     YOU      NOT     TO    ACCEPT</w:t>
      </w:r>
    </w:p>
    <w:p>
      <w:pPr>
        <w:autoSpaceDN w:val="0"/>
        <w:tabs>
          <w:tab w:pos="5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  FRANCHISE     BILL   OR  MINISTERIAL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ALTERATION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THEREOF         PROPOSED        LAST NIGHT.      MEMORIAL     PREPARING.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No. 179, Vol. 196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 LETTER TO PRIME MINISTER</w:t>
      </w:r>
    </w:p>
    <w:p>
      <w:pPr>
        <w:autoSpaceDN w:val="0"/>
        <w:autoSpaceDE w:val="0"/>
        <w:widowControl/>
        <w:spacing w:line="224" w:lineRule="exact" w:before="68" w:after="0"/>
        <w:ind w:left="519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14, 1896</w:t>
      </w:r>
    </w:p>
    <w:p>
      <w:pPr>
        <w:autoSpaceDN w:val="0"/>
        <w:autoSpaceDE w:val="0"/>
        <w:widowControl/>
        <w:spacing w:line="246" w:lineRule="exact" w:before="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PRIME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reported to have said the following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Natal Indian Congress on the Second Reading of the Franchise Bill:</w:t>
      </w:r>
    </w:p>
    <w:p>
      <w:pPr>
        <w:autoSpaceDN w:val="0"/>
        <w:autoSpaceDE w:val="0"/>
        <w:widowControl/>
        <w:spacing w:line="240" w:lineRule="exact" w:before="8" w:after="0"/>
        <w:ind w:left="550" w:right="56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might not be aware that there was in this country a body,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powerful body in its way, a very united body, though  practically a secret </w:t>
      </w:r>
      <w:r>
        <w:rPr>
          <w:rFonts w:ascii="Times" w:hAnsi="Times" w:eastAsia="Times"/>
          <w:b w:val="0"/>
          <w:i w:val="0"/>
          <w:color w:val="000000"/>
          <w:sz w:val="18"/>
        </w:rPr>
        <w:t>body—he meant the Indian Congress.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venture to enquire if that portion of your speech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reported, and if so, whether there are any grounds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belief that the Congress is “practically a secret body”? I may be</w:t>
      </w:r>
    </w:p>
    <w:p>
      <w:pPr>
        <w:autoSpaceDN w:val="0"/>
        <w:autoSpaceDE w:val="0"/>
        <w:widowControl/>
        <w:spacing w:line="220" w:lineRule="exact" w:before="54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Similar cables were sent to Wedderburn, Hunter and Dadabhai Naoroji. Writ-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 on May 13, Hunter acknowledged the cable and promised “careful consideration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receipt of the Memorial". Hunter had interviewed Chamberlain a fortnight earlier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latter had "expressed his sympathy but mentioned the difficulty of adding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elements of disturbance at the present moment to our complications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Africa”. “Justice will be done'“ Hunter added, but “somewhat slowly”, as it was "mixed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in English opinion with the monotone of complaint made by the Indian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party. . . . “Hunter concluded with the advice: “You have only to take up your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in order to be successful” (S.N. 948). He wrote again on May 22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the Colonies had assured that the Memorial of the Natal Indians </w:t>
      </w:r>
      <w:r>
        <w:rPr>
          <w:rFonts w:ascii="Times" w:hAnsi="Times" w:eastAsia="Times"/>
          <w:b w:val="0"/>
          <w:i w:val="0"/>
          <w:color w:val="000000"/>
          <w:sz w:val="18"/>
        </w:rPr>
        <w:t>would receive his full consideration (S.N. 985).</w:t>
      </w:r>
    </w:p>
    <w:p>
      <w:pPr>
        <w:autoSpaceDN w:val="0"/>
        <w:autoSpaceDE w:val="0"/>
        <w:widowControl/>
        <w:spacing w:line="220" w:lineRule="exact" w:before="2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this cable, Dadabhai Naoroji wrote on May 21 that Wedder-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burn had passed on the cable to him on behalf of the British Committee; referring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correspondence with Chamberlain on the subject he observed, "I am glad that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will be considered and no action or decision will be taken before it is </w:t>
      </w:r>
      <w:r>
        <w:rPr>
          <w:rFonts w:ascii="Times" w:hAnsi="Times" w:eastAsia="Times"/>
          <w:b w:val="0"/>
          <w:i w:val="0"/>
          <w:color w:val="000000"/>
          <w:sz w:val="18"/>
        </w:rPr>
        <w:t>received or considered" (S.N. 973).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16" w:right="1378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draw your attention to the fact that when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such a body was made it was announced in the papers,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actually formed its formation was noticed by the </w:t>
      </w:r>
      <w:r>
        <w:rPr>
          <w:rFonts w:ascii="Times" w:hAnsi="Times" w:eastAsia="Times"/>
          <w:b w:val="0"/>
          <w:i/>
          <w:color w:val="000000"/>
          <w:sz w:val="22"/>
        </w:rPr>
        <w:t>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annual report and list of members and rules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to and commented upon by the Press, and that these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been supplied to the Government by me in my capacity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Secretary to the 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20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Sir,</w:t>
      </w:r>
    </w:p>
    <w:p>
      <w:pPr>
        <w:autoSpaceDN w:val="0"/>
        <w:tabs>
          <w:tab w:pos="4520" w:val="left"/>
          <w:tab w:pos="4670" w:val="left"/>
        </w:tabs>
        <w:autoSpaceDE w:val="0"/>
        <w:widowControl/>
        <w:spacing w:line="242" w:lineRule="exact" w:before="0" w:after="0"/>
        <w:ind w:left="4398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Your obedient servant,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12" w:lineRule="exact" w:before="1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NATAL   INDIAN  CONGRESS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 N. 981</w:t>
      </w:r>
    </w:p>
    <w:p>
      <w:pPr>
        <w:autoSpaceDN w:val="0"/>
        <w:autoSpaceDE w:val="0"/>
        <w:widowControl/>
        <w:spacing w:line="292" w:lineRule="exact" w:before="342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C. BIRD</w:t>
      </w:r>
    </w:p>
    <w:p>
      <w:pPr>
        <w:sectPr>
          <w:pgSz w:w="9360" w:h="12960"/>
          <w:pgMar w:top="524" w:right="1396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B</w:t>
      </w:r>
      <w:r>
        <w:rPr>
          <w:rFonts w:ascii="Times" w:hAnsi="Times" w:eastAsia="Times"/>
          <w:b w:val="0"/>
          <w:i w:val="0"/>
          <w:color w:val="000000"/>
          <w:sz w:val="16"/>
        </w:rPr>
        <w:t>IRD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NDER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524" w:right="1396" w:bottom="318" w:left="1440" w:header="720" w:footer="720" w:gutter="0"/>
          <w:cols w:num="2" w:equalWidth="0">
            <w:col w:w="3872" w:space="0"/>
            <w:col w:w="2651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1248"/>
        <w:ind w:left="1318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18, 1896</w:t>
      </w:r>
    </w:p>
    <w:p>
      <w:pPr>
        <w:sectPr>
          <w:type w:val="nextColumn"/>
          <w:pgSz w:w="9360" w:h="12960"/>
          <w:pgMar w:top="524" w:right="1396" w:bottom="318" w:left="1440" w:header="720" w:footer="720" w:gutter="0"/>
          <w:cols w:num="2" w:equalWidth="0">
            <w:col w:w="3872" w:space="0"/>
            <w:col w:w="265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the receipt of your letter 2837/96, 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16th instant, in reply to my letter to the Honourable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>Minister with reference to the Natal Indian Congress.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state with regard to the matter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are held always with open doors, and they are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and public. Certain European gentlemen who,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thought, might be interested in the meetings, were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invited. One gentleman did accept the invitation and attended</w:t>
      </w:r>
    </w:p>
    <w:p>
      <w:pPr>
        <w:autoSpaceDN w:val="0"/>
        <w:autoSpaceDE w:val="0"/>
        <w:widowControl/>
        <w:spacing w:line="220" w:lineRule="exact" w:before="50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16, C. Bird replied to this letter: In answer to your letter to the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the 14th instant, respecting  certain words reported as having been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by him, on the Second Reading of the Franchise Bill, with reference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Indian Congress, I am desired by Sir John Robinson to state that speaking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Congress as practically a secret body he did so under the belief that meetings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are not open to the public and the Press. If the Prime Minister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misinformed on this point, I am to state that he will be glad to be corrected on the </w:t>
      </w:r>
      <w:r>
        <w:rPr>
          <w:rFonts w:ascii="Times" w:hAnsi="Times" w:eastAsia="Times"/>
          <w:b w:val="0"/>
          <w:i w:val="0"/>
          <w:color w:val="000000"/>
          <w:sz w:val="18"/>
        </w:rPr>
        <w:t>subject (S.N. 981).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6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meetings. Uninvited European visitors also have attended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meetings once or twice.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Congress rules provides that Europeans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to become Vice-Presidents. According thereto, two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asked if they would accept the honour, but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to do so. Minutes of the Congress proceedings are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6" w:after="0"/>
        <w:ind w:left="0" w:right="6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beg to remain,</w:t>
      </w:r>
    </w:p>
    <w:p>
      <w:pPr>
        <w:autoSpaceDN w:val="0"/>
        <w:autoSpaceDE w:val="0"/>
        <w:widowControl/>
        <w:spacing w:line="220" w:lineRule="exact" w:before="60" w:after="0"/>
        <w:ind w:left="0" w:right="1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tabs>
          <w:tab w:pos="4370" w:val="left"/>
          <w:tab w:pos="4616" w:val="left"/>
        </w:tabs>
        <w:autoSpaceDE w:val="0"/>
        <w:widowControl/>
        <w:spacing w:line="258" w:lineRule="exact" w:before="0" w:after="0"/>
        <w:ind w:left="419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M. 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ONORARY  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 N. 983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 MEMORIAL TO J. CHAMBERLAIN</w:t>
      </w:r>
    </w:p>
    <w:p>
      <w:pPr>
        <w:autoSpaceDN w:val="0"/>
        <w:autoSpaceDE w:val="0"/>
        <w:widowControl/>
        <w:spacing w:line="224" w:lineRule="exact" w:before="108" w:after="0"/>
        <w:ind w:left="519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1896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8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 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 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HAMBERLAIN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  OF   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    FOR     THE</w:t>
      </w:r>
    </w:p>
    <w:p>
      <w:pPr>
        <w:autoSpaceDN w:val="0"/>
        <w:autoSpaceDE w:val="0"/>
        <w:widowControl/>
        <w:spacing w:line="266" w:lineRule="exact" w:before="34" w:after="0"/>
        <w:ind w:left="10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  <w:r>
        <w:rPr>
          <w:rFonts w:ascii="Times" w:hAnsi="Times" w:eastAsia="Times"/>
          <w:b w:val="0"/>
          <w:i w:val="0"/>
          <w:color w:val="000000"/>
          <w:sz w:val="20"/>
        </w:rPr>
        <w:t>, 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  OF    THE  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 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UBJECTS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ESIDING   IN     THE   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  OF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 :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hereby respectfully beg to lay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the following for your consideration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Law Amendment Bill introduced by the Natal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Natal Legislative Assembly, which was read a third time on the </w:t>
      </w:r>
      <w:r>
        <w:rPr>
          <w:rFonts w:ascii="Times" w:hAnsi="Times" w:eastAsia="Times"/>
          <w:b w:val="0"/>
          <w:i w:val="0"/>
          <w:color w:val="000000"/>
          <w:sz w:val="22"/>
        </w:rPr>
        <w:t>13th day of May, 1896, with certain amendments.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text of the Bill as it appeared in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the 3rd March, 1896: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amend the Law relating to the Franchise: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Referring to this letter, Sir John Robinson said in Parliament that he had no </w:t>
      </w:r>
      <w:r>
        <w:rPr>
          <w:rFonts w:ascii="Times" w:hAnsi="Times" w:eastAsia="Times"/>
          <w:b w:val="0"/>
          <w:i w:val="0"/>
          <w:color w:val="000000"/>
          <w:sz w:val="18"/>
        </w:rPr>
        <w:t>explanation to offer and furnished a gist of the correspondence.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2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it is expedient to amend the law relating to the Franchise,</w:t>
      </w:r>
    </w:p>
    <w:p>
      <w:pPr>
        <w:autoSpaceDN w:val="0"/>
        <w:autoSpaceDE w:val="0"/>
        <w:widowControl/>
        <w:spacing w:line="240" w:lineRule="exact" w:before="40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it therefore enacted by the Queen’s Most Excellent Majesty, by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advice and consent of the Legislative Council and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Assembly of Natal, as follows: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Act No. 25, 1894, shall be and the same is hereby repealed.</w:t>
      </w:r>
    </w:p>
    <w:p>
      <w:pPr>
        <w:autoSpaceDN w:val="0"/>
        <w:autoSpaceDE w:val="0"/>
        <w:widowControl/>
        <w:spacing w:line="24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Save those who come under the operation of Section 3 of this  Act,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shall be qualified to have their names inserted in any List of Electors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in any Voters’ Roll, or to vote as Electors within the meaning of Section 22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Constitution Act of 1893, or of any law relating to the election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Legislative Assembly, who (not being of European origin)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Natives, or descendants in the male lines of Natives of countries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hitherto possessed </w:t>
      </w:r>
      <w:r>
        <w:rPr>
          <w:rFonts w:ascii="Times" w:hAnsi="Times" w:eastAsia="Times"/>
          <w:b w:val="0"/>
          <w:i/>
          <w:color w:val="000000"/>
          <w:sz w:val="18"/>
        </w:rPr>
        <w:t>active representative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institutions, unless they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obtain an order from the Governor-in-Council exempting them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operation of this Act.</w:t>
      </w:r>
    </w:p>
    <w:p>
      <w:pPr>
        <w:autoSpaceDN w:val="0"/>
        <w:autoSpaceDE w:val="0"/>
        <w:widowControl/>
        <w:spacing w:line="24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provisions of Section 2 of this Act shall not apply to persons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class mentioned in that Section whose names are rightly contained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Voters’ Roll in force at the date of the promulgation of this Act, and who are </w:t>
      </w:r>
      <w:r>
        <w:rPr>
          <w:rFonts w:ascii="Times" w:hAnsi="Times" w:eastAsia="Times"/>
          <w:b w:val="0"/>
          <w:i w:val="0"/>
          <w:color w:val="000000"/>
          <w:sz w:val="18"/>
        </w:rPr>
        <w:t>otherwise competent and qualified as electors.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Act repealed by Section I of the above Bill is as follows:</w:t>
      </w:r>
    </w:p>
    <w:p>
      <w:pPr>
        <w:autoSpaceDN w:val="0"/>
        <w:autoSpaceDE w:val="0"/>
        <w:widowControl/>
        <w:spacing w:line="240" w:lineRule="exact" w:before="48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it therefore enacted by the Queen’s  Most Excellent Majesty, by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advice and consent of the Legislative Council and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Assembly of Natal, as follows:</w:t>
      </w:r>
    </w:p>
    <w:p>
      <w:pPr>
        <w:autoSpaceDN w:val="0"/>
        <w:autoSpaceDE w:val="0"/>
        <w:widowControl/>
        <w:spacing w:line="24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Save as in Section 2 of this Act excepted, persons of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Extraction shall not be qualified  to have their names inserted in any List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Electors or in any Voters’ Roll or to vote as Electors within the meaning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22 of the Constitution Act of 1893, or of any law relating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election of members of the Legislative Assembly.</w:t>
      </w:r>
    </w:p>
    <w:p>
      <w:pPr>
        <w:autoSpaceDN w:val="0"/>
        <w:autoSpaceDE w:val="0"/>
        <w:widowControl/>
        <w:spacing w:line="24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provisions of Section I of this Act shall not apply to persons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class mentioned in that Section whose names  are rightly contained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Voters’ Roll in force at the date of the promulgation of this Act, and who are </w:t>
      </w:r>
      <w:r>
        <w:rPr>
          <w:rFonts w:ascii="Times" w:hAnsi="Times" w:eastAsia="Times"/>
          <w:b w:val="0"/>
          <w:i w:val="0"/>
          <w:color w:val="000000"/>
          <w:sz w:val="18"/>
        </w:rPr>
        <w:t>otherwise competent and  qualified as electors.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This Act shall not come into operation unless and until the Governor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notifies by Proclamation in the Natal Government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pleasure not to disallow the same, and thereafter it shall come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upon such day as the Governor shall notify by the same or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>Proclamation.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setting forth the views of the Indian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the Bill under discussion was presented to the Legislative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Natal Legislative Assembly”, 27-4-1896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on the 28th day of April, 1896. A copy thereof is hereto </w:t>
      </w:r>
      <w:r>
        <w:rPr>
          <w:rFonts w:ascii="Times" w:hAnsi="Times" w:eastAsia="Times"/>
          <w:b w:val="0"/>
          <w:i w:val="0"/>
          <w:color w:val="000000"/>
          <w:sz w:val="22"/>
        </w:rPr>
        <w:t>annexed marked ‘A’.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6th day of May, 1896, the Bill was read a second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course of his speech, the Prime Minister,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John Robinson, said that the Ministers had taken steps to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would be agreeable to an insertion in the aforesaid Bill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“founded on the franchise” after “Elective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institutions” and that you were so agreeable.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Thereupon, on the 7th day of May, 1896, your Memorialists </w:t>
      </w:r>
      <w:r>
        <w:rPr>
          <w:rFonts w:ascii="Times" w:hAnsi="Times" w:eastAsia="Times"/>
          <w:b w:val="0"/>
          <w:i w:val="0"/>
          <w:color w:val="000000"/>
          <w:sz w:val="22"/>
        </w:rPr>
        <w:t>sent to Your Honour a cablegram to the following effect: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community earnestly request you not to accept Natal Franchise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 or Ministerial alteration thereof proposed last night; memorial preparing.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Committee, however, the Honourable Sir John Robinson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on the 11th day of May, 1896, that Your Honour had </w:t>
      </w:r>
      <w:r>
        <w:rPr>
          <w:rFonts w:ascii="Times" w:hAnsi="Times" w:eastAsia="Times"/>
          <w:b w:val="0"/>
          <w:i w:val="0"/>
          <w:color w:val="000000"/>
          <w:sz w:val="22"/>
        </w:rPr>
        <w:t>agreed to a further addition viz, ‘Parliamentary’ between ‘the’ and</w:t>
      </w:r>
      <w:r>
        <w:rPr>
          <w:rFonts w:ascii="Times" w:hAnsi="Times" w:eastAsia="Times"/>
          <w:b w:val="0"/>
          <w:i w:val="0"/>
          <w:color w:val="000000"/>
          <w:sz w:val="22"/>
        </w:rPr>
        <w:t>‘franchise’.</w:t>
      </w:r>
    </w:p>
    <w:p>
      <w:pPr>
        <w:autoSpaceDN w:val="0"/>
        <w:tabs>
          <w:tab w:pos="550" w:val="left"/>
          <w:tab w:pos="690" w:val="left"/>
          <w:tab w:pos="1810" w:val="left"/>
          <w:tab w:pos="3350" w:val="left"/>
          <w:tab w:pos="4630" w:val="left"/>
          <w:tab w:pos="567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Bill, therefore, as  to representative institutions would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“elective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founded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on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Parliamentary franchise”.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humbly venture to think that the present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Indian community and, indeed, all the communities are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concerned, is worse than the Act it repeals.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Memorialists, therefore, feel aggrieved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approve of the Bill, but they trust that the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placed before you hereinbelow are such as would induce </w:t>
      </w:r>
      <w:r>
        <w:rPr>
          <w:rFonts w:ascii="Times" w:hAnsi="Times" w:eastAsia="Times"/>
          <w:b w:val="0"/>
          <w:i w:val="0"/>
          <w:color w:val="000000"/>
          <w:sz w:val="22"/>
        </w:rPr>
        <w:t>you to reconsider your views.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have all along contended that the Indians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“elective representative institutions” in India. But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connection with the franchise question seem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think that the Indians possess such institutions.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deference to Your Honour’s view, your Memorialists crave </w:t>
      </w:r>
      <w:r>
        <w:rPr>
          <w:rFonts w:ascii="Times" w:hAnsi="Times" w:eastAsia="Times"/>
          <w:b w:val="0"/>
          <w:i w:val="0"/>
          <w:color w:val="000000"/>
          <w:sz w:val="22"/>
        </w:rPr>
        <w:t>leave to draw your attention to the extracts quoted in the annexure</w:t>
      </w:r>
      <w:r>
        <w:rPr>
          <w:rFonts w:ascii="Times" w:hAnsi="Times" w:eastAsia="Times"/>
          <w:b w:val="0"/>
          <w:i w:val="0"/>
          <w:color w:val="000000"/>
          <w:sz w:val="22"/>
        </w:rPr>
        <w:t>‘A’ upholding the opposite view.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approval of the present Bill, coupled with the view held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Honour regarding “elective representative institutions”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the Indian community in Natal in a very painful and awkward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 Your Memorialists venture to submit: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6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That no legislation restrictive of the Indian franchise in Natal </w:t>
      </w:r>
      <w:r>
        <w:rPr>
          <w:rFonts w:ascii="Times" w:hAnsi="Times" w:eastAsia="Times"/>
          <w:b w:val="0"/>
          <w:i w:val="0"/>
          <w:color w:val="000000"/>
          <w:sz w:val="22"/>
        </w:rPr>
        <w:t>is necessary.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That, if there be any doubt with regard to this point,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 should be first instituted  as to whether such a necessity does </w:t>
      </w:r>
      <w:r>
        <w:rPr>
          <w:rFonts w:ascii="Times" w:hAnsi="Times" w:eastAsia="Times"/>
          <w:b w:val="0"/>
          <w:i w:val="0"/>
          <w:color w:val="000000"/>
          <w:sz w:val="22"/>
        </w:rPr>
        <w:t>exist.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That, assuming that the necessity exists, the present Bill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meet the difficulty in a straightforward and open </w:t>
      </w:r>
      <w:r>
        <w:rPr>
          <w:rFonts w:ascii="Times" w:hAnsi="Times" w:eastAsia="Times"/>
          <w:b w:val="0"/>
          <w:i w:val="0"/>
          <w:color w:val="000000"/>
          <w:sz w:val="22"/>
        </w:rPr>
        <w:t>manner.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That, if her Majesty’s Government are absolutely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necessity exists and that no Bill could be conceived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difficulty without a resort to class legislation, it is better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>in any Franchise Bill the Indians should be specially named.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That the present Bill is likely to give rise to endless litigation </w:t>
      </w:r>
      <w:r>
        <w:rPr>
          <w:rFonts w:ascii="Times" w:hAnsi="Times" w:eastAsia="Times"/>
          <w:b w:val="0"/>
          <w:i w:val="0"/>
          <w:color w:val="000000"/>
          <w:sz w:val="22"/>
        </w:rPr>
        <w:t>owing to its ambiguity and vagueness.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That it would involve the Indian community in expenses </w:t>
      </w:r>
      <w:r>
        <w:rPr>
          <w:rFonts w:ascii="Times" w:hAnsi="Times" w:eastAsia="Times"/>
          <w:b w:val="0"/>
          <w:i w:val="0"/>
          <w:color w:val="000000"/>
          <w:sz w:val="22"/>
        </w:rPr>
        <w:t>almost beyond their control.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That assuming the Bill affects the Indian community,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provided in the Bill whereby any member thereof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exempted from its operation  is, your Memorialists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submit,arbitrary, unfair, and likely to create dissensions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Indian community.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That the Bill, like the Act repealed, makes an invidious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 between Europeans and others.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humbly submit that the present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Voters’ List in Natal renders it absolutely unnecessary to embark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 legislation to restrict the Indian franchise. There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hurry about passing a measure that affects a large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Majesty’s subjects. It is admitted that as against 9,309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there are only 251 Indian voters; 201 are either traders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clerks, assistants, schoolmasters, etc., and 50 are gardeners and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most of these voters are settlers of long standing.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figures, your Memorialists submit, do not warrant any restrictive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The Bill under discussion is intended to deal with a remote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probable and possible danger. A danger is really assumed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 exist. His Honour, Sir John Robinson, in moving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the Bill, based his fears about the danger of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vote being swamped by the Indian vote on three grounds, viz.: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10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fact that the petition to Her Majesty’s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Franchise Act, repealed  by the present Bill, was </w:t>
      </w:r>
      <w:r>
        <w:rPr>
          <w:rFonts w:ascii="Times" w:hAnsi="Times" w:eastAsia="Times"/>
          <w:b w:val="0"/>
          <w:i w:val="0"/>
          <w:color w:val="000000"/>
          <w:sz w:val="22"/>
        </w:rPr>
        <w:t>signed by nearly 9,000 Indians.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 approaching general election in the Colony.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 existence of the Natal Indian Congress.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first ground, even in the correspondence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the Natal Government have  argued that the 9,000 signatories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be placed on the Voters’ Roll. The first paragraph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is a sufficient answer to the argument. The Petitioners,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humbly submit, never contended for any such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certainly protested against the wholesale disfranchisement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Your Memorialists humbly venture to think that every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had the property qualifications or not, was very materially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that Bill. Your Memorialists admit that the fact show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organizing power among the Indians, alluded to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Hon. mover, but your Memorialists respectfully contend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powerful the organizing power might be,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  natural barriers. Out of the 9,000 signatories,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hundred, besides those who were already on the Voters’ Roll, </w:t>
      </w:r>
      <w:r>
        <w:rPr>
          <w:rFonts w:ascii="Times" w:hAnsi="Times" w:eastAsia="Times"/>
          <w:b w:val="0"/>
          <w:i w:val="0"/>
          <w:color w:val="000000"/>
          <w:sz w:val="22"/>
        </w:rPr>
        <w:t>possessed the legal property qualifications.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 to the second ground, the Hon. mover said:</w:t>
      </w:r>
    </w:p>
    <w:p>
      <w:pPr>
        <w:autoSpaceDN w:val="0"/>
        <w:autoSpaceDE w:val="0"/>
        <w:widowControl/>
        <w:spacing w:line="240" w:lineRule="exact" w:before="48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 might remind members that before long there must be a general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election, and they would have to consider upon what register that general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election was to take place. It was not for him to say how many Indian electors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might or might not be on the ensuing electoral roll, but the Government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thought it was high time that no further delay should take place in seizing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by the throat and </w:t>
      </w:r>
      <w:r>
        <w:rPr>
          <w:rFonts w:ascii="Times" w:hAnsi="Times" w:eastAsia="Times"/>
          <w:b w:val="0"/>
          <w:i/>
          <w:color w:val="000000"/>
          <w:sz w:val="18"/>
        </w:rPr>
        <w:t>setting it once for all</w:t>
      </w:r>
      <w:r>
        <w:rPr>
          <w:rFonts w:ascii="Times" w:hAnsi="Times" w:eastAsia="Times"/>
          <w:b w:val="0"/>
          <w:i w:val="0"/>
          <w:color w:val="000000"/>
          <w:sz w:val="18"/>
        </w:rPr>
        <w:t>, without further delay.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submit, with all due respect to the Hon.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mover, that all these fears have no foundation in fact.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Report of the Protector of Immigrants for 1895,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46,343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Colony, only 30,303 are free Indians. To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the trading Indian population of, say, 5,000. Thus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35,000 Indians, as against over 45,000 Europeans, who can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the  latter. The 16,000 indentured Indians, it is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see, never can vote, while they are under indenture. But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30,303 are only a stage higher than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And your Memorialists venture to say from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there are in this Colony thousands of Indians who do </w:t>
      </w:r>
      <w:r>
        <w:rPr>
          <w:rFonts w:ascii="Times" w:hAnsi="Times" w:eastAsia="Times"/>
          <w:b w:val="0"/>
          <w:i w:val="0"/>
          <w:color w:val="000000"/>
          <w:sz w:val="22"/>
        </w:rPr>
        <w:t>not pay £10 per year in rents. In fact, there are thousands who have to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396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drag on their existence on that amount. Where then,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ask, is the fear of the Indians swamping the Voters’ List </w:t>
      </w:r>
      <w:r>
        <w:rPr>
          <w:rFonts w:ascii="Times" w:hAnsi="Times" w:eastAsia="Times"/>
          <w:b w:val="0"/>
          <w:i w:val="0"/>
          <w:color w:val="000000"/>
          <w:sz w:val="22"/>
        </w:rPr>
        <w:t>next year?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disfranchisement has been threatened for the last two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Electoral Roll has twice undergone revision since.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every incentive to add to the Indian vote, lest many may be shut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And yet there has been not a single addition to the Voters’ List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Indian community.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Hon. mover went on to say: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might not be aware that there was in this country a body,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powerful body in its way, a very united body, though practically a secret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body—he meant the Indian Congress. That was a body which possessed  large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funds, it was a body presided over by very active and very able men, and it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body the avowed  object of which was to exercise strong political power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affairs of the Colony.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venture to say that this estimate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not justified by facts. The charge of secrecy, as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from the correspondence between the Honourable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of Natal and the Honorary Secretary of the Congress,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under an erroneous impression (Appendices B,C, 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with  regard to the matter also was made by him in the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Legislative Assembly on the 20th instant.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has the Congress in any shape or form intended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“exercise strong political power”. The following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the Congress, which were published in almost every paper </w:t>
      </w:r>
      <w:r>
        <w:rPr>
          <w:rFonts w:ascii="Times" w:hAnsi="Times" w:eastAsia="Times"/>
          <w:b w:val="0"/>
          <w:i w:val="0"/>
          <w:color w:val="000000"/>
          <w:sz w:val="22"/>
        </w:rPr>
        <w:t>in South Africa last year: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“1. To bring about a better understanding and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friendliness between the Europeans and the Indians residing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“2. To spread information about India and the Indians by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newspapers, publishing pamphlets, lecturing, etc.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“3. To educate the Indians, especially [those] born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about Indian History, and induce them to study Indian </w:t>
      </w:r>
      <w:r>
        <w:rPr>
          <w:rFonts w:ascii="Times" w:hAnsi="Times" w:eastAsia="Times"/>
          <w:b w:val="0"/>
          <w:i w:val="0"/>
          <w:color w:val="000000"/>
          <w:sz w:val="22"/>
        </w:rPr>
        <w:t>subjects.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Prime Minister” 14-5-1896, and “Letter to C. Bird”, </w:t>
      </w:r>
      <w:r>
        <w:rPr>
          <w:rFonts w:ascii="Times" w:hAnsi="Times" w:eastAsia="Times"/>
          <w:b w:val="0"/>
          <w:i w:val="0"/>
          <w:color w:val="000000"/>
          <w:sz w:val="18"/>
        </w:rPr>
        <w:t>18-5-1896.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“4. To ascertain the various grievances the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and to agitate by resorting to all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>methods for removing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“5. To enquire into the condition of the indentured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>to help them out of special hardships.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“6. To help the poor and the needy in all reasonable ways.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“7. And generally to do everything that would tend to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on a better footing morally, socially, intellectually, and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politically.”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thus appear that the object of the Congress is to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degradation, not to gain political power. As to funds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property worth £1,080 and a balance of £148-7s 8d in the Bank,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writing this. These funds have to be used in charity, </w:t>
      </w:r>
      <w:r>
        <w:rPr>
          <w:rFonts w:ascii="Times" w:hAnsi="Times" w:eastAsia="Times"/>
          <w:b w:val="0"/>
          <w:i w:val="0"/>
          <w:color w:val="000000"/>
          <w:sz w:val="22"/>
        </w:rPr>
        <w:t>printing memorials and working expenses. In your Memorialists’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they are hardly sufficient to fulfil the objects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educational work is greatly hampered owing to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Your Memorialists, therefore, venture to submit that the danger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present Bill is intended to guard against does not exist at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Memorialists, however, do not request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accept the above facts as correct on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ipse dixit.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doubt about any of them—and the most important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thousands who do not possess the necessary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for becoming voters—then the proper course,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submit, is to enquire about them, particularly to enquire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Indians there are in the Colony who possess immovable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the value of  £50 or who pay a yearly rent of £10.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such a return would neither cost much time nor much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be a very material help towards a satisfactory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franchise question. The hot haste to pass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some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measure is,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humble opinion, detrimental to the best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as a whole. Your Memorialists, so far as they,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the Indian community, are concerned and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authoritatively for the organization of which they have the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members, hereby beg to assure Her Majesty’s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intention to endeavour to place a single Indian voter on </w:t>
      </w:r>
      <w:r>
        <w:rPr>
          <w:rFonts w:ascii="Times" w:hAnsi="Times" w:eastAsia="Times"/>
          <w:b w:val="0"/>
          <w:i w:val="0"/>
          <w:color w:val="000000"/>
          <w:sz w:val="22"/>
        </w:rPr>
        <w:t>the Voters’ List for the general election next year.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organ, dealing with the present Bill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presumably inspired article, supports the view that the danger is “a </w:t>
      </w:r>
      <w:r>
        <w:rPr>
          <w:rFonts w:ascii="Times" w:hAnsi="Times" w:eastAsia="Times"/>
          <w:b w:val="0"/>
          <w:i w:val="0"/>
          <w:color w:val="000000"/>
          <w:sz w:val="22"/>
        </w:rPr>
        <w:t>chimerical one”. It  says: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406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we feel sure that should the Asiatic vote ever endanger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stability of European rule in this Colony, the Imperial Government will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ways and means out of such a difficulty. The new Bill imposes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limitations on the acquirement of the franchise by all who are not of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origin, and as now even with the franchise open to British subjects of all races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classes, except the Natives under Native law, there are only some 250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on the Voters’ Roll out of a total of 9,560 registered voters, or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proportion of one Indian voter to every 38 Europeans in possession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franchise, we think the new Bill will fully meet the requirements of the case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many long years at all events, if not for all time. In South Carolina,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instance, the Negroes over 21 years old number 132,949, while the whites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21 only number 102,567, yet the whites have retained the dominant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power, although in the minority. The fact of the matter is that apart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numbers altogether the superior race will always hold the reins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We are inclined to the belief, therefore, that the danger of the </w:t>
      </w:r>
      <w:r>
        <w:rPr>
          <w:rFonts w:ascii="Times" w:hAnsi="Times" w:eastAsia="Times"/>
          <w:b w:val="0"/>
          <w:i/>
          <w:color w:val="000000"/>
          <w:sz w:val="18"/>
        </w:rPr>
        <w:t>Indian vote swamping the European is a chimerical one.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what we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matter, we are inclined to think that it will be held that India is a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possessing “Elective representative institutions”. In fact, the argument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often advanced that the Indian is unacquainted with their nature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 is really wide off the mark, as in India there are some 750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municipalities in which British and native voters have equal rights,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1891, there were 9,790 native municipal commissioners (councillors)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839 Europeans. . . .Even assuming, however, that natives of India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held as coming from a country possessing “elective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we do not consider that the danger of being swamped is at all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likely one, as past experience has proved that the class of Indians coming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here, as a rule, do not concern themselves about the franchise, and further,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majority of them do not even possess the small property qualification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required.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addition to all this, the obligations of the Empire of which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a part do not permit of Indians as Indians being excluded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 of such a privilege as the franchise. So far as we are concerned,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such attitude is a </w:t>
      </w:r>
      <w:r>
        <w:rPr>
          <w:rFonts w:ascii="Times" w:hAnsi="Times" w:eastAsia="Times"/>
          <w:b w:val="0"/>
          <w:i/>
          <w:color w:val="000000"/>
          <w:sz w:val="18"/>
        </w:rPr>
        <w:t>non possumus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may, therefore, be dropped.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the restrictions of the  new law not prevent the introduction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undesirable element onto the Voters’ Roll, there is nothing at all to prevent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raising the franchise qualification. At present it is very low. The property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qualification could, therefore, be easily increased, even doubled and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educational test imposed which, while it would not remove a single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Voters’ Roll, would have a sweeping effect on Indian voters.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the later possessing immovable property of the value of say, £100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paying a rent of £20 per annum and able to read and write English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exceedingly small, and should this fail, there would be nothing to hinder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adopting the Mississippi plan, or a modification of it to suit the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circumstances (5th March, 1896).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5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clear, therefore, that according to the Government organ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property qualifications are sufficiently high to prevent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influx of Indian voters on the Roll, and that the only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 e present Bill is to harass the Indian community—to land them in </w:t>
      </w:r>
      <w:r>
        <w:rPr>
          <w:rFonts w:ascii="Times" w:hAnsi="Times" w:eastAsia="Times"/>
          <w:b w:val="0"/>
          <w:i w:val="0"/>
          <w:color w:val="000000"/>
          <w:sz w:val="22"/>
        </w:rPr>
        <w:t>expensive litigation.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Mauritius Almanac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1895,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island in 1894 was 259,224 Indians as against 106,995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heading ‘general population’.  The franchise qualification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as follows:</w:t>
      </w:r>
    </w:p>
    <w:p>
      <w:pPr>
        <w:autoSpaceDN w:val="0"/>
        <w:autoSpaceDE w:val="0"/>
        <w:widowControl/>
        <w:spacing w:line="240" w:lineRule="exact" w:before="48" w:after="0"/>
        <w:ind w:left="73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male person shall be entitled to be registered in any year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voter for any electoral district and, when, registered, to vote at the election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member of the Council for such district who is qualified as follows, that </w:t>
      </w:r>
      <w:r>
        <w:rPr>
          <w:rFonts w:ascii="Times" w:hAnsi="Times" w:eastAsia="Times"/>
          <w:b w:val="0"/>
          <w:i w:val="0"/>
          <w:color w:val="000000"/>
          <w:sz w:val="18"/>
        </w:rPr>
        <w:t>is to say: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     That he has attained the age of twenty-one years.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     Is under no legal incapacity.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     Is a British subject by birth or naturalization.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     Has resided in the Colony for three years at least previous to the </w:t>
      </w:r>
      <w:r>
        <w:rPr>
          <w:rFonts w:ascii="Times" w:hAnsi="Times" w:eastAsia="Times"/>
          <w:b w:val="0"/>
          <w:i w:val="0"/>
          <w:color w:val="000000"/>
          <w:sz w:val="18"/>
        </w:rPr>
        <w:t>date of registration and possesses some one of the following qualifications:</w:t>
      </w:r>
    </w:p>
    <w:p>
      <w:pPr>
        <w:autoSpaceDN w:val="0"/>
        <w:autoSpaceDE w:val="0"/>
        <w:widowControl/>
        <w:spacing w:line="240" w:lineRule="exact" w:before="40" w:after="0"/>
        <w:ind w:left="73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(a) Is on the 1st day of January in each year, and has,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preceding six calendar months, been the owner of immovable property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such district of the annual value of Rs. 300 or the monthly value of </w:t>
      </w:r>
      <w:r>
        <w:rPr>
          <w:rFonts w:ascii="Times" w:hAnsi="Times" w:eastAsia="Times"/>
          <w:b w:val="0"/>
          <w:i w:val="0"/>
          <w:color w:val="000000"/>
          <w:sz w:val="18"/>
        </w:rPr>
        <w:t>Rs. 25 above all charges and encumbrances affecting the same.</w:t>
      </w:r>
    </w:p>
    <w:p>
      <w:pPr>
        <w:autoSpaceDN w:val="0"/>
        <w:autoSpaceDE w:val="0"/>
        <w:widowControl/>
        <w:spacing w:line="240" w:lineRule="exact" w:before="40" w:after="0"/>
        <w:ind w:left="73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Is at the date of registration paying, and has for the six calendar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previous to the 1st day of January in such year paid, rent in respect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immovable property situate within such district at the rate of at least Rs. </w:t>
      </w:r>
      <w:r>
        <w:rPr>
          <w:rFonts w:ascii="Times" w:hAnsi="Times" w:eastAsia="Times"/>
          <w:b w:val="0"/>
          <w:i w:val="0"/>
          <w:color w:val="000000"/>
          <w:sz w:val="18"/>
        </w:rPr>
        <w:t>25 per month.</w:t>
      </w:r>
    </w:p>
    <w:p>
      <w:pPr>
        <w:autoSpaceDN w:val="0"/>
        <w:autoSpaceDE w:val="0"/>
        <w:widowControl/>
        <w:spacing w:line="240" w:lineRule="exact" w:before="40" w:after="0"/>
        <w:ind w:left="73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(c)  Has for three calendar months previous to the 1st of January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year resided, or had his principal place of business or employment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such district, and is the owner of movable property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Colony of the value of at least Rs. 3,000.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(d)  Is the husband of a wife, or the eldest son of a widow, possessing </w:t>
      </w:r>
      <w:r>
        <w:rPr>
          <w:rFonts w:ascii="Times" w:hAnsi="Times" w:eastAsia="Times"/>
          <w:b w:val="0"/>
          <w:i w:val="0"/>
          <w:color w:val="000000"/>
          <w:sz w:val="18"/>
        </w:rPr>
        <w:t>any one of the above qualifications.</w:t>
      </w:r>
    </w:p>
    <w:p>
      <w:pPr>
        <w:autoSpaceDN w:val="0"/>
        <w:autoSpaceDE w:val="0"/>
        <w:widowControl/>
        <w:spacing w:line="240" w:lineRule="exact" w:before="40" w:after="0"/>
        <w:ind w:left="73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(c) Has for three calendar months previous to the 1st day of January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year resided, or had his principal place of business or employment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such district, and is in receipt of a yearly salary of at least Rs. 600, </w:t>
      </w:r>
      <w:r>
        <w:rPr>
          <w:rFonts w:ascii="Times" w:hAnsi="Times" w:eastAsia="Times"/>
          <w:b w:val="0"/>
          <w:i w:val="0"/>
          <w:color w:val="000000"/>
          <w:sz w:val="18"/>
        </w:rPr>
        <w:t>or a monthly salary of at least Rs. 50.</w:t>
      </w:r>
    </w:p>
    <w:p>
      <w:pPr>
        <w:autoSpaceDN w:val="0"/>
        <w:autoSpaceDE w:val="0"/>
        <w:widowControl/>
        <w:spacing w:line="240" w:lineRule="exact" w:before="40" w:after="0"/>
        <w:ind w:left="73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(f)  Has for three calendar months previous to the 1st of January in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 resided, or has his principal place of business or employment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district, and pays licence duty to the amount of at least Rs. 50 per </w:t>
      </w:r>
      <w:r>
        <w:rPr>
          <w:rFonts w:ascii="Times" w:hAnsi="Times" w:eastAsia="Times"/>
          <w:b w:val="0"/>
          <w:i w:val="0"/>
          <w:color w:val="000000"/>
          <w:sz w:val="18"/>
        </w:rPr>
        <w:t>annum.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3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42" w:lineRule="exact" w:before="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Provided—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That no person shall be registered as a voter, or be entitled to vote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election of a member of the Council who has been convicted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perjury in any Court in our Dominions or who has been sentenced by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Court  to death, or penal servitude, or imprisonment with hard labour,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for a term exceeding twelve months, and has not either suffered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punishment to which he was sentenced or such other punishment as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competent authority may have been substituted for the same or received a </w:t>
      </w:r>
      <w:r>
        <w:rPr>
          <w:rFonts w:ascii="Times" w:hAnsi="Times" w:eastAsia="Times"/>
          <w:b w:val="0"/>
          <w:i w:val="0"/>
          <w:color w:val="000000"/>
          <w:sz w:val="18"/>
        </w:rPr>
        <w:t>free pardon from us.</w:t>
      </w:r>
    </w:p>
    <w:p>
      <w:pPr>
        <w:autoSpaceDN w:val="0"/>
        <w:autoSpaceDE w:val="0"/>
        <w:widowControl/>
        <w:spacing w:line="260" w:lineRule="exact" w:before="40" w:after="0"/>
        <w:ind w:left="730" w:right="3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That no person shall be registered  as a voter in any year who has,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twelve calendar months immediately preceding the first day of </w:t>
      </w:r>
      <w:r>
        <w:rPr>
          <w:rFonts w:ascii="Times" w:hAnsi="Times" w:eastAsia="Times"/>
          <w:b w:val="0"/>
          <w:i w:val="0"/>
          <w:color w:val="000000"/>
          <w:sz w:val="18"/>
        </w:rPr>
        <w:t>January in that year, received any relief from public or parochial funds.</w:t>
      </w:r>
    </w:p>
    <w:p>
      <w:pPr>
        <w:autoSpaceDN w:val="0"/>
        <w:autoSpaceDE w:val="0"/>
        <w:widowControl/>
        <w:spacing w:line="260" w:lineRule="exact" w:before="40" w:after="0"/>
        <w:ind w:left="73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That no person shall be registered as a voter in any year unless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shall, in the presence of the registering officer or of a magistrate,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hand subscribe his name to his claim to be registered and write thereon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of such subscription and the qualification, in respect of which he </w:t>
      </w:r>
      <w:r>
        <w:rPr>
          <w:rFonts w:ascii="Times" w:hAnsi="Times" w:eastAsia="Times"/>
          <w:b w:val="0"/>
          <w:i w:val="0"/>
          <w:color w:val="000000"/>
          <w:sz w:val="18"/>
        </w:rPr>
        <w:t>claims to be registered.</w:t>
      </w:r>
    </w:p>
    <w:p>
      <w:pPr>
        <w:autoSpaceDN w:val="0"/>
        <w:autoSpaceDE w:val="0"/>
        <w:widowControl/>
        <w:spacing w:line="256" w:lineRule="exact" w:before="44" w:after="0"/>
        <w:ind w:left="730" w:right="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That no person claiming to be registered in the district in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resides in respect of any of the qualifications (c), (d),  (e) and (f),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registered in respect of the same qualification in the district in which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principal place of business or employment or </w:t>
      </w:r>
      <w:r>
        <w:rPr>
          <w:rFonts w:ascii="Times" w:hAnsi="Times" w:eastAsia="Times"/>
          <w:b w:val="0"/>
          <w:i/>
          <w:color w:val="000000"/>
          <w:sz w:val="18"/>
        </w:rPr>
        <w:t>vice versa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qualifications there is evidently no trouble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Mauritius, although the Indian population is twice as large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population, and the Indians in Mauritius belong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as the Indians in Natal. Only, there they are far more prosperous </w:t>
      </w:r>
      <w:r>
        <w:rPr>
          <w:rFonts w:ascii="Times" w:hAnsi="Times" w:eastAsia="Times"/>
          <w:b w:val="0"/>
          <w:i w:val="0"/>
          <w:color w:val="000000"/>
          <w:sz w:val="22"/>
        </w:rPr>
        <w:t>than their Natal brethren.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Assuming, however, that the necessity to deal with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does exist, your Memorialists respectfully beg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Bill is not calculated to meet it in a straightforward and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The Honourable and learned Attorney-General of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a suggestion to slightly alter the existing law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debate on the Second Reading, is reported to have said:</w:t>
      </w:r>
    </w:p>
    <w:p>
      <w:pPr>
        <w:autoSpaceDN w:val="0"/>
        <w:autoSpaceDE w:val="0"/>
        <w:widowControl/>
        <w:spacing w:line="240" w:lineRule="exact" w:before="48" w:after="0"/>
        <w:ind w:left="730" w:right="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reason why he refused to do this was because it was apparently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it by a side-wind and quietly, and the Government intended to do it in </w:t>
      </w:r>
      <w:r>
        <w:rPr>
          <w:rFonts w:ascii="Times" w:hAnsi="Times" w:eastAsia="Times"/>
          <w:b w:val="0"/>
          <w:i w:val="0"/>
          <w:color w:val="000000"/>
          <w:sz w:val="18"/>
        </w:rPr>
        <w:t>the full light of day.</w:t>
      </w:r>
    </w:p>
    <w:p>
      <w:pPr>
        <w:autoSpaceDN w:val="0"/>
        <w:autoSpaceDE w:val="0"/>
        <w:widowControl/>
        <w:spacing w:line="280" w:lineRule="exact" w:before="72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difficult to conceive a better mode of doing a thing by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“side-wind and quietly” than that of passing the present Bill,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everybody in the dark. </w:t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8th May, </w:t>
      </w:r>
      <w:r>
        <w:rPr>
          <w:rFonts w:ascii="Times" w:hAnsi="Times" w:eastAsia="Times"/>
          <w:b w:val="0"/>
          <w:i w:val="0"/>
          <w:color w:val="000000"/>
          <w:sz w:val="22"/>
        </w:rPr>
        <w:t>1896, says: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5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8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What is the present Bill if not a side-wind? Its whole object is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endeavour quietly and by a side-wind to effect that which the measure of last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session failed to accomplish. Mr. Escombe admitted that the measure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brutally blunt and to this he rightly ascribed its failure to obtain acceptance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Imperial Government. He further admitted that the present Bill has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precisely the same object in view as the “brutal” Bill, only it does not state its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 honestly and straightforwardly; in other words, it seeks quietly and by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side-wind to reach the goal apparently unattainable by plain sailing.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Her Majesty’s Government are convinced that a real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for legislation restricting the Indian franchise in Natal,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Majesty’s Government are satisfied that the question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but by class legislation, and if Her Majesty’s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accept the Colonial view that Indian British subjects,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gracious Proclamation of 1858, may be treated on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footing from that on which the European British subjects are treated,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your Memorialists submit that it would be infinitely better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satisfactory to exclude the Indians by name from any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that they in the opinion of Her Majesty’s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allowed to enjoy, than that by ambiguous legislation the </w:t>
      </w:r>
      <w:r>
        <w:rPr>
          <w:rFonts w:ascii="Times" w:hAnsi="Times" w:eastAsia="Times"/>
          <w:b w:val="0"/>
          <w:i w:val="0"/>
          <w:color w:val="000000"/>
          <w:sz w:val="22"/>
        </w:rPr>
        <w:t>door should be left open for litigation and trouble.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Bill, if assented to, would give rise to endless litigation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its ambiguity is an admitted fact. It is admittedly also of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importance that the question of the Indian franchise should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“settled once for all”. to quote the words of the Honourable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of Natal. And yet, in the opinion of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opinion in Natal, the Bill will not settle the question once </w:t>
      </w:r>
      <w:r>
        <w:rPr>
          <w:rFonts w:ascii="Times" w:hAnsi="Times" w:eastAsia="Times"/>
          <w:b w:val="0"/>
          <w:i w:val="0"/>
          <w:color w:val="000000"/>
          <w:sz w:val="22"/>
        </w:rPr>
        <w:t>for all.</w:t>
      </w:r>
    </w:p>
    <w:p>
      <w:pPr>
        <w:autoSpaceDN w:val="0"/>
        <w:tabs>
          <w:tab w:pos="550" w:val="left"/>
          <w:tab w:pos="910" w:val="left"/>
          <w:tab w:pos="1850" w:val="left"/>
          <w:tab w:pos="3370" w:val="left"/>
          <w:tab w:pos="4670" w:val="left"/>
          <w:tab w:pos="571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Binns, the leader of the Opposition in the Natal Assembly,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quoting chapter and verse to show that the Indians in India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parliamentary franchise, is reported to have said this: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hoped he had shown clearly that on that ground this Bill was wrong.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were representative institutions and the elective principle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acknowledged in India. They had a Parliamentary franchise and there was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enormous municipal franchise which affected local government, and if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the case, what was the use of their passing this Bill? The facts he had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stated to the Assembly were taken from the best authorities he could find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proved most conclusively that these institutions did exist. There was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on one  point, that if a Bill of this kind passed into law </w:t>
      </w:r>
      <w:r>
        <w:rPr>
          <w:rFonts w:ascii="Times" w:hAnsi="Times" w:eastAsia="Times"/>
          <w:b w:val="0"/>
          <w:i/>
          <w:color w:val="000000"/>
          <w:sz w:val="18"/>
        </w:rPr>
        <w:t>it would lead</w:t>
      </w:r>
    </w:p>
    <w:p>
      <w:pPr>
        <w:autoSpaceDN w:val="0"/>
        <w:autoSpaceDE w:val="0"/>
        <w:widowControl/>
        <w:spacing w:line="22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them into endless litigation, difficulties, and trouble.</w:t>
      </w:r>
      <w:r>
        <w:rPr>
          <w:rFonts w:ascii="Times" w:hAnsi="Times" w:eastAsia="Times"/>
          <w:b w:val="0"/>
          <w:i/>
          <w:color w:val="000000"/>
          <w:sz w:val="18"/>
        </w:rPr>
        <w:t>The Bill was not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4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sufficiently clear or definite.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wanted something more clear and definite.</w:t>
      </w:r>
    </w:p>
    <w:p>
      <w:pPr>
        <w:autoSpaceDN w:val="0"/>
        <w:autoSpaceDE w:val="0"/>
        <w:widowControl/>
        <w:spacing w:line="260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wanted to see this question settled and he would do all he could to assist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settlement. But he thought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this Bill was framed on wrong lines,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a </w:t>
      </w:r>
      <w:r>
        <w:rPr>
          <w:rFonts w:ascii="Times" w:hAnsi="Times" w:eastAsia="Times"/>
          <w:b w:val="0"/>
          <w:i w:val="0"/>
          <w:color w:val="000000"/>
          <w:sz w:val="18"/>
        </w:rPr>
        <w:t>fact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that was not correct, and it would lead them into endless litigation,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difficulty, and trouble. It would be impossible for him to vote for the second </w:t>
      </w:r>
      <w:r>
        <w:rPr>
          <w:rFonts w:ascii="Times" w:hAnsi="Times" w:eastAsia="Times"/>
          <w:b w:val="0"/>
          <w:i/>
          <w:color w:val="000000"/>
          <w:sz w:val="18"/>
        </w:rPr>
        <w:t>reading of this Bill.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Bale, a leading member of the Assembly and  a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in Natal, agreeing with Mr. Binns’  views, opposed as he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retaining the franchise rights under the general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thus feelingly appealed to the House, as well on 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as for the Colony generally, not to pass the Bill:</w:t>
      </w:r>
    </w:p>
    <w:p>
      <w:pPr>
        <w:autoSpaceDN w:val="0"/>
        <w:autoSpaceDE w:val="0"/>
        <w:widowControl/>
        <w:spacing w:line="260" w:lineRule="exact" w:before="52" w:after="0"/>
        <w:ind w:left="550" w:right="28" w:firstLine="360"/>
        <w:jc w:val="both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would give rise to litigation and produce a feeling of  hostility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create a ferment amongst the Indians themselves.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would also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effect of inducing appeals to the Privy Council and would prejudice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 of members to this House. Having regard to the great issues involved </w:t>
      </w:r>
      <w:r>
        <w:rPr>
          <w:rFonts w:ascii="Times" w:hAnsi="Times" w:eastAsia="Times"/>
          <w:b w:val="0"/>
          <w:i w:val="0"/>
          <w:color w:val="000000"/>
          <w:sz w:val="18"/>
        </w:rPr>
        <w:t>in this measure he hoped the second reading of this Bill would not be carried.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Witness </w:t>
      </w:r>
      <w:r>
        <w:rPr>
          <w:rFonts w:ascii="Times" w:hAnsi="Times" w:eastAsia="Times"/>
          <w:b w:val="0"/>
          <w:i w:val="0"/>
          <w:color w:val="000000"/>
          <w:sz w:val="22"/>
        </w:rPr>
        <w:t>of the 8th May thus sums up the situation:</w:t>
      </w:r>
    </w:p>
    <w:p>
      <w:pPr>
        <w:autoSpaceDN w:val="0"/>
        <w:autoSpaceDE w:val="0"/>
        <w:widowControl/>
        <w:spacing w:line="260" w:lineRule="exact" w:before="48" w:after="0"/>
        <w:ind w:left="73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warning that, if the Bill passes into law as it stands, the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involved in serious litigation, had the support of Mr. Binns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Bale, and Mr. Smythe’s half loaf, which is better than, nothing,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dearly purchased at that price. What leads us to  think the Bill has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by the legal advisers of the Crown are the exceedingly delicate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which it raises and which will undoubtedly be fought out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wording be altered so as not to leave the possibility of a resort to law.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these questions are the following: Can a Colony make laws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contravene the Naturalization Law of England? Are British Indians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or not? In other words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Bill raises the whole question of the </w:t>
      </w:r>
      <w:r>
        <w:rPr>
          <w:rFonts w:ascii="Times" w:hAnsi="Times" w:eastAsia="Times"/>
          <w:b w:val="0"/>
          <w:i/>
          <w:color w:val="000000"/>
          <w:sz w:val="18"/>
        </w:rPr>
        <w:t>position of the British Indians in the Empire.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Can special laws be passed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Natal, since the issue of the Proclamation of 1858, [to] take away any part </w:t>
      </w:r>
      <w:r>
        <w:rPr>
          <w:rFonts w:ascii="Times" w:hAnsi="Times" w:eastAsia="Times"/>
          <w:b w:val="0"/>
          <w:i w:val="0"/>
          <w:color w:val="000000"/>
          <w:sz w:val="18"/>
        </w:rPr>
        <w:t>of the privileges conferred by that document?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deploring the ambiguity and vagueness of the Bill,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Natal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>in its leader of the 8th May, says:</w:t>
      </w:r>
    </w:p>
    <w:p>
      <w:pPr>
        <w:autoSpaceDN w:val="0"/>
        <w:autoSpaceDE w:val="0"/>
        <w:widowControl/>
        <w:spacing w:line="240" w:lineRule="exact" w:before="48" w:after="0"/>
        <w:ind w:left="73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truth of the position is [that] each line of the present Bill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ambuscade of disputes, which will all come out in the open some day, to </w:t>
      </w:r>
      <w:r>
        <w:rPr>
          <w:rFonts w:ascii="Times" w:hAnsi="Times" w:eastAsia="Times"/>
          <w:b w:val="0"/>
          <w:i w:val="0"/>
          <w:color w:val="000000"/>
          <w:sz w:val="18"/>
        </w:rPr>
        <w:t>perpetuate for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years, and probably with increased  bitterness, the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Indians and the Europeans in this Colony with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>vote.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appeal to Her Majesty’s Government to  save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community, if not the whole Colony, from such a dismal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outlook—from perpetual agitation—and all this to avoid a danger that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exist.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expenses of such a struggle to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beyond their control needs no argument to prove.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is unequal.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assuming further, that the highest legal tribunal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 its opinion that the Indians do not possess “elective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institutions founded on the Parliamentary franchise”,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provided in the Bill whereby the Indians may be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Voters’ Roll is, in your Memorialists’ humble opinion,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way  unsatisfactory.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disapproval of that portion of the Bill which confers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on the Governor is very emphatic on the part of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</w:t>
      </w:r>
      <w:r>
        <w:rPr>
          <w:rFonts w:ascii="Times" w:hAnsi="Times" w:eastAsia="Times"/>
          <w:b w:val="0"/>
          <w:i/>
          <w:color w:val="000000"/>
          <w:sz w:val="22"/>
        </w:rPr>
        <w:t>The Natal Witness,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dealing with that branch of the subject, </w:t>
      </w:r>
      <w:r>
        <w:rPr>
          <w:rFonts w:ascii="Times" w:hAnsi="Times" w:eastAsia="Times"/>
          <w:b w:val="0"/>
          <w:i w:val="0"/>
          <w:color w:val="000000"/>
          <w:sz w:val="22"/>
        </w:rPr>
        <w:t>says: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attacks great constitutional principles, and further introduces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of representative institutions in Natal what may be termed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unknown quantity—that is to say, the effect which the third clause, providing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an electorate of six to choose fit and proper Asiatics for the Voters’ Roll,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upon them. . . . The Ministry appeared to have caught on to the idea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(i.e., of indirect election), but in making themselves and the Governor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indirect electorate, they are not only doing what is decidedly preposterous but </w:t>
      </w:r>
      <w:r>
        <w:rPr>
          <w:rFonts w:ascii="Times" w:hAnsi="Times" w:eastAsia="Times"/>
          <w:b w:val="0"/>
          <w:i w:val="0"/>
          <w:color w:val="000000"/>
          <w:sz w:val="18"/>
        </w:rPr>
        <w:t>highly improper.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Reverting to the same question again, it says: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Assembly has not  gained in public estimation by passing a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most of the leading members are distrustful of, which they can see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 and a compromise which may prove quite ineffectual and which,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 pointed out when it was first published, is a most dangerous invasion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privileges of the Assembly as well as an attack upon constitutional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which it might have been assumed that every member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 himself to be under a solemn obligation to maintain  unimpaired.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 need to remind some of the members of the last objection. Mr. Bale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 Franchise ought to be vested in the people alone, to be exercised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 by their representatives. . . . But what the press is concerned about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present Parliament but all future ones. . . .When a great constitutional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is once broken through, however slightly it may be, there is the </w:t>
      </w:r>
      <w:r>
        <w:rPr>
          <w:rFonts w:ascii="Times" w:hAnsi="Times" w:eastAsia="Times"/>
          <w:b w:val="0"/>
          <w:i w:val="0"/>
          <w:color w:val="000000"/>
          <w:sz w:val="18"/>
        </w:rPr>
        <w:t>imminent risk of the breach being widened by a Government greedy of power.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objection from the European point of view. Your </w:t>
      </w:r>
      <w:r>
        <w:rPr>
          <w:rFonts w:ascii="Times" w:hAnsi="Times" w:eastAsia="Times"/>
          <w:b w:val="0"/>
          <w:i w:val="0"/>
          <w:color w:val="000000"/>
          <w:sz w:val="22"/>
        </w:rPr>
        <w:t>Memorialists, while agreeing with that view, have a yet more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formidable objection to the principle of the clause. It is not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Indian voters that the Indian community wish to see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Voters’ Roll as the vindication of their rights and privileges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 and the equal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European British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assured to the British Indians by Her Most Gracious Majesty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Queen Empress on more occasions than one, and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assured to the Indian community in Natal by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 special despatch by the Right Honourable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Secretary of State for the Colonies. If other British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certain qualifications can claim the franchise as of right, why,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humbly ask, should  not the Indian British </w:t>
      </w:r>
      <w:r>
        <w:rPr>
          <w:rFonts w:ascii="Times" w:hAnsi="Times" w:eastAsia="Times"/>
          <w:b w:val="0"/>
          <w:i w:val="0"/>
          <w:color w:val="000000"/>
          <w:sz w:val="22"/>
        </w:rPr>
        <w:t>subjects?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is cumbrous and will tend to keep up the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for ever. It would, moreover, transfer the agitation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to the Indians. The speeches in the Assembly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reading show that the power will be exercised very sparingly, if </w:t>
      </w:r>
      <w:r>
        <w:rPr>
          <w:rFonts w:ascii="Times" w:hAnsi="Times" w:eastAsia="Times"/>
          <w:b w:val="0"/>
          <w:i w:val="0"/>
          <w:color w:val="000000"/>
          <w:sz w:val="22"/>
        </w:rPr>
        <w:t>at all, by the Governor-in-Council.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calculated to create dissensions among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for the applicant who is rejected may resent the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to  a brother applicant if the one considers himself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intelligence, and stake, are mentioned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Honour’s despatch relating to the franchise question as entitling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the franchise. Your Memorialists submit that if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education, intelligence or stake is to be sufficient to qualify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to become a voter in the Colony, then such a test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instead of leaving the  power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Governor-in-Council. Hereon, your Memorialists beg to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a portion of the leading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hereinbefore quoted. If the necessary qualifications for those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operation of that Bill were stated, it would do  away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contentious character of that part of  the Bill, and those coming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operation will  then know exactly what qualifications would entitle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a vote. The position is well summed up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22"/>
        </w:rPr>
        <w:t>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8th May.</w:t>
      </w:r>
    </w:p>
    <w:p>
      <w:pPr>
        <w:autoSpaceDN w:val="0"/>
        <w:autoSpaceDE w:val="0"/>
        <w:widowControl/>
        <w:spacing w:line="240" w:lineRule="exact" w:before="48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still further proof of the duplicity of the present Bill lies in its provision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Governor-in-Council shall have the power to place certain Indians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Voters’ Roll.  This clause is obviously inserted  with the idea of</w:t>
      </w:r>
      <w:r>
        <w:rPr>
          <w:rFonts w:ascii="Times" w:hAnsi="Times" w:eastAsia="Times"/>
          <w:b w:val="0"/>
          <w:i w:val="0"/>
          <w:color w:val="000000"/>
          <w:sz w:val="18"/>
        </w:rPr>
        <w:t>leading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Imperial Government to suppose that this power of exemption would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occasionally be used—sparingly perhaps, but  still used. Yet the Attorney-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 declared that “the power of inclusion given in such circumstances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present Bill could not, however, he wished to point out, be attained,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 through the Governor-in-Council. Every section of the community had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begun to realize  what the true meaning was of the responsibility of Ministers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knew quite well that no Ministers could hold office for fourteen days 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took upon themselves the responsibility of watering the constituencies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introduction of Indian electors.” Further on he said, “There would be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voice throughout South Africa than that the electoral rolls of the country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absolutely confined to persons of the European race. That was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starting point from which they began and the goal they had in view all along.”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if these ministerial declarations mean anything, it is that this Government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no intention to exercise their right of exemption. Then why is it placed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Bill? Is there not at least an appearance of dissembling, or utilizing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side-wind, if the phrase is more expressive, in inserting a provision in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measure, which its framers declare in submitting it for adoption, they mean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treat as a dead letter?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hardly pleasant for a wealthy Indian merchant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apply for a permit to be exempted from the 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and also to risk the rejection of his application.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Europeans, not coming from countries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hitherto possessed elective representative institutions founded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Parliamentary franchise, should exercise the right of voting,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non-Europeans similarly placed cannot under the general law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Bill, according to the view  of the Government,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experimental measure,. “If”, said the honourable and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Attorney-General on the second reading, “contrary to their belief,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firm belief, the Bill should fall short of what was intended,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never would be rest in the Colony,” etc. The Bill,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finite. Under such circumstances, your Memorialists submit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all the resources, without resort to class legislation, are tried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(i.e., assuming that there is a danger of the Indian 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swamping the European), a Bill like the present one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Your Memorialists venture to submit that this is not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affects a mere handful of Her Majesty’s subjects, but it affects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300,000,000 of Her Majesty’s loyal subjects. The question is not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or what  Indians  shall have the vote, but the question,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humbly submit, is what </w:t>
      </w:r>
      <w:r>
        <w:rPr>
          <w:rFonts w:ascii="Times" w:hAnsi="Times" w:eastAsia="Times"/>
          <w:b w:val="0"/>
          <w:i/>
          <w:color w:val="000000"/>
          <w:sz w:val="22"/>
        </w:rPr>
        <w:t>status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British Indians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outside India and in the Colonies and allied States. May a </w:t>
      </w:r>
      <w:r>
        <w:rPr>
          <w:rFonts w:ascii="Times" w:hAnsi="Times" w:eastAsia="Times"/>
          <w:b w:val="0"/>
          <w:i w:val="0"/>
          <w:color w:val="000000"/>
          <w:sz w:val="22"/>
        </w:rPr>
        <w:t>respectable Indian venture  out  of India in pursuit of trade or other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4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and hope to have any </w:t>
      </w:r>
      <w:r>
        <w:rPr>
          <w:rFonts w:ascii="Times" w:hAnsi="Times" w:eastAsia="Times"/>
          <w:b w:val="0"/>
          <w:i/>
          <w:color w:val="000000"/>
          <w:sz w:val="22"/>
        </w:rPr>
        <w:t>status?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Indian community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shape the political destiny of South Africa, but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carry on their peaceful avocations quietly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conditions being imposed upon them. Your Memorialists,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submit that if there is the slightest danger of the Indian 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preponderating, a simple educational test may be imposed on all alike,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with or without an increase in property qualifications.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in the opinion of the Government organ also, effectually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all fear and if such a test failed, a more severe test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imposed, which would tell. Against the Indians without materially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the European vote. If nothing short of a total exclusion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from the franchise would be acceptable to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if Her Majesty’s Government are inclined to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demand, then your Memorialists submit that nothing 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exclusion of the Indians by name would satisfactorily meet </w:t>
      </w:r>
      <w:r>
        <w:rPr>
          <w:rFonts w:ascii="Times" w:hAnsi="Times" w:eastAsia="Times"/>
          <w:b w:val="0"/>
          <w:i w:val="0"/>
          <w:color w:val="000000"/>
          <w:sz w:val="22"/>
        </w:rPr>
        <w:t>the difficulty.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Memorialists, however, beg to draw your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European Colonists as a body make no such demand.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 to be absolutely indifferent.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</w:t>
      </w:r>
      <w:r>
        <w:rPr>
          <w:rFonts w:ascii="Times" w:hAnsi="Times" w:eastAsia="Times"/>
          <w:b w:val="0"/>
          <w:i w:val="0"/>
          <w:color w:val="000000"/>
          <w:sz w:val="22"/>
        </w:rPr>
        <w:t>rebukes the indifference: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Perhaps the manner in which this all-important subject has been treated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Parliament also brings out a fourth point—the indifference of the Colony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its own politics. It would be highly interesting to discover, if such could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done, how many of the Colonists have taken the trouble even to read the  Bill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question. Perhaps the proportion who have not read it would be a striking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one. The general unconcern of Colonists in this matter is demonstrated by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fact that meetings have not been held in every centre—not to say every nook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corner of the Colony for its ventilation, and to formulate a demand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Parliament should only  pass such a Bill as would render abortive all further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controversy over the subject. Had the Colony been fully alive to the real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gravity of the issue,  the columns of the newspaper would also have teemed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 serious and intelligent correspondence on the question. Neither of these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things, however, has happened. As a consequence, the Government have been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able to get through a measure supposed to effectually deal with the matter, but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in reality puts it in a far worse and dangerous position than  ever it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appear from the extracts quoted above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satisfies neither party. With the utmost deference to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 and to both the  Legislative bodies here,  your Memorialists </w:t>
      </w:r>
      <w:r>
        <w:rPr>
          <w:rFonts w:ascii="Times" w:hAnsi="Times" w:eastAsia="Times"/>
          <w:b w:val="0"/>
          <w:i w:val="0"/>
          <w:color w:val="000000"/>
          <w:sz w:val="22"/>
        </w:rPr>
        <w:t>submit that the fact that the Bill has been accepted by them does not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7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signify much. The very members who refrained from any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the measure are,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puts it, distrustful </w:t>
      </w:r>
      <w:r>
        <w:rPr>
          <w:rFonts w:ascii="Times" w:hAnsi="Times" w:eastAsia="Times"/>
          <w:b w:val="0"/>
          <w:i w:val="0"/>
          <w:color w:val="000000"/>
          <w:sz w:val="22"/>
        </w:rPr>
        <w:t>of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hope that they have shown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that the danger  referred to above is imaginary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Bill is unsatisfactory from the point of view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see the Indians disenfranchised as also from that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In any case, however, your Memorialists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facts and arguments have been brought out to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should not be hastily disposed of, and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so doing.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Natal 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thinks that “no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explanation, at least no satisfactory one, has been given for the anxiety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rush the Bill through.” </w:t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opines that “this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franchise  question is a most vital one and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 in settling it for ever. Indeed the best course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 proposed Bill and have the whole matter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the constituencies when they have  accurate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before them” (28-3-1896)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feelings of the Indian community may be well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of the London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Times. 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(Weekly edition, 20th </w:t>
      </w:r>
      <w:r>
        <w:rPr>
          <w:rFonts w:ascii="Times" w:hAnsi="Times" w:eastAsia="Times"/>
          <w:b w:val="0"/>
          <w:i w:val="0"/>
          <w:color w:val="000000"/>
          <w:sz w:val="22"/>
        </w:rPr>
        <w:t>March, 1896) says: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Indians are allowed to carry with them their </w:t>
      </w:r>
      <w:r>
        <w:rPr>
          <w:rFonts w:ascii="Times" w:hAnsi="Times" w:eastAsia="Times"/>
          <w:b w:val="0"/>
          <w:i/>
          <w:color w:val="000000"/>
          <w:sz w:val="18"/>
        </w:rPr>
        <w:t>status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British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 to foreign countries and British Colonies whither they go in quest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work, the opening up of Africa holds out new possibilities to Indian labour.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Government and the Indians themselves believe that it is in South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that this question of their </w:t>
      </w:r>
      <w:r>
        <w:rPr>
          <w:rFonts w:ascii="Times" w:hAnsi="Times" w:eastAsia="Times"/>
          <w:b w:val="0"/>
          <w:i/>
          <w:color w:val="000000"/>
          <w:sz w:val="18"/>
        </w:rPr>
        <w:t>status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must be determined. If they secure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position of British subjects in South Africa, it will be almost impossible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deny it to them elsewhere. If they fail to secure that position in South Africa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extremely difficult for them to attain it elsewhere. They readily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acknowledge that Indian labourers who accept a contract of service for a period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years, as the price of aided immigration, must fulfil the conditions of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contract, however it may curtail their rights. But they hold that after the period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contracted labour has expired, they are entitled to the </w:t>
      </w:r>
      <w:r>
        <w:rPr>
          <w:rFonts w:ascii="Times" w:hAnsi="Times" w:eastAsia="Times"/>
          <w:b w:val="0"/>
          <w:i/>
          <w:color w:val="000000"/>
          <w:sz w:val="18"/>
        </w:rPr>
        <w:t>status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British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 in whatever Colony or country they have fixed their abodes....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Government may reasonably ask that after Indian labourers have given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best years to South Africa they should not be forced back upon India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denying to them the </w:t>
      </w:r>
      <w:r>
        <w:rPr>
          <w:rFonts w:ascii="Times" w:hAnsi="Times" w:eastAsia="Times"/>
          <w:b w:val="0"/>
          <w:i/>
          <w:color w:val="000000"/>
          <w:sz w:val="18"/>
        </w:rPr>
        <w:t>status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British subjects in their adopted homes.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the decision may be, it will seriously affect the future development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emigration in India.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7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particularly with this question of franchise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compiled from the Natal Government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correct, the same paper says, under date 31st January, </w:t>
      </w:r>
      <w:r>
        <w:rPr>
          <w:rFonts w:ascii="Times" w:hAnsi="Times" w:eastAsia="Times"/>
          <w:b w:val="0"/>
          <w:i w:val="0"/>
          <w:color w:val="000000"/>
          <w:sz w:val="22"/>
        </w:rPr>
        <w:t>1896 (Weekly edition):</w:t>
      </w:r>
    </w:p>
    <w:p>
      <w:pPr>
        <w:autoSpaceDN w:val="0"/>
        <w:autoSpaceDE w:val="0"/>
        <w:widowControl/>
        <w:spacing w:line="240" w:lineRule="exact" w:before="2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this return, there are in the Colony 9,309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registered voters against 251 registered voters of British Indian origin.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Nor, if Mr. Gandhi’s statements are correct, does it seem possible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vote can swamp the European at any period within the range of practical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politics. . . . Not only are  all Indian immigrants under labour contracts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excluded but also all British Indians whatsoever, except an extremely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class, who, by intelligence and industry, have raised themselves to the </w:t>
      </w:r>
      <w:r>
        <w:rPr>
          <w:rFonts w:ascii="Times" w:hAnsi="Times" w:eastAsia="Times"/>
          <w:b w:val="0"/>
          <w:i w:val="0"/>
          <w:color w:val="000000"/>
          <w:sz w:val="18"/>
        </w:rPr>
        <w:t>position of well-to-do citizens. . . .</w:t>
      </w:r>
    </w:p>
    <w:p>
      <w:pPr>
        <w:autoSpaceDN w:val="0"/>
        <w:autoSpaceDE w:val="0"/>
        <w:widowControl/>
        <w:spacing w:line="240" w:lineRule="exact" w:before="2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returns  show that even under the existing law it takes a long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British Indian to attain the franchise in Natal. With the exception of 63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Indians,  many of whom started with capital, and whose residence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 is under ten years, the rest of the 251 voters seem to have resided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more than 10 years and the majority over 14. An analysis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Voters’ List according to occupation yields equally encouraging results </w:t>
      </w:r>
      <w:r>
        <w:rPr>
          <w:rFonts w:ascii="Times" w:hAnsi="Times" w:eastAsia="Times"/>
          <w:b w:val="0"/>
          <w:i w:val="0"/>
          <w:color w:val="000000"/>
          <w:sz w:val="18"/>
        </w:rPr>
        <w:t>to those who wish to see this question settled. . . .</w:t>
      </w:r>
    </w:p>
    <w:p>
      <w:pPr>
        <w:autoSpaceDN w:val="0"/>
        <w:autoSpaceDE w:val="0"/>
        <w:widowControl/>
        <w:spacing w:line="240" w:lineRule="exact" w:before="2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precisely this class of men who form the most valued element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and other electorates in India. The argument that the Indian in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claim higher privileges than he enjoys in India and that he has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franchise whatever in India is inconsistent with the facts. . . . So 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by voting exists in India, Englishmen and Indians stand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footing, and alike in the Municipal, the Provincial, and the Supreme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the native interests are powerfully represented. Nor does the plea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Indian is unacquainted with the nature and responsibilities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government beat inspection. There is probably no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in the world in which representative institutions have penetrated so </w:t>
      </w:r>
      <w:r>
        <w:rPr>
          <w:rFonts w:ascii="Times" w:hAnsi="Times" w:eastAsia="Times"/>
          <w:b w:val="0"/>
          <w:i w:val="0"/>
          <w:color w:val="000000"/>
          <w:sz w:val="18"/>
        </w:rPr>
        <w:t>deeply into the life of the people. . . .</w:t>
      </w:r>
    </w:p>
    <w:p>
      <w:pPr>
        <w:autoSpaceDN w:val="0"/>
        <w:autoSpaceDE w:val="0"/>
        <w:widowControl/>
        <w:spacing w:line="240" w:lineRule="exact" w:before="2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now before Mr. Chamberlain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 not an academic one. It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not a question of argument but of racefeeling. The Queen’s Proclamation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1858 gave the full rights of British subjects to the Indians and they vote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England and sit  in the British Parliament on the same terms as Englishmen.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these questions are inevitable in a vast Empire made up of  many peoples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 the steamship brings the component population of Greater Britain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closer contact they will present themselves in more acute forms. Two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clear. Such questions will not settle themselves by being ignored,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 Government at home affords the best Court of Appeal to adjudicate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them.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We cannot afford a war of races among our own subjects.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as wrong for the Government of India to suddenly arrest the development of </w:t>
      </w:r>
      <w:r>
        <w:rPr>
          <w:rFonts w:ascii="Times" w:hAnsi="Times" w:eastAsia="Times"/>
          <w:b w:val="0"/>
          <w:i w:val="0"/>
          <w:color w:val="000000"/>
          <w:sz w:val="18"/>
        </w:rPr>
        <w:t>Natal by shutting off the supply of immigrants as it would be for Natal to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6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denythe rights of citizenship to British Indian subjects, who, by years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thrift and good work in the Colony, have raised themselves to the actual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status </w:t>
      </w:r>
      <w:r>
        <w:rPr>
          <w:rFonts w:ascii="Times" w:hAnsi="Times" w:eastAsia="Times"/>
          <w:b w:val="0"/>
          <w:i w:val="0"/>
          <w:color w:val="000000"/>
          <w:sz w:val="18"/>
        </w:rPr>
        <w:t>of  citizens (the italics throughout are your Memorialists’).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now leave their case in your hands, and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earnestly pray, and confidently hope, that the Royal assent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hereinbefore referred to will be withheld, and, if there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as to the European vote being swamped by the Indian, an enquiry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ordered to ascertain whether there actually exists any such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existing law, or such other relief will be granted as may </w:t>
      </w:r>
      <w:r>
        <w:rPr>
          <w:rFonts w:ascii="Times" w:hAnsi="Times" w:eastAsia="Times"/>
          <w:b w:val="0"/>
          <w:i w:val="0"/>
          <w:color w:val="000000"/>
          <w:sz w:val="22"/>
        </w:rPr>
        <w:t>meet the ends of justice.</w:t>
      </w:r>
    </w:p>
    <w:p>
      <w:pPr>
        <w:autoSpaceDN w:val="0"/>
        <w:tabs>
          <w:tab w:pos="550" w:val="left"/>
          <w:tab w:pos="37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Memorialists,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bound, shall for ever pray, etc., etc.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690" w:val="left"/>
        </w:tabs>
        <w:autoSpaceDE w:val="0"/>
        <w:widowControl/>
        <w:spacing w:line="246" w:lineRule="exact" w:before="20" w:after="0"/>
        <w:ind w:left="4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AREEM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THERS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printed copy: S. N. 979-83</w:t>
      </w:r>
    </w:p>
    <w:p>
      <w:pPr>
        <w:autoSpaceDN w:val="0"/>
        <w:autoSpaceDE w:val="0"/>
        <w:widowControl/>
        <w:spacing w:line="292" w:lineRule="exact" w:before="24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98. SPEECH AT INDIANS’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1896</w:t>
      </w:r>
    </w:p>
    <w:p>
      <w:pPr>
        <w:autoSpaceDN w:val="0"/>
        <w:tabs>
          <w:tab w:pos="1450" w:val="left"/>
          <w:tab w:pos="2430" w:val="left"/>
          <w:tab w:pos="3090" w:val="left"/>
          <w:tab w:pos="3570" w:val="left"/>
          <w:tab w:pos="3910" w:val="left"/>
          <w:tab w:pos="4270" w:val="left"/>
          <w:tab w:pos="5050" w:val="left"/>
          <w:tab w:pos="5530" w:val="left"/>
          <w:tab w:pos="6330" w:val="left"/>
        </w:tabs>
        <w:autoSpaceDE w:val="0"/>
        <w:widowControl/>
        <w:spacing w:line="24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acknowledging the kindness, said the occasion showed that whatever castes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in Natal represented  they were all in favour of being cemented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closer union. With regard to the objects of the Congress, he did not think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existed, else they would not have met as they had done to make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a presentation. If this surmise were correct, he would repeat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he made the other evening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urging the attendance of the Madras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Congress. Up to the present that attendance had not been satisfactory,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hoped that henceforth, they would rally in greater numbers. He regretted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inability to speak Tamil, but was sure that what he said with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Indians keeping aloof would not be construed into any reflection upon </w:t>
      </w:r>
      <w:r>
        <w:rPr>
          <w:rFonts w:ascii="Times" w:hAnsi="Times" w:eastAsia="Times"/>
          <w:b w:val="0"/>
          <w:i w:val="0"/>
          <w:color w:val="000000"/>
          <w:sz w:val="18"/>
        </w:rPr>
        <w:t>them or any other portion of the Indian community. The objects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25, 1896, C. Bird communicated to the Memorialists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Chamberlain's decision, that "Her Majesty's Government has carefully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representations, but has not felt justified in advising Her Majesty to disallow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Act" (S.N. 160)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day before Gandhiji  sailed for India, the Tamil and Gujarati Indians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 along with other communities met at the Natal Indian Congress Hall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recognizing his service and presented to him an address. The attendance </w:t>
      </w:r>
      <w:r>
        <w:rPr>
          <w:rFonts w:ascii="Times" w:hAnsi="Times" w:eastAsia="Times"/>
          <w:b w:val="0"/>
          <w:i w:val="0"/>
          <w:color w:val="000000"/>
          <w:sz w:val="18"/>
        </w:rPr>
        <w:t>was large and much enthusiasm prevailed. Dada Abdulla presided.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refers to an earlier meeting of June 2, where  he was presented an address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behalf of the Natal Indian Congress. A report of this meeting or of his speech,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is not available.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4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they all knew. Those objects were not to be attained by mere talk,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he, therefore, asked them to show their interest in its common  ends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deeds, not words. He would particularly impress upon the  audience to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delegates to Maritzburg, Ladysmith and other centres, where Indians of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 resided, and who were not yet represented at the Congress, and endeavour </w:t>
      </w:r>
      <w:r>
        <w:rPr>
          <w:rFonts w:ascii="Times" w:hAnsi="Times" w:eastAsia="Times"/>
          <w:b w:val="0"/>
          <w:i w:val="0"/>
          <w:color w:val="000000"/>
          <w:sz w:val="18"/>
        </w:rPr>
        <w:t>to get them to become members.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 Natal Advertise</w:t>
      </w:r>
      <w:r>
        <w:rPr>
          <w:rFonts w:ascii="Times" w:hAnsi="Times" w:eastAsia="Times"/>
          <w:b w:val="0"/>
          <w:i w:val="0"/>
          <w:color w:val="000000"/>
          <w:sz w:val="22"/>
        </w:rPr>
        <w:t>r, 5-6-1896</w:t>
      </w:r>
    </w:p>
    <w:p>
      <w:pPr>
        <w:autoSpaceDN w:val="0"/>
        <w:autoSpaceDE w:val="0"/>
        <w:widowControl/>
        <w:spacing w:line="320" w:lineRule="exact" w:before="426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99. INTERVIEW TO “THE NATAL ADVERTISER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4, 1896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various questions Mr. Gandhi said the present membership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 was 300. The annual subscription  was £3, payable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advance. The Congress aimed at enrolling members who were not only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 their subscriptions, but who would also work for the objects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They wanted to collect a large fund which would be invested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so that a permanent income might be available to carry on the </w:t>
      </w:r>
      <w:r>
        <w:rPr>
          <w:rFonts w:ascii="Times" w:hAnsi="Times" w:eastAsia="Times"/>
          <w:b w:val="0"/>
          <w:i w:val="0"/>
          <w:color w:val="000000"/>
          <w:sz w:val="18"/>
        </w:rPr>
        <w:t>objects of the Congress.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“What are these objects?” asked the interviewer.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of twofold character—political and educational.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educational part, we want to teach the Indians born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inducing them with the offer of scholarships to study all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pertaining to their welfare as a community, including Indian and </w:t>
      </w:r>
      <w:r>
        <w:rPr>
          <w:rFonts w:ascii="Times" w:hAnsi="Times" w:eastAsia="Times"/>
          <w:b w:val="0"/>
          <w:i w:val="0"/>
          <w:color w:val="000000"/>
          <w:sz w:val="22"/>
        </w:rPr>
        <w:t>Colonial history, temperance, etc.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any other qualification for membership in the Congress?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one is that members should be able to read, write and speak </w:t>
      </w:r>
      <w:r>
        <w:rPr>
          <w:rFonts w:ascii="Times" w:hAnsi="Times" w:eastAsia="Times"/>
          <w:b w:val="0"/>
          <w:i w:val="0"/>
          <w:color w:val="000000"/>
          <w:sz w:val="22"/>
        </w:rPr>
        <w:t>English, but this condition has not been strictly enforced of late.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Financially how does the Congress stand?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balance in hand of £194, and it possesses, besides, a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in Umgeni Road. I want the members to raise this balance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£1,100, during my absence, and see no reason why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done. This would do much to make it a permanent institution.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the attitude of the Congress politically?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want to exercise any strong political influence,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object being to ensure that the promises made in the</w:t>
      </w:r>
    </w:p>
    <w:p>
      <w:pPr>
        <w:autoSpaceDN w:val="0"/>
        <w:autoSpaceDE w:val="0"/>
        <w:widowControl/>
        <w:spacing w:line="220" w:lineRule="exact" w:before="5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the eve of Gandhiji's departure  for India a reporter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Advertiser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upon him to ascertain his view on the state of Indian affairs then prevailing in </w:t>
      </w:r>
      <w:r>
        <w:rPr>
          <w:rFonts w:ascii="Times" w:hAnsi="Times" w:eastAsia="Times"/>
          <w:b w:val="0"/>
          <w:i w:val="0"/>
          <w:color w:val="000000"/>
          <w:sz w:val="18"/>
        </w:rPr>
        <w:t>the Colony generally.</w:t>
      </w:r>
    </w:p>
    <w:p>
      <w:pPr>
        <w:autoSpaceDN w:val="0"/>
        <w:tabs>
          <w:tab w:pos="259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of 1858 are fulfilled. When the Indians enjoy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in the Colony as they do in India, the Congress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its end politically. It has no intention to become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force to swamp any other party.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the number of Indian voters in the Colony?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only 251 on the Voters’ Roll, as against 9,309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Of the former 143 are in Durban, and the Congress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put forward more than 200 more in its best efforts. The end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ambition, as I said, is an equal status with the Europeans, and we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to any qualification that may be required. We are even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property qualifications should be increased so long as it </w:t>
      </w:r>
      <w:r>
        <w:rPr>
          <w:rFonts w:ascii="Times" w:hAnsi="Times" w:eastAsia="Times"/>
          <w:b w:val="0"/>
          <w:i w:val="0"/>
          <w:color w:val="000000"/>
          <w:sz w:val="22"/>
        </w:rPr>
        <w:t>applies equally.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will your future programme be?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has always been. The Congress will continue to ventilate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grievances of the Indian community by the 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throughout the Colony, in India and England, and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on any Indian questions as they come prominently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 the public, and to collect funds for its propaganda.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not invited the Press to any of its meetings,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been decided to do this occasionally, and furnish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 concerning its efforts. The Congress first wished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of a permanent existence before it invited the Press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There is one matter I would like to correct. The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me stated that the various objects of the Congress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fulfilled. That was not so. They were under consideration,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would continue to work for their attainment by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means, and it will resist any attempt  to introduce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in the legislation  for the Indian community; for these,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introduced, might be used in other Colonies, and other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>, 5-6-1896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4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398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 THE CREDENTIALS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representing the Indian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hereby appoint M. K. Gandhi, Esq., of Durban,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Advocate, to represent the grievances the Indians are labouring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before the authorities and public men and public </w:t>
      </w:r>
      <w:r>
        <w:rPr>
          <w:rFonts w:ascii="Times" w:hAnsi="Times" w:eastAsia="Times"/>
          <w:b w:val="0"/>
          <w:i w:val="0"/>
          <w:color w:val="000000"/>
          <w:sz w:val="22"/>
        </w:rPr>
        <w:t>bodies in India.</w:t>
      </w:r>
    </w:p>
    <w:p>
      <w:pPr>
        <w:autoSpaceDN w:val="0"/>
        <w:autoSpaceDE w:val="0"/>
        <w:widowControl/>
        <w:spacing w:line="294" w:lineRule="exact" w:before="0" w:after="48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Dated at Durban, Natal, this 26th day of May 1896.</w:t>
      </w:r>
    </w:p>
    <w:p>
      <w:pPr>
        <w:sectPr>
          <w:pgSz w:w="9360" w:h="12960"/>
          <w:pgMar w:top="736" w:right="141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350" w:val="left"/>
        </w:tabs>
        <w:autoSpaceDE w:val="0"/>
        <w:widowControl/>
        <w:spacing w:line="260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ARIM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BDOOLLA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.)</w:t>
      </w:r>
    </w:p>
    <w:p>
      <w:pPr>
        <w:sectPr>
          <w:type w:val="continuous"/>
          <w:pgSz w:w="9360" w:h="12960"/>
          <w:pgMar w:top="736" w:right="1414" w:bottom="358" w:left="1440" w:header="720" w:footer="720" w:gutter="0"/>
          <w:cols w:num="2" w:equalWidth="0">
            <w:col w:w="3082" w:space="0"/>
            <w:col w:w="342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40"/>
        <w:ind w:left="888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ANILAL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HATURBHAI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M. E. K</w:t>
      </w:r>
      <w:r>
        <w:rPr>
          <w:rFonts w:ascii="Times" w:hAnsi="Times" w:eastAsia="Times"/>
          <w:b w:val="0"/>
          <w:i w:val="0"/>
          <w:color w:val="000000"/>
          <w:sz w:val="14"/>
        </w:rPr>
        <w:t>ATHRADA</w:t>
      </w:r>
    </w:p>
    <w:p>
      <w:pPr>
        <w:sectPr>
          <w:type w:val="nextColumn"/>
          <w:pgSz w:w="9360" w:h="12960"/>
          <w:pgMar w:top="736" w:right="1414" w:bottom="358" w:left="1440" w:header="720" w:footer="720" w:gutter="0"/>
          <w:cols w:num="2" w:equalWidth="0">
            <w:col w:w="3082" w:space="0"/>
            <w:col w:w="3424" w:space="0"/>
          </w:cols>
          <w:docGrid w:linePitch="360"/>
        </w:sectPr>
      </w:pPr>
    </w:p>
    <w:p>
      <w:pPr>
        <w:autoSpaceDN w:val="0"/>
        <w:tabs>
          <w:tab w:pos="39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D. M. T</w:t>
      </w:r>
      <w:r>
        <w:rPr>
          <w:rFonts w:ascii="Times" w:hAnsi="Times" w:eastAsia="Times"/>
          <w:b w:val="0"/>
          <w:i w:val="0"/>
          <w:color w:val="000000"/>
          <w:sz w:val="14"/>
        </w:rPr>
        <w:t>IMOL</w:t>
      </w:r>
    </w:p>
    <w:p>
      <w:pPr>
        <w:autoSpaceDN w:val="0"/>
        <w:tabs>
          <w:tab w:pos="3970" w:val="left"/>
          <w:tab w:pos="5350" w:val="left"/>
        </w:tabs>
        <w:autoSpaceDE w:val="0"/>
        <w:widowControl/>
        <w:spacing w:line="240" w:lineRule="exact" w:before="4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ASSIM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AMROODEEN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AVJEE </w:t>
      </w:r>
      <w:r>
        <w:rPr>
          <w:rFonts w:ascii="Times" w:hAnsi="Times" w:eastAsia="Times"/>
          <w:b w:val="0"/>
          <w:i w:val="0"/>
          <w:color w:val="000000"/>
          <w:sz w:val="18"/>
        </w:rPr>
        <w:t>M.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EEDAT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397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AWAJEE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IMOL</w:t>
      </w:r>
    </w:p>
    <w:p>
      <w:pPr>
        <w:autoSpaceDN w:val="0"/>
        <w:tabs>
          <w:tab w:pos="397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OOSEN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HAIK FAREED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397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C.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ILLAY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HAIKHJEE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MOD</w:t>
      </w:r>
    </w:p>
    <w:p>
      <w:pPr>
        <w:autoSpaceDN w:val="0"/>
        <w:tabs>
          <w:tab w:pos="3970" w:val="left"/>
          <w:tab w:pos="587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ARSEE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USTOMJI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ASSIM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AFFIJI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397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M.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OOSEN</w:t>
      </w:r>
    </w:p>
    <w:p>
      <w:pPr>
        <w:autoSpaceDN w:val="0"/>
        <w:tabs>
          <w:tab w:pos="397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18"/>
        </w:rPr>
        <w:t>H.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ASSA</w:t>
      </w:r>
    </w:p>
    <w:p>
      <w:pPr>
        <w:autoSpaceDN w:val="0"/>
        <w:tabs>
          <w:tab w:pos="3970" w:val="left"/>
        </w:tabs>
        <w:autoSpaceDE w:val="0"/>
        <w:widowControl/>
        <w:spacing w:line="240" w:lineRule="exact" w:before="40" w:after="4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ARUK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V. A. E</w:t>
      </w:r>
      <w:r>
        <w:rPr>
          <w:rFonts w:ascii="Times" w:hAnsi="Times" w:eastAsia="Times"/>
          <w:b w:val="0"/>
          <w:i w:val="0"/>
          <w:color w:val="000000"/>
          <w:sz w:val="14"/>
        </w:rPr>
        <w:t>SSOP</w:t>
      </w:r>
    </w:p>
    <w:p>
      <w:pPr>
        <w:sectPr>
          <w:type w:val="continuous"/>
          <w:pgSz w:w="9360" w:h="12960"/>
          <w:pgMar w:top="73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DAMJI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IANKHAN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EERUN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AHOMED</w:t>
      </w:r>
    </w:p>
    <w:p>
      <w:pPr>
        <w:sectPr>
          <w:type w:val="continuous"/>
          <w:pgSz w:w="9360" w:h="12960"/>
          <w:pgMar w:top="736" w:right="1414" w:bottom="358" w:left="1440" w:header="720" w:footer="720" w:gutter="0"/>
          <w:cols w:num="2" w:equalWidth="0">
            <w:col w:w="2686" w:space="0"/>
            <w:col w:w="38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10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ULEMAN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40" w:after="40"/>
        <w:ind w:left="0" w:right="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AWJEE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AMAD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UTALA</w:t>
      </w:r>
    </w:p>
    <w:p>
      <w:pPr>
        <w:sectPr>
          <w:type w:val="nextColumn"/>
          <w:pgSz w:w="9360" w:h="12960"/>
          <w:pgMar w:top="736" w:right="1414" w:bottom="358" w:left="1440" w:header="720" w:footer="720" w:gutter="0"/>
          <w:cols w:num="2" w:equalWidth="0">
            <w:col w:w="2686" w:space="0"/>
            <w:col w:w="3820" w:space="0"/>
          </w:cols>
          <w:docGrid w:linePitch="360"/>
        </w:sectPr>
      </w:pPr>
    </w:p>
    <w:p>
      <w:pPr>
        <w:autoSpaceDN w:val="0"/>
        <w:tabs>
          <w:tab w:pos="3970" w:val="left"/>
        </w:tabs>
        <w:autoSpaceDE w:val="0"/>
        <w:widowControl/>
        <w:spacing w:line="240" w:lineRule="exact" w:before="0" w:after="4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M.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ALOOJEE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ULEMAN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ORAJI</w:t>
      </w:r>
    </w:p>
    <w:p>
      <w:pPr>
        <w:sectPr>
          <w:type w:val="continuous"/>
          <w:pgSz w:w="9360" w:h="12960"/>
          <w:pgMar w:top="73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OWD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EEWA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OOSEN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EERUM </w:t>
      </w:r>
      <w:r>
        <w:rPr>
          <w:rFonts w:ascii="Times" w:hAnsi="Times" w:eastAsia="Times"/>
          <w:b w:val="0"/>
          <w:i w:val="0"/>
          <w:color w:val="000000"/>
          <w:sz w:val="18"/>
        </w:rPr>
        <w:t>K. S.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ILLAY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sectPr>
          <w:type w:val="continuous"/>
          <w:pgSz w:w="9360" w:h="12960"/>
          <w:pgMar w:top="736" w:right="1414" w:bottom="358" w:left="1440" w:header="720" w:footer="720" w:gutter="0"/>
          <w:cols w:num="2" w:equalWidth="0">
            <w:col w:w="3124" w:space="0"/>
            <w:col w:w="338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846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BRAHIM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OOR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ULEMAN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HOTA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40" w:after="40"/>
        <w:ind w:left="0" w:right="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HOOHURMAL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UCHERAM</w:t>
      </w:r>
    </w:p>
    <w:p>
      <w:pPr>
        <w:sectPr>
          <w:type w:val="nextColumn"/>
          <w:pgSz w:w="9360" w:h="12960"/>
          <w:pgMar w:top="736" w:right="1414" w:bottom="358" w:left="1440" w:header="720" w:footer="720" w:gutter="0"/>
          <w:cols w:num="2" w:equalWidth="0">
            <w:col w:w="3124" w:space="0"/>
            <w:col w:w="33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5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HMEDJI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OWJI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OGRARIA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ARAYAN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ATHER</w:t>
            </w:r>
          </w:p>
        </w:tc>
      </w:tr>
      <w:tr>
        <w:trPr>
          <w:trHeight w:hRule="exact" w:val="3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OOSA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AJEE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ASSIM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IJAYA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AGAVALOO</w:t>
            </w:r>
          </w:p>
        </w:tc>
      </w:tr>
      <w:tr>
        <w:trPr>
          <w:trHeight w:hRule="exact" w:val="28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G. A.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ASSA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ULIMAN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AWJEE</w:t>
            </w:r>
          </w:p>
        </w:tc>
      </w:tr>
    </w:tbl>
    <w:p>
      <w:pPr>
        <w:autoSpaceDN w:val="0"/>
        <w:autoSpaceDE w:val="0"/>
        <w:widowControl/>
        <w:spacing w:line="22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Grievances of the British Indians in South Africa</w:t>
      </w:r>
    </w:p>
    <w:p>
      <w:pPr>
        <w:autoSpaceDN w:val="0"/>
        <w:autoSpaceDE w:val="0"/>
        <w:widowControl/>
        <w:spacing w:line="220" w:lineRule="exact" w:before="522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presumably drafted by Gandhiji. Although it is dated May 26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 included in this volume as it forms part of the Green Pamphlet,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reproduced on its last page.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signatures are in Gujarati as well as in English.</w:t>
      </w:r>
    </w:p>
    <w:p>
      <w:pPr>
        <w:autoSpaceDN w:val="0"/>
        <w:autoSpaceDE w:val="0"/>
        <w:widowControl/>
        <w:spacing w:line="222" w:lineRule="exact" w:before="12" w:after="0"/>
        <w:ind w:left="59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signature is in Gujarati.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signatures are in Gujarati as well as in English.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358</w:t>
      </w:r>
    </w:p>
    <w:p>
      <w:pPr>
        <w:sectPr>
          <w:type w:val="continuous"/>
          <w:pgSz w:w="9360" w:h="12960"/>
          <w:pgMar w:top="73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 THE GRIEVANCES OF THE BRITISH INDIANS IN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SOUTH AFRICA : AN APPEAL TO THE INDIAN PUBLIC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1896</w:t>
      </w:r>
    </w:p>
    <w:p>
      <w:pPr>
        <w:autoSpaceDN w:val="0"/>
        <w:autoSpaceDE w:val="0"/>
        <w:widowControl/>
        <w:spacing w:line="260" w:lineRule="exact" w:before="42" w:after="0"/>
        <w:ind w:left="10" w:right="4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appeal to the Indian public on behalf of the 100,000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Africa. I have been commissioned by the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representing that community in South Africa to lay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in India the grievances that her Majesty’s Indian subjects </w:t>
      </w:r>
      <w:r>
        <w:rPr>
          <w:rFonts w:ascii="Times" w:hAnsi="Times" w:eastAsia="Times"/>
          <w:b w:val="0"/>
          <w:i w:val="0"/>
          <w:color w:val="000000"/>
          <w:sz w:val="22"/>
        </w:rPr>
        <w:t>are labouring  under in that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a continent by itself and is divided into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of which the Colonies of Natal and the Cape of Good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Zululand, a Crown Colony, the South African Republic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Orange Free State and the Chartered Territories,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inhabited, more or less, by the Indians together with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natives of those countries. The Portuguese territories,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Bay, Beira and Mozambique, have a large Indian population,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the Indians have no grievances, apart from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Indian standpoint, Natal is the most important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Africa. It has a native population of about 400,000,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population of nearly 50,000 and an Indian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51,000, of whom about 16,000 are those at present serving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indenture, about 30,000 are those who, having once been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indenture, are freed therefrom and have settled in the Colony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account, and about 5,000 belong to the trading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latter, of course, came to the Colony on their own means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brought capital also into the country.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drawn from the labouring population of Madras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and are nearly equally divided. Those from Madras speak,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rule, the Tamil language, and those from Calcutta, the Hindi.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are Hindus, a good few are Mahomedans. Strictly speaking,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observe caste restrictions. After becoming free, they either </w:t>
      </w:r>
      <w:r>
        <w:rPr>
          <w:rFonts w:ascii="Times" w:hAnsi="Times" w:eastAsia="Times"/>
          <w:b w:val="0"/>
          <w:i w:val="0"/>
          <w:color w:val="000000"/>
          <w:sz w:val="22"/>
        </w:rPr>
        <w:t>take to gardening or hawking vegetables and earn from 2 to 3 pounds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brought out as a pamphlet which later became known as the Green </w:t>
      </w:r>
      <w:r>
        <w:rPr>
          <w:rFonts w:ascii="Times" w:hAnsi="Times" w:eastAsia="Times"/>
          <w:b w:val="0"/>
          <w:i w:val="0"/>
          <w:color w:val="000000"/>
          <w:sz w:val="18"/>
        </w:rPr>
        <w:t>Pamphlet on account of the colour of its cover.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3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sterling per month. A few become petty storekeepers. That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practically in the hands of the 5,000 Indians,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chiefly from the Mahomedan community in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Presidency. Some of these latter are doing well. Many are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landowners, two are now shipowners also. One of them has a small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worked by steam. They come either from Surat, or districts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Bombay, or Porbandar. Many merchants from Surat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settled in Durban with their families. Most of them,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 immigrants, can read and write their own language to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>extent than one would think they do.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venture to quote the following from my ‘Open Letter’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Legislative Assembly and the Legislative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Natal to show what treatment the Indian receives at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run of Europeans in the Colony:</w:t>
      </w:r>
    </w:p>
    <w:p>
      <w:pPr>
        <w:autoSpaceDN w:val="0"/>
        <w:autoSpaceDE w:val="0"/>
        <w:widowControl/>
        <w:spacing w:line="240" w:lineRule="exact" w:before="48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 in the street hates him, curses him, spits upon him, and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pushes him off the foot-path. The Press cannot find a sufficiently strong word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best English dictionary to damn him with. Here are a few samples.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 canker that is eating into the very vitals of the community”, “these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parasites”, “wily, wretched semi-barbarous Asiatics”, “A thing black and lean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long way from clean, which they call the accursed Hindoo”, “He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chock-full of vice and he lives upon rice. I heartily cuss the Hindoo”, “Squalid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coolies with truthless tongues and artful ways”. The Press almost </w:t>
      </w:r>
      <w:r>
        <w:rPr>
          <w:rFonts w:ascii="Times" w:hAnsi="Times" w:eastAsia="Times"/>
          <w:b w:val="0"/>
          <w:i w:val="0"/>
          <w:color w:val="000000"/>
          <w:sz w:val="18"/>
        </w:rPr>
        <w:t>unanimously refuses to call the Indian by his proper name. He 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“Ramysamy”. He is “Mr. Samy”.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is “Mr. Coolie”. He is “the black man”.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these offensive epithets have become so common that they (at any rate, </w:t>
      </w:r>
      <w:r>
        <w:rPr>
          <w:rFonts w:ascii="Times" w:hAnsi="Times" w:eastAsia="Times"/>
          <w:b w:val="0"/>
          <w:i w:val="0"/>
          <w:color w:val="000000"/>
          <w:sz w:val="18"/>
        </w:rPr>
        <w:t>one of them, “Coolie”) are used even in the sacred precincts of the courts, as if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Coolie” were the legal and proper name to give to any and every Indian.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men, too, seem to use the word freely. I have often heard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painful expression “coolie clerk” from the mouths of men who ought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tramcars are not for the Indians. The railway officials may treat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as beasts, No matter how clean, his very sight is such an offence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every White man in the Colony that he would object to sit, even for a short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in the same compartment with the  Indian. The hotels shut their doors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them.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Even the public baths are not for the Indians no matter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are. . . . The vagrant law is needlessly oppressive and often puts </w:t>
      </w:r>
      <w:r>
        <w:rPr>
          <w:rFonts w:ascii="Times" w:hAnsi="Times" w:eastAsia="Times"/>
          <w:b w:val="0"/>
          <w:i w:val="0"/>
          <w:color w:val="000000"/>
          <w:sz w:val="18"/>
        </w:rPr>
        <w:t>respectable Indians in a very awkward position.</w:t>
      </w:r>
    </w:p>
    <w:p>
      <w:pPr>
        <w:autoSpaceDN w:val="0"/>
        <w:autoSpaceDE w:val="0"/>
        <w:widowControl/>
        <w:spacing w:line="220" w:lineRule="exact" w:before="260" w:after="0"/>
        <w:ind w:left="59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full text of this,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”Open Letter”, 19-12-1894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“Ramsamy” and “Sammy”.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sentences following this, in the original, have been omitted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Green Pamphlet.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“Open Letter”, 19-12-1894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sentence following this has been omitted.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“Open Letter”,19-12-1894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quoted this because the statement has been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public for nearly one year and a half,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commented upon freely by almost every newspaper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remains practically uncontradicted (indeed, it has even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endorsed by one newspaper with approval) and because,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interval that has elapsed, I have seen nothing to change that view.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Honourable Mr. Chamberlain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however, while in full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object, in his reply to the deputation headed by the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 said to have stated that our grievances were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sentimental than material and real and that, if he could be shown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real grievance, he should deal with them effectively.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Times of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has done us much service and has laid us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obligation to it by its persistent advocacy on our behalf, rebuked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for calling our grievances sentimental. To give,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proof of real grievances and to strengthen the 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advocates of our cause in India, I shall beg leave to cite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and that of those who have undergone grievances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personally. Every word of every statement to be made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can be established beyond the shadow of a doubt.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Dundee last year, during the Christmas time, a gang of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set fire to the Indian stores without the slightest provocation,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enjoy themselves. Mr. Abdulla Haji Adam, a shipowner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leading members of the Indian community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travelling with me as far as Krantzkloof Station. He alighted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by postal cart to Natal. No one there would sell him even bread.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hotelkeeper would not allow him a room in his hotel and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sleep in the coach, shivering the whole night with cold.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 in that part of Africa is no joke. Mr. Haji Mohamed Haji Dada,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leading Indian gentleman, was travelling in a coach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from Pretoria to Charlestown. He was forced out of the coach and </w:t>
      </w:r>
      <w:r>
        <w:rPr>
          <w:rFonts w:ascii="Times" w:hAnsi="Times" w:eastAsia="Times"/>
          <w:b w:val="0"/>
          <w:i w:val="0"/>
          <w:color w:val="000000"/>
          <w:sz w:val="22"/>
        </w:rPr>
        <w:t>had to walk a distance of three miles because he had not got a pass—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that may mean.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Parsee gentleman, Mr. Rustomjee, whose generosity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further than his purse would allow, has been unable to take a </w:t>
      </w:r>
      <w:r>
        <w:rPr>
          <w:rFonts w:ascii="Times" w:hAnsi="Times" w:eastAsia="Times"/>
          <w:b w:val="0"/>
          <w:i w:val="0"/>
          <w:color w:val="000000"/>
          <w:sz w:val="22"/>
        </w:rPr>
        <w:t>Turkish bath for the sake of his health in Durban, although the public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Joseph Chamberlain (1836-1914); Secretary of State for the Colonies,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1895-1902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fuller account of the incident,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Lord Ripon”, 5-5-1895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baths are the property of the Durban Corporation, to which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 pays his rates just as well as the other ratepayers. In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Street, Durban, last year during Christmas time, some youths threw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crackers in the Indian stores doing some damage.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ago, in the same street, some youths shot lead bullets into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store with a sling, hurting a customer who nearly lost his eye.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matters were brought to the notice of the Superintendent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who promised to do all he could. Nothing more has been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matter. Yet the Superintendent is an estimable gentleman,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protect all the communities in Durban. But what could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man do against the tremendous odds? Will his subordinates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 to find out the miscreants? When the aggrieved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 constables at the police station, they first laughed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to get a warrant from the Magistrate for their arrest.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is required in such cases when a constable wants to do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Only the day before I left Natal, the son of an Indian gentleman,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spotlessly dressed, was walking along the pavement in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 in Durban. Some Europeans pushed him off the pavement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reason but to amuse themselves. Last year,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Estcourt, a village in Natal, had an Indian who was a prisoner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dock forced out of it. His cap was forcibly removed and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back bare-headed, in spite of the protest from the man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the cap was contrary to Indian custom and it offended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religious feeling also. A civil action was brought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Magistrate. And the judges held that the Magistrate was not civilly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 for acts done by him in his capacity as such. When we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we knew that such would be the decision. Our object was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thoroughly thrashed out. This question at one time was a </w:t>
      </w:r>
      <w:r>
        <w:rPr>
          <w:rFonts w:ascii="Times" w:hAnsi="Times" w:eastAsia="Times"/>
          <w:b w:val="0"/>
          <w:i w:val="0"/>
          <w:color w:val="000000"/>
          <w:sz w:val="22"/>
        </w:rPr>
        <w:t>very great question in the colony.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official, whenever he accompanies his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periodical tours, is unable to secure accommodation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hotels. He is obliged to sojourn in huts. The grievance had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stage, when I left Natal, that he was seriously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>sending in his resignation.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Eurasian gentleman, Mr. DeSilva by name, who was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employed in a responsible position in Fiji, happened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to seek fortune. He is a certified chemist. He received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as chemist by letter. When, however, his employer saw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was not quite White, he dismissed him. I know other Eurasians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who, being fair enough to pass as “White men”, are not molested.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last instance I have quoted to show how unreasonable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is in Natal. I could go on relating such instances. But,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I have adduced sufficient instances to show that our grievances </w:t>
      </w:r>
      <w:r>
        <w:rPr>
          <w:rFonts w:ascii="Times" w:hAnsi="Times" w:eastAsia="Times"/>
          <w:b w:val="0"/>
          <w:i w:val="0"/>
          <w:color w:val="000000"/>
          <w:sz w:val="22"/>
        </w:rPr>
        <w:t>are real and as one of our sympathizers in England says in a letter,</w:t>
      </w:r>
      <w:r>
        <w:rPr>
          <w:rFonts w:ascii="Times" w:hAnsi="Times" w:eastAsia="Times"/>
          <w:b w:val="0"/>
          <w:i w:val="0"/>
          <w:color w:val="000000"/>
          <w:sz w:val="22"/>
        </w:rPr>
        <w:t>“They have only to be known to be removed.”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what is our mode of action in such cases? Are we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in every case and turn the Colonial Office into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hearing petty complaints from Indians in South Africa?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 word “petty” advisedly, for I admit that most of these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cases of petty assault and inconvenience. But when they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pretty regularly, they assume a sufficiently big shape to be a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irritation to us. Just picture a country where you never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safe from such assaults, no matter who you are,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nervous fear as to what would happen to you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 journey, where you cannot be accommodated in a hotel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a night and you have a picture of the state we are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I am sure I am not exaggerating when I say that, if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High Court Judges came to South Africa, I doubt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any hotel would admit him, unless he took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precautions, and I am almost positive that he will have to travel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Charlestown to Pretoria in a Kaffir compartment, unless he is dressed </w:t>
      </w:r>
      <w:r>
        <w:rPr>
          <w:rFonts w:ascii="Times" w:hAnsi="Times" w:eastAsia="Times"/>
          <w:b w:val="0"/>
          <w:i w:val="0"/>
          <w:color w:val="000000"/>
          <w:sz w:val="22"/>
        </w:rPr>
        <w:t>in European clothing from top to toe.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in some of the instances cited above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could not very well afford relief, as for example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DeSilva, but the fact is clear that such instances occur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rooted prejudice against the Indians in South Africa,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indifference of the Home and the Indian Governments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complaints of the Indians. In all the cases of assault, our mode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as a rule, is not to take any notice of them. We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so far as we can, of going two miles when we are asked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Sufferance is, really and sincerely, the badge of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especially in Natal. I may state, however, that we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policy not from philanthropic but from purely selfish motives.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by painful experiences that to bring the offenders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is a tedious and expensive process. The result is often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expectations. The offender would either be discharged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or fined“five shillings or one day”. The very man, after </w:t>
      </w:r>
      <w:r>
        <w:rPr>
          <w:rFonts w:ascii="Times" w:hAnsi="Times" w:eastAsia="Times"/>
          <w:b w:val="0"/>
          <w:i w:val="0"/>
          <w:color w:val="000000"/>
          <w:sz w:val="22"/>
        </w:rPr>
        <w:t>getting out of the box, assumes a more threatening attitude and puts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complainant in an awkward position. And the publication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incites others to similar ones. We, therefore, do not, as a rule, even </w:t>
      </w:r>
      <w:r>
        <w:rPr>
          <w:rFonts w:ascii="Times" w:hAnsi="Times" w:eastAsia="Times"/>
          <w:b w:val="0"/>
          <w:i w:val="0"/>
          <w:color w:val="000000"/>
          <w:sz w:val="22"/>
        </w:rPr>
        <w:t>mention them before the public in Natal.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feeling of deep-seated hatred towards the Indians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all over South Africa, in special legislation for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for its object the degradation of the Indian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country. The Attorney-General of Natal wants to keep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 “hewers of wood and drawers of water”. We are classed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natives of South Africa—Kaffir race. He defines the status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following words: “These Indians were brought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supplying labour for development of local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were not intended to form portion of the South African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being built up in the various States.” The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Free State, which, in the words of its leading organ, “has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an impossibility by simply classifying him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natives”, is cherished by the other States as a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What that State has completely accomplished, the other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accomplish within a very short time but for the vigilance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public. We are passing through a crisis now. We are hemmed in </w:t>
      </w:r>
      <w:r>
        <w:rPr>
          <w:rFonts w:ascii="Times" w:hAnsi="Times" w:eastAsia="Times"/>
          <w:b w:val="0"/>
          <w:i w:val="0"/>
          <w:color w:val="000000"/>
          <w:sz w:val="22"/>
        </w:rPr>
        <w:t>on all sides by restrictions and high-handed measures.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show how the feeling of hatred above described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crystallized into legislation. An Indian cannot leave his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9 o’clock at night unless he has a pass signed by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that he is out under instructions or can give a good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himself. This law applies to the natives and Indians only.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use their discretion and do not, as a rule, trouble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the Memon costume, as that dress is supposed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trader’s dress. Mr. Aboobaker, now deceased, was the foremost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 in Natal and much respected by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He, with his friend, was once arrested by the police.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brought to the police station for being out after 9 p. m.,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knew at once that they had committed a mistake. They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Aboobaker that they did not want to arrest gentlemen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and asked him if he could point out any distinguishing 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trader and a labourer. Mr. Aboobaker pointed to his robe,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ever since, it has been a tacit understanding between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public that those wearing the flowing robe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even though they may be out after 9 p.m.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Tamil and Bengali traders, equally respectable, who do not wear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robes. There are, again, the Christian Indian educated youths—a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sensitive class—who do not wear robes. They are constantly molested.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Indian, well educated and a Sunday school teacher, another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schoolmaster, were arrested only four months ago and locked up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dungeon the whole night, in spite of their protestations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way home. They were discharged by the Magistrate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poor consolation. An Indian lady, a teacher, the wife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Interpreter at Ladysmith, was a short time ago on her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church on a Sunday evening, arrested by two Kaffir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policemen and roughly handled, so much so that her dress was soiled,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speak of all sorts of bad names she was called. She was locked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a cell. She was promptly released when the Superintendent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came to know who she was. She was carried home senseless.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bold lady sued the Corporation for damages for wrongful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got £20 and costs from the Supreme Court. The Chief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 that her treatment was “unjust, harsh, arbitrary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tyrannical”. The result, however, of these three cases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Corporations are now clamouring for more powers and an alteration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law, in order that they may, to put it bluntly, subject all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their position, to restrictions so that, as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 said on the occasion of the passing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Bill of 1894, “the intention of the Colony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Indian’s life more comfortable in his native land than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Natal” may be fulfilled. In any other country, such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excited the sympathy of all right-minded people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quoted above would have been hailed with joy.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eight months ago, about 20 Indians, pure labourers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 to the Durban market with vegetable baskets on their heads,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sufficient indication that they were not vagrants, were arrested at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in the morning under the same law. The police prosecuted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vigorously. After a two days’ trial, the Magistrate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at what cost to the poor people! They were carrying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day’s earnings in prospect on their shoulders. These were gone.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I believe, detained for two days in gaol and had to pay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attorney’s fees in the bargain, for having ventured to be up and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early morning, a fitting reward for industry! And Mr. </w:t>
      </w:r>
      <w:r>
        <w:rPr>
          <w:rFonts w:ascii="Times" w:hAnsi="Times" w:eastAsia="Times"/>
          <w:b w:val="0"/>
          <w:i w:val="0"/>
          <w:color w:val="000000"/>
          <w:sz w:val="22"/>
        </w:rPr>
        <w:t>Chamberlain wants instances of real grievances!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system of passes in Natal. Any Indian who, whether </w:t>
      </w:r>
      <w:r>
        <w:rPr>
          <w:rFonts w:ascii="Times" w:hAnsi="Times" w:eastAsia="Times"/>
          <w:b w:val="0"/>
          <w:i w:val="0"/>
          <w:color w:val="000000"/>
          <w:sz w:val="22"/>
        </w:rPr>
        <w:t>in the day-time or the night-time, does not show a pass as to who he is,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liable to arrest. This is meant to prevent desertion by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to facilitate identification and is thus far, I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but the working of the law is extremely irritating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 grievance. But for the cruel feeling, no injustice need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that law. Let the papers speak for themselves as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law. </w:t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19th June, 1895, has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on the subject:</w:t>
      </w:r>
    </w:p>
    <w:p>
      <w:pPr>
        <w:autoSpaceDN w:val="0"/>
        <w:autoSpaceDE w:val="0"/>
        <w:widowControl/>
        <w:spacing w:line="248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wish to bring before your notice a few facts regarding the manner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Cato Manor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tenants are arrested under section 31, Law 25 of 1891.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they are walking on their grounds, the policemen come and arrest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ask for their free passes. When they call out for their wives or relatives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the passes, before they can be produced the policemen begin to drag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to the police-station. When the passes are produced on the road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station, the policemen simply look at them and throw them to the ground.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are taken to the police-station, detained for a night and made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wash the cell out in the morning and are then brought before the Magistrate.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Magistrate, without taking their pleas, fines them. When they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to the Protector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he told them to go to the Magistrate, yet (adds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correspondent) he is appointed to protect the Indian immigrants. If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exist in the Colony (continues the writer), to whom are they to appeal?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that the Magistrate does not take pleas must, I </w:t>
      </w:r>
      <w:r>
        <w:rPr>
          <w:rFonts w:ascii="Times" w:hAnsi="Times" w:eastAsia="Times"/>
          <w:b w:val="0"/>
          <w:i w:val="0"/>
          <w:color w:val="000000"/>
          <w:sz w:val="22"/>
        </w:rPr>
        <w:t>think, be a mistake.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 organ in Natal, of 13th </w:t>
      </w:r>
      <w:r>
        <w:rPr>
          <w:rFonts w:ascii="Times" w:hAnsi="Times" w:eastAsia="Times"/>
          <w:b w:val="0"/>
          <w:i w:val="0"/>
          <w:color w:val="000000"/>
          <w:sz w:val="22"/>
        </w:rPr>
        <w:t>April, 1895, has the following from the Editor:</w:t>
      </w:r>
    </w:p>
    <w:p>
      <w:pPr>
        <w:autoSpaceDN w:val="0"/>
        <w:autoSpaceDE w:val="0"/>
        <w:widowControl/>
        <w:spacing w:line="240" w:lineRule="exact" w:before="48" w:after="0"/>
        <w:ind w:left="590" w:right="3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point of considerable importance to respectable Indians and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causes much heart-burning, is their liability to arrest. Let me give a case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point. A well-known Durban Indian who has property in various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town, a well-educated and exceedingly intelligent man, was the other night,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his mother, visiting Sydenham, where also he has property. Met by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 constables, the young man and his mother were taken into custody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marched off to the police-station, though it is only fair to say the 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conducted themselves admirably. The young Indian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who he was and gave references and the trooper at length bade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begone, warning him, however, that if he did not have a pass next time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detained and prosecuted. Being a British subject in a British Colony,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objects to being treated in this way, though, of course, he recognizes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of watchfulness in general. He makes a very strong point,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>and one which the authorities should certainly consider.</w:t>
      </w:r>
    </w:p>
    <w:p>
      <w:pPr>
        <w:autoSpaceDN w:val="0"/>
        <w:autoSpaceDE w:val="0"/>
        <w:widowControl/>
        <w:spacing w:line="220" w:lineRule="exact" w:before="460" w:after="0"/>
        <w:ind w:left="59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suburb of Durban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Protector of Indian Immigrants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only fair to state what the authorities have to say.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the grievance but ask how they are to distinguish between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 and a free Indian. We, on the other hand,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nothing can be easier. The indentured Indian never is dressed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fashionable dress. The presumption should be in favour of,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against, the Indian, especially an Indian of the type I am referring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more reason to presume a man to be a thief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 an Indian to be a deserter. Even if an Indian did desert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preparations to look decent, it will be difficult for him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undetected for a long time. But, then, the Indian in South Africa is not </w:t>
      </w:r>
      <w:r>
        <w:rPr>
          <w:rFonts w:ascii="Times" w:hAnsi="Times" w:eastAsia="Times"/>
          <w:b w:val="0"/>
          <w:i w:val="0"/>
          <w:color w:val="000000"/>
          <w:sz w:val="22"/>
        </w:rPr>
        <w:t>credited with any feelings. He is a beast, “a thing black and lean”,</w:t>
      </w:r>
      <w:r>
        <w:rPr>
          <w:rFonts w:ascii="Times" w:hAnsi="Times" w:eastAsia="Times"/>
          <w:b w:val="0"/>
          <w:i w:val="0"/>
          <w:color w:val="000000"/>
          <w:sz w:val="22"/>
        </w:rPr>
        <w:t>“the Asian dirt to be heartily cursed”.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again, a law which says that natives and Indians,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driving cattle, must be provided with certain passes; also a bye-law in </w:t>
      </w:r>
      <w:r>
        <w:rPr>
          <w:rFonts w:ascii="Times" w:hAnsi="Times" w:eastAsia="Times"/>
          <w:b w:val="0"/>
          <w:i w:val="0"/>
          <w:color w:val="000000"/>
          <w:sz w:val="22"/>
        </w:rPr>
        <w:t>Durban which provides for the registration of native servants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“others belonging to the uncivilized races of Asia”. This presupposes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 is a barbarian. There is a very good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registration of a native in that he is yet being taught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and necessity of labour. The Indian knows it and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because he knows it. Yet, to have the pleasure of classifying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 the natives, he too is required to be registered.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the Borough Police has never, so far as I know,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in motion. Once I raised an objection, in defending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servant, that he was not registered. The Superintendent resented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and said he never applied the law to Indians and asked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see them degraded. The law, however, being there, may at </w:t>
      </w:r>
      <w:r>
        <w:rPr>
          <w:rFonts w:ascii="Times" w:hAnsi="Times" w:eastAsia="Times"/>
          <w:b w:val="0"/>
          <w:i w:val="0"/>
          <w:color w:val="000000"/>
          <w:sz w:val="22"/>
        </w:rPr>
        <w:t>any time be used as an engine of oppression.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not attempted to have any of these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We are doing what we can to have their rigour mitigated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locally. For the present, our efforts are concentrated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and getting repealed fresh legislation. Before referring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 may further illustrate the proposition that the Indian is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level with the native in many other ways also. Lavatories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“natives and Asiatics” at the railway stations. In the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and Telegraph Offices, there were separate entrances for natives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Asiatics and Europeans. We felt the indignity too much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Indians were insulted and called all sorts of names by the </w:t>
      </w:r>
      <w:r>
        <w:rPr>
          <w:rFonts w:ascii="Times" w:hAnsi="Times" w:eastAsia="Times"/>
          <w:b w:val="0"/>
          <w:i w:val="0"/>
          <w:color w:val="000000"/>
          <w:sz w:val="22"/>
        </w:rPr>
        <w:t>clerks at the counter. We petitioned the authorities to do away with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invidious distinction and they have now provided three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entrances for natives, Asiatics and Europeans.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have, up to now, enjoyed the franchise rights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franchise law of the colony, which requires ownership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immovable property worth £50 or payment of an annual rental of £10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qualify an adult male to be placed on the Voters’ Roll.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franchise law for the natives. Under the former, in 1894,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9,309 European voters and 251 Indians, of whom only 203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at the time, the populations being equal. Thus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in 1894 was 38 times as strong as the Indian vote. Yet,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thought or pretended to think that there was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the Asiatic vote swamping the Europeans. They,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into the Legislative Assembly of Natal a Bill disfranchising </w:t>
      </w:r>
      <w:r>
        <w:rPr>
          <w:rFonts w:ascii="Times" w:hAnsi="Times" w:eastAsia="Times"/>
          <w:b w:val="0"/>
          <w:i w:val="0"/>
          <w:color w:val="000000"/>
          <w:sz w:val="22"/>
        </w:rPr>
        <w:t>all Asiatics save those who were then rightly contained in any Voters’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List, the preamble of the Bill stating that the Asiatics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elective representative institutions. Against this Bill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memorialized both the Legislative Assembly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Natal but to no purpose. We then memorialized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Ripon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forwarded copies of the memorial to the Press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 India and England, with a view to enlist their sympathy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their active support which, we are thankful to say, we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to some extent.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result, that Act has now been repealed and replaced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which says “no persons shall be qualified to have their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inserted in any list of electors who (not being of European origin)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or descendants in the male line of natives of countries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hitherto possessed elective representative institutions founded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parliamentary franchise unless they shall first obtain an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Governor-in-Council, exempting them from the 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Act.” It also exempts from its operation those persons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contained in any  Voters’ List.   This Bill was first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who has practically approved of it. We, yet, thought </w:t>
      </w:r>
      <w:r>
        <w:rPr>
          <w:rFonts w:ascii="Times" w:hAnsi="Times" w:eastAsia="Times"/>
          <w:b w:val="0"/>
          <w:i w:val="0"/>
          <w:color w:val="000000"/>
          <w:sz w:val="22"/>
        </w:rPr>
        <w:t>it advisable to oppose it and, with a view to secure its disallowance,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Natal Legislative Assembly”, 28-6-1894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Legislative Council”, 4-7-1894 and “Petition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Legislative Council”, 6-7-1894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George Frederick Samuel Robinson (1827-1909), 1st Marquis of Ripon;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 of India, 1880-84; Colonial Secretary, 1892-95. For the text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” Petition to Lord Ripon”, 14-7-1894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a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Chamberlain and hope to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measure of support that has been extended to us hitherto.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real reason for all such legislation is to accord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treatment to the Indian in South Africa, such that, under it,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Indian in that country may become an impossibility.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real danger of the Asiatic vote swamping the European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ruling South Africa. Yet this was the main point urged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Bill. The whole question has been well thrashed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and Mr. Chamberlain has got all the materials before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judge. Here are the Government giving their own view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organ, </w:t>
      </w: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5th March, 1896,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Bill and supporting it. After quoting the figures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Voters’ List it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fact of the matter is that apart from numbers altogether the superior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race will always hold the reins of Government. We are inclined to the belief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that the danger of the Indian vote swamping the European is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chimerical one. We do not consider that the danger of being swamped is at all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likely one, as past experience has proved that the class of Indians coming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here, as a rule, do not concern themselves about the franchise and further that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majority of them do not even possess the small property qualification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admission has been reluctantly made.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supposes, and we believe, that the Bill will fail in its purpose if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debar the Asiatic from the franchise and says that it would not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does. What, then, is the object if it be not to harass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community? The real reason why the Bill has been introduced is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guardedly but frankly stated by the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23rd April, 1896: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Rightly or wrongly, justly or unjustly, a strong feeling exists among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Europeans in South Africa, and especially in the two Republics, against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or any other Asiatics being allowed unrestricted right to the franchise.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argument, or course, is that there is only one Indian to every 38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voters on the Roll at present with the open franchise and that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danger anticipated is imaginary. Perhaps it is, but we have to deal with it as if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were a real danger, not altogether, as we have explained, because of our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views, but because of the views we know to be strongly held by the rest of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Europeans in the country. We do not want isolation again under the far greater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more fatal ban of being a semi-Asiatic country out of touch and out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harmony with the other European Governments of the country.</w:t>
      </w:r>
    </w:p>
    <w:p>
      <w:pPr>
        <w:autoSpaceDN w:val="0"/>
        <w:autoSpaceDE w:val="0"/>
        <w:widowControl/>
        <w:spacing w:line="240" w:lineRule="exact" w:before="5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Memorial To J. Chamberlain”, 22-5-1896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then, is the naked truth. In obedience to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outcry, justly or unjustly, the Asiatic must be put down. This Bill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passed after a secret meeting was held by the Government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explained the real reasons for passing the Bill.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by the Colonists’ and the other newspapers as inadequate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point of view and by the very members who voted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hold that the Bill will not apply to the Indians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in India “elective representative institutions founded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franchise and that it will involve the Colony in endless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litigation and agitation”. We, too, have taken up the same ground.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urged that the Legislative Councils in India are “elective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institutions founded on the Parliamentary franchise”.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in the popular sense of the term, we have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but in the opinion of 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able jurist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Durban our institutions can well be legally classified under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Bill.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“the argument that he (the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Indian) has no franchise whatever in India in inconsistent with facts.”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Laughton, an eminent lawyer in Natal, writing to a newspaper on </w:t>
      </w:r>
      <w:r>
        <w:rPr>
          <w:rFonts w:ascii="Times" w:hAnsi="Times" w:eastAsia="Times"/>
          <w:b w:val="0"/>
          <w:i w:val="0"/>
          <w:color w:val="000000"/>
          <w:sz w:val="22"/>
        </w:rPr>
        <w:t>the subject,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there, then, a Parliamentary (or legislative) franchise in India,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it? There is, and it was created by the Acts 24 and 25 Victoria, Chapter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67, and 55 and 56 Victoria, Chapter 140, by the regulations made under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 4 of the latter Act. It may not be founded on what we call a liberal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basis, it may indeed be founded on a very crude basis, but it is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Parliamentary franchise nevertheless and, under the Bill it is on it that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elective representative institutions of India have to be founded.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also the opinion of other eminent men in Natal.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Chamberlain, however, in his despatch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 connection with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also recognize the fact that the natives of India do not possess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institutions in their own country and that they themselves, in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periods of their history when they were exempt from European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influence, have never set up any such system themselves.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opinion, as will be noticed, is opposed to the view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quoted above and has naturally frightened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anxious to know what the best legal opinion here is. We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too often urge that it is not political power that we want but it </w:t>
      </w:r>
      <w:r>
        <w:rPr>
          <w:rFonts w:ascii="Times" w:hAnsi="Times" w:eastAsia="Times"/>
          <w:b w:val="0"/>
          <w:i w:val="0"/>
          <w:color w:val="000000"/>
          <w:sz w:val="22"/>
        </w:rPr>
        <w:t>is the degradation which these Franchise Bills involve that we resist. If</w:t>
      </w:r>
    </w:p>
    <w:p>
      <w:pPr>
        <w:autoSpaceDN w:val="0"/>
        <w:autoSpaceDE w:val="0"/>
        <w:widowControl/>
        <w:spacing w:line="240" w:lineRule="exact" w:before="3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September 12, 1895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Colony is allowed to treat the Indians on a different footing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 in one respect, there would be no difficulty in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Their goal is not merely disfranchisement. Their goal is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extinction of the Indian. He may be allowed to exist there as a pariah,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indentured labourer, at the most a free labourer, but he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aspire higher. At the time the first Franchise Bill was introduced,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the clamour for Municipal disfranchisement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 Attorney-General said that would be dealt with in the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The Natal Government, about a year ago, wished to convene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called a “Coolie Conference”, so that there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uniformity in Indian legislation throughout South Africa. At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the Deputy Mayor of Durban moved a resolution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should be induced to live in separate locations.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vexing themselves to find out how they can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effectively check the influx of the Indian traders, whom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describes to be “peaceable, law-abiding, meritorious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persons whose undoubted industry and intelligence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indomitable perseverance”, he hopes, “will suffice to overcome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obstacles which may now face them in pursuit of their avocations”.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Bill, therefore, we humbly think, has to be 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these facts and treated accordingly.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put the franchise question in this form: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now before Mr. Chamberlain is not an academic one. It is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 question of argument but of race feeling. We cannot afford a war of races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our own subjects. It would be as wrong for the Government of India to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suddenly arrest the development of Natal by shutting off the supply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immigrants as it would be for Natal to deny the rights of citizenship to British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subjects who, by years of thrift and good work in the Colony, have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raised themselves to the actual status of citizens.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Bill that has been passed by the Natal Legislature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proposes to keep the indentured Indians always under indenture,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relish it, to send them back to India at the end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of five years, or if they would not go back, then to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pay an annual tax of £ 3.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How, in a British Colony,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could even be thought of passes our comprehension.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public men in Natal are agreed that the prosperity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 depends upon the Indian labour. In the words of a present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Legislative Council” and “Memorial To J. </w:t>
      </w:r>
      <w:r>
        <w:rPr>
          <w:rFonts w:ascii="Times" w:hAnsi="Times" w:eastAsia="Times"/>
          <w:b w:val="0"/>
          <w:i w:val="0"/>
          <w:color w:val="000000"/>
          <w:sz w:val="18"/>
        </w:rPr>
        <w:t>Chamberlain”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Legislative Assembly, “at the time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was decided upon the progress and almost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Colony hung in the balance!” But in the words of another </w:t>
      </w:r>
      <w:r>
        <w:rPr>
          <w:rFonts w:ascii="Times" w:hAnsi="Times" w:eastAsia="Times"/>
          <w:b w:val="0"/>
          <w:i w:val="0"/>
          <w:color w:val="000000"/>
          <w:sz w:val="22"/>
        </w:rPr>
        <w:t>eminent Natalian,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immigration brought prosperity, prices rose, people were no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longer content to grow or sell produce for a song, they could do better. If we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look to 1859, we shall find that the assured promise of Indian labour resulted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 immediate rise of revenue which increased fourfold within a few years.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Mechanics who could not get a wage and were earning 5 shillings a day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less found their wages more than doubled and progress gave encouragement to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everyone from the Burgh to the Sea.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they want to tax these industrious and indispensable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in the words of the present Chief Justice of Natal, have turned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“trustworthy and useful domestic servants”, after having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life-blood out of them. The following opinion was held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Attorney-General ten years ago. He is now the framer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Bill which a Radical newspaper in London says “is a monstrous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an insult to British subjects, a disgrace to its authors and a </w:t>
      </w:r>
      <w:r>
        <w:rPr>
          <w:rFonts w:ascii="Times" w:hAnsi="Times" w:eastAsia="Times"/>
          <w:b w:val="0"/>
          <w:i w:val="0"/>
          <w:color w:val="000000"/>
          <w:sz w:val="22"/>
        </w:rPr>
        <w:t>slight upon ourselves”.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to the time-expired Indians, I do not think that it ought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compulsory on any man to go to any part of the world save for a crime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which he is transported. I hear a great deal of this question. I have been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again and again to take a different view but I have not been able to do it.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man is brought here, in theory with his own consent, in practice very often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without. He gives the best five years of his life, he forms new ties, forgets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old ones perhaps, establishes a home here and he cannot, according to my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 of right and wrong, be sent back. Better by far to stop the further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introduction of Indians altogether than to take what work you can out of them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order them away.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that which was meritorious 10 years ago in the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his service to the Colony for 5 years for a paltry wage,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crime for which he would deserve transportation to India,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Attorney-General be allowed to do so by the Indian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Governments. I may mention that the Indian Government,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representation of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 parte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visited India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in 1893, have accepted the principle of compulsory indenture. </w:t>
      </w:r>
      <w:r>
        <w:rPr>
          <w:rFonts w:ascii="Times" w:hAnsi="Times" w:eastAsia="Times"/>
          <w:b w:val="0"/>
          <w:i w:val="0"/>
          <w:color w:val="000000"/>
          <w:sz w:val="22"/>
        </w:rPr>
        <w:t>We, however, are hoping confidently that the facts brought out in the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Binns-Mason Commission;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Farewell Dinner”, </w:t>
      </w:r>
      <w:r>
        <w:rPr>
          <w:rFonts w:ascii="Times" w:hAnsi="Times" w:eastAsia="Times"/>
          <w:b w:val="0"/>
          <w:i w:val="0"/>
          <w:color w:val="000000"/>
          <w:sz w:val="18"/>
        </w:rPr>
        <w:t>11-6-1891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memorials to the Home and the Indian Governments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induce the latter to alter their views.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are sufficient to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have not moved in the matters specially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now serving their indenture, one may well presume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lot will not be practically comfortable on the estates.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alteration in the Colony’s tone with regard to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will affect the masters also of the indentured Indians.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matters, however, I have been asked to especially bring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the public. A representation was made, even as far back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1891, by an Indian Committee headed by Mr. Haji Mohamed 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Dada, one of the prayers whereof being that the Protector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should be a man knowing the Tamil and the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and should, if possible, be an Indian. We have not receded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position, but the interval has merely confirmed that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Protector is an estimable gentleman. His ignorance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languages, however, cannot but be a serious drawback. We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also that the protector should be instructed to act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for the Indian more than as Judge between the employers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immigrants. I shall illustrate what I say. An Indian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Balasundaram was, in 1894, so ill-treated by his master that two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were nearly knocked out; they came out through his upper lip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an issue of blood sufficient to soak his long turban in it.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admitted the fact but pleaded grave provocation, denied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On receiving the punishment, he seems to have gone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Protector’s house which was close by his master’s. The Protector sent </w:t>
      </w:r>
      <w:r>
        <w:rPr>
          <w:rFonts w:ascii="Times" w:hAnsi="Times" w:eastAsia="Times"/>
          <w:b w:val="0"/>
          <w:i w:val="0"/>
          <w:color w:val="000000"/>
          <w:sz w:val="22"/>
        </w:rPr>
        <w:t>word that he must go to his office the next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man went, then, to the Magistrate who was much moved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sight. The turban was kept in court and he was at once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for treatment. The man after having been kept in the hospital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days was discharged. He had heard about me and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office. He had not recovered sufficiently to be able to speak.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him, therefore, to write out his complaint in Tamil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knew. He wanted to prosecute the master so that his contract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might be cancelled. I asked him if he would be satisfied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indenture was transferred. On his nodding consent to what I said,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his master asking if he would consent to transfer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man. He was at first unwilling but subsequently consented. I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memorials to the Indian Government,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Lord Elgin”, </w:t>
      </w:r>
      <w:r>
        <w:rPr>
          <w:rFonts w:ascii="Times" w:hAnsi="Times" w:eastAsia="Times"/>
          <w:b w:val="0"/>
          <w:i w:val="0"/>
          <w:color w:val="000000"/>
          <w:sz w:val="18"/>
        </w:rPr>
        <w:t>11-8-1895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the man also to the Protector’s office with a Tamil clerk of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gave the man’s version to the Protector. The Protector desired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be left in his office and sent word that he would do his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master, in the mean while, went to the Protector’s office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his mind, saying his wife would not agree to the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his services were invaluable. The man was then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compromised and to have given the Protector a written document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he had no complaint to make. He sent me a note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as the man had no complaint to make and his master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consent to transfer the services he would not interfere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ask if this was right. Was it right for the Protector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such a document from the man? Did he want to protect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man? To proceed, however, with the painful story,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 note sent a shock through my body. I had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when the man came to my office crying and saying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 would not transfer him. I literally ran to the Protector’s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and inquired what the matter was. He placed the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before me and asked me how he could help the man.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the man should not have signed the document.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was an affidavit attested by the Protector himself. I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 that I should advise the man to go to the Magistrate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 a complaint. He said the document would be produced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and it would be useless. He advised me,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the matter. I returned to my office and wrote a letter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imploring him to consent to the transfer. The master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kind. The magistrate treated us quite differently.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seen the man while the blood was yet dripping from his lips.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deposition was duly made. On the day of hearing, I explained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circumstances and again appealed to the master in open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offered to withdraw the complaint if he consented to the transfer.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then gave the master to understand that,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my offer more favourably than he seemed to do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consequences might be serious for him. He went on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thought the man was brutally treated. The master said he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provocation. The Magistrate retorted: “You had no business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in your own hands and beat the man as if he were a beast.”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adjourned the case for one day in order to enable the master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offer made by me. The master, of course, came down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consented. The Protector then wrote to me that he would not agree to </w:t>
      </w:r>
      <w:r>
        <w:rPr>
          <w:rFonts w:ascii="Times" w:hAnsi="Times" w:eastAsia="Times"/>
          <w:b w:val="0"/>
          <w:i w:val="0"/>
          <w:color w:val="000000"/>
          <w:sz w:val="22"/>
        </w:rPr>
        <w:t>transfer unless I submitted a European name he could approve of.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Happily, the Colony is not quite devoid of benevolent men.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Wesleyan local preacher and solicitor, out of charity, undertook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over the man’s services, and thus ended the last act of this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drama. Comment is superfluous as to the procedure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Protector. This is only a typical instance showing how hard it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men to get justice.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submit that no matter who he is, his duties should be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as are those of judges, advocates, solicitors and others.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for the sake of avoiding temptations, he should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spite of himself. Just fancy a judge being the guest of a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being tried before him. Yet, the Protector, when he goes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estates to enquire about the condition of the men and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complaints, can and does often become the guest of the employers. </w:t>
      </w:r>
      <w:r>
        <w:rPr>
          <w:rFonts w:ascii="Times" w:hAnsi="Times" w:eastAsia="Times"/>
          <w:b w:val="0"/>
          <w:i w:val="0"/>
          <w:color w:val="000000"/>
          <w:sz w:val="22"/>
        </w:rPr>
        <w:t>We submit that this practice is wrong in principle, no matter how 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the Protector may be. As a Surgeon-Superintendent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remarked the other day, the Protector should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approachable to the meanest coolie, but he should be unapproachable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lordliest employer. He may not be a Natal man. It also looks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procedure to appoint as Protector a member of a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object is to induce the Indian Government to consent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harsher laws for the indentured Indians. When the Protector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such a conflicting duty, who is to protect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men?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easy for the immigrant to have his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transferred. There are in the gaol some Indians who have been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 because they refuse to go to their employers. They say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complaints which, owing to the peculiar circumstances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placed, they cannot substantiate. A Magistrate was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disgusted with the business that he wished he had not to try such cases.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13th June, 1895, thus comments on such a </w:t>
      </w:r>
      <w:r>
        <w:rPr>
          <w:rFonts w:ascii="Times" w:hAnsi="Times" w:eastAsia="Times"/>
          <w:b w:val="0"/>
          <w:i w:val="0"/>
          <w:color w:val="000000"/>
          <w:sz w:val="22"/>
        </w:rPr>
        <w:t>case: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 man, even a coolie immigrant, prefers to go to prison rather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work for the master to whom he has been indentured, the natural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inference is that something is wrong somewhere, and we are not surprised at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Dillon’s remarks on Saturday, when he had three coolies before him, all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charged with the same offence of refusing to work, all giving the same excuse,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viz., that they were ill-treated by their masters. Of course, it is just possible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these particular coolies prefer gaol work to plantation work. On the other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hand, it is just possible that the coolies have some ground for their complaint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to their treatment and the matter is one that ought to be investigated, and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these men who complain in this way should be transferred to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 and, if they again refuse to work, it can be readily seen that they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work. If a coolie is ill-treated it may be said that he can complain to </w:t>
      </w:r>
      <w:r>
        <w:rPr>
          <w:rFonts w:ascii="Times" w:hAnsi="Times" w:eastAsia="Times"/>
          <w:b w:val="0"/>
          <w:i w:val="0"/>
          <w:color w:val="000000"/>
          <w:sz w:val="18"/>
        </w:rPr>
        <w:t>the Magistrate, but it is not an easy matter for any coolie to prove such cases.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matter altogether for the Protector of Immigrants to inquire into and </w:t>
      </w:r>
      <w:r>
        <w:rPr>
          <w:rFonts w:ascii="Times" w:hAnsi="Times" w:eastAsia="Times"/>
          <w:b w:val="0"/>
          <w:i w:val="0"/>
          <w:color w:val="000000"/>
          <w:sz w:val="18"/>
        </w:rPr>
        <w:t>remedy, if possible.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Immigration Trust Board that consists of employers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Indians. They have now received very wide powers. And seeing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they occupy, their acts will have to be very jealously watched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Indian Government. The punishment for desertion is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and yet they are now seriously considering whether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stiffer mode of dealing with such cases could not be devised.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remembered, however, that, in at least 9 cases out of 10,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deserters complain of ill-treatment, and such deserters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under the law from punishment, but as the poor fellows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establish their complaints, they are treated as real deserters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the Protector to the Magistrate for punishment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circumstances, any alteration for the worse in the law </w:t>
      </w:r>
      <w:r>
        <w:rPr>
          <w:rFonts w:ascii="Times" w:hAnsi="Times" w:eastAsia="Times"/>
          <w:b w:val="0"/>
          <w:i w:val="0"/>
          <w:color w:val="000000"/>
          <w:sz w:val="22"/>
        </w:rPr>
        <w:t>about desertion should, we submit, require careful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sad mortality among these people from suicides.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satisfactorily accounted for. I cannot do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15th May, 1896:</w:t>
      </w:r>
    </w:p>
    <w:p>
      <w:pPr>
        <w:autoSpaceDN w:val="0"/>
        <w:autoSpaceDE w:val="0"/>
        <w:widowControl/>
        <w:spacing w:line="240" w:lineRule="exact" w:before="48" w:after="0"/>
        <w:ind w:left="590" w:right="4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feature of the annual report of the Protector of Immigrants, to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public attention should be given than is the case, is that referring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suicides which take place every year among the indentured coolies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estates. This year the number recorded is six out of a total of 8,828.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number occurred in 1894. It is, however, a very high percentage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raises the suspicion that on some estates a system of treatment exists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coolie labourers much akin to slave-driving. It is extremely significant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 many suicides should occur on certain estates. This is a point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calls for investigation. Apparently, no inquiry of any kind is held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with a view to ascertain whether the treatment meted out to unfortunate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wretches, who prefer death to life, is such as to render existence an intolerable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misery. The matter is one which is apt to pass unnoticed. It, however, 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do so. In a recent case of desertion on the part of several coolies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estate down South, the prisoners openly declared in Court that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 kill themselves than return to their employer. The Magistrate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option but to order them back to serve out their indentures. It is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 took steps to afford such complainants an opportunity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bringing the facts in connection with their complaints before some Court of </w:t>
      </w:r>
      <w:r>
        <w:rPr>
          <w:rFonts w:ascii="Times" w:hAnsi="Times" w:eastAsia="Times"/>
          <w:b w:val="0"/>
          <w:i w:val="0"/>
          <w:color w:val="000000"/>
          <w:sz w:val="18"/>
        </w:rPr>
        <w:t>Inquiry and the public. It is also desirable that a Secretary of Indian Affairs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added to the Ministry. As matters stand at present, the indentured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has no effectual mode of appeal against whatever brutality may be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inflicted on him on the plantations.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however, wish to guard ourselves against being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 life of the indentured Indians in Natal is harder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country, or that this is a part of the general grievances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Colony. On the other hand, we know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estates in Natal where the Indians are very well treated.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we do humbly submit that the lot of the indentured Indians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that it might be and that there are points which require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 indentured Indian loses his free pass, he is charged £3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duplicate. The reason for this is the alleged fraudulent sale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of their passes. But, surely, such fraudulent sale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criminally punished. A man who has sold his pass should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get a duplicate even on a payment of £30.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as easy for an ordinary Indian to get a duplicate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original. They are supposed to carry their passes about their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wonder if they are frequently lost. I know a man who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duplicate because he had not £3 with him. He wanted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and he could not go. The practice in the Protector’s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in such cases is to issue temporary passes so that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make a present of their first £3 earned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Protector’s office. In the case I am referring to, the man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pass issued for six months. He could not earn £3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time. There are dozens of such cases. I have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this is nothing but a system of blackmail.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ULULAND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Crown Colony of Zululand there are certain townships.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regulations published with reference to the sale of 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townships, and the regulations for the townships of Eshowe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Nondweni prevent the Indians from owning or acquiring land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Indians own land worth nearly £2,000 in the township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Melmoth in the same country. We have sent a memorial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is now engaging his attention. The Colonists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say that, if such disabilities can be placed on Indians in a Crown </w:t>
      </w:r>
      <w:r>
        <w:rPr>
          <w:rFonts w:ascii="Times" w:hAnsi="Times" w:eastAsia="Times"/>
          <w:b w:val="0"/>
          <w:i w:val="0"/>
          <w:color w:val="000000"/>
          <w:sz w:val="22"/>
        </w:rPr>
        <w:t>Colony, a responsibly governed Colony such as Natal should be</w:t>
      </w:r>
    </w:p>
    <w:p>
      <w:pPr>
        <w:autoSpaceDN w:val="0"/>
        <w:autoSpaceDE w:val="0"/>
        <w:widowControl/>
        <w:spacing w:line="220" w:lineRule="exact" w:before="248" w:after="0"/>
        <w:ind w:left="59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“Memorial to Natal Governor”, 26-2-1896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“Memorial to J. Chamberlain”, 11-3-1896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do what it liked with regard to the Indians. Our position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Zululand is no better than in the Free State. It is so dangerous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Zululand that the one or two who ventured to go there had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>back. There is a good opening for the Indians there, but the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comes in the way. This is a matter that we are earnestly </w:t>
      </w:r>
      <w:r>
        <w:rPr>
          <w:rFonts w:ascii="Times" w:hAnsi="Times" w:eastAsia="Times"/>
          <w:b w:val="0"/>
          <w:i w:val="0"/>
          <w:color w:val="000000"/>
          <w:sz w:val="22"/>
        </w:rPr>
        <w:t>hoping will be set right without much delay.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Cape Colony, the Mayoral Congress has passed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signifying its desire for legislation prohibiting the influx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in that Colony and hoping that prompt action will be 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Legislature has, lately, passed a measure which gives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London Municipality in that Colony the power to make bye-laws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compelling natives and Indians to remove to and reside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and prohibiting them from walking on foot-paths.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conceive a better instance of cruel persecution.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is the position of the Indians in East Griqualand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Government, according to the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23rd March, 1896: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Arab, named Ismail Suliman, erected a store in East Griqualand, paid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customs duty upon goods and applied for a licence, which the Magistrate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refused. Mr. Attorney Francis, on the Arab’s behalf, appealed to the Cape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who upheld the Magistrate and have issued instructions that no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coolies or Arabs are to have trading licences in East Griqualand and the one or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that have licences are to be closed up.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Thus, in some parts of Her Majesty’s Dominions In South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Africa, even the vested rights of her Indian subjects are not to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protected. What happened to the Indian in the end I was unable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ascertain. There are many cases where Indians have been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unceremoniously refused licences to trade. There is a Bluebook 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Native Affairs published in Natal. One of the Magistrates therein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says he simply refuses to issue trading licences to Indians and thus </w:t>
      </w:r>
      <w:r>
        <w:rPr>
          <w:rFonts w:ascii="Times" w:hAnsi="Times" w:eastAsia="Times"/>
          <w:b w:val="0"/>
          <w:i w:val="0"/>
          <w:color w:val="000000"/>
          <w:sz w:val="24"/>
        </w:rPr>
        <w:t>prevents Indian encroachments.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HARTERED 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ERRITORIES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Chartered Territories, the Indians are receiving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treatment. Only lately, an Indian was refused a licence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trade. He went to the Supreme Court who decided that the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refused to him. Now the Rhodesians have sent a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requesting them to alter the law so as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from getting licences under the request of the petitioners.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the correspondent of the South African </w:t>
      </w:r>
      <w:r>
        <w:rPr>
          <w:rFonts w:ascii="Times" w:hAnsi="Times" w:eastAsia="Times"/>
          <w:b w:val="0"/>
          <w:i/>
          <w:color w:val="000000"/>
          <w:sz w:val="22"/>
        </w:rPr>
        <w:t>Daily Telegraph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 </w:t>
      </w:r>
      <w:r>
        <w:rPr>
          <w:rFonts w:ascii="Times" w:hAnsi="Times" w:eastAsia="Times"/>
          <w:b w:val="0"/>
          <w:i w:val="0"/>
          <w:color w:val="000000"/>
          <w:sz w:val="22"/>
        </w:rPr>
        <w:t>say about the meeting that sent the petition:</w:t>
      </w:r>
    </w:p>
    <w:p>
      <w:pPr>
        <w:autoSpaceDN w:val="0"/>
        <w:autoSpaceDE w:val="0"/>
        <w:widowControl/>
        <w:spacing w:line="240" w:lineRule="exact" w:before="48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affords me pleasure to be able to say, and say truthfully,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was in no way a representative one. Had it been so, little credit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thereby have been reflected on the inhabitants of the town. Some half a dozen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leading storekeepers, the editor of a paper, a sprinkling of minor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 and a fairly large collection of prospectors, mechanics and artisans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up the assembly which those under whose direction it was held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us believe represented the voice of the police of Salisbury.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resolutions, which I have already wired you with the [names of] proposers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seconders, were nicely cut and dried before the meeting commenced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figures were set in order and worked in their places when the time arrived.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no Indians present and no one ventured a word on their behalf.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Why, it is hard to say, for it is certain that the feeling of by far the majority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town is altogether adverse to the one-sided, selfish and narrow-minded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expressed by those who essayed to speak on the question. . . 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help thinking that little, if any, harm need be feared from the advent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race who are industrious and steady and who, in higher sphere, have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given evidences of their capabilities in upholding positions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maintain ably and honourably side by side with their lighter-skinned </w:t>
      </w:r>
      <w:r>
        <w:rPr>
          <w:rFonts w:ascii="Times" w:hAnsi="Times" w:eastAsia="Times"/>
          <w:b w:val="0"/>
          <w:i w:val="0"/>
          <w:color w:val="000000"/>
          <w:sz w:val="18"/>
        </w:rPr>
        <w:t>brother.</w:t>
      </w:r>
    </w:p>
    <w:p>
      <w:pPr>
        <w:autoSpaceDN w:val="0"/>
        <w:autoSpaceDE w:val="0"/>
        <w:widowControl/>
        <w:spacing w:line="294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now to the non-British States, i.e., the Transvaal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State, there were in the Transvaal nearly two hundred traders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1894 whose liquidated assets would amount to £100,000. Of these,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three firms imported goods directly from England, Durban,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 Elizabeth, India and other places, and had thus branches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the world whose existence mainly depended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business. The rest were small vendors having stores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places. There were,then, nearly two thousand hawkers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 who  buy goods and hawk them about. Of the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population, who are employed as general servants in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or hotels, there were about 1,500 men, of whom about 1,000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in Johannesburg. Such, roughly, was the position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1894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numbers have now considerably increased.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the Indians cannot own landed property;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to reside in locations. No new licences to trade are issued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are made to pay a special registration fee of £3.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are unlawful, being in contravention of the London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secures the rights of all Her Majesty’s subjects.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previous Secretary of State for the Colonies having consented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from the Convention, the Transvaal has been able to impose </w:t>
      </w:r>
      <w:r>
        <w:rPr>
          <w:rFonts w:ascii="Times" w:hAnsi="Times" w:eastAsia="Times"/>
          <w:b w:val="0"/>
          <w:i w:val="0"/>
          <w:color w:val="000000"/>
          <w:sz w:val="22"/>
        </w:rPr>
        <w:t>the above restrictions. They were the subject of an arbitration in 1894-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95 which has decided against the Indians, that is to say,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the Republic was entitled to pass those laws. A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award of the arbitrator was sent to the Home 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has now given his decision on the memorial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sympathizing with the prayer thereof, has accepted the award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Arbitrator. He has, however, promised and retained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friendly representations to the Transvaal Government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time. And, if the representations are emphatic enough,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we shall get justice in the end. We, therefore, implore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bodies to exert their influence so that these representations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such as to have their desired effect. I shall venture to quote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in point. When, during the Malaboch war,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were being commandeered, many protested against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the interference of the Home Government. The reply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was to the effect that they could not interfere with the affairs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Republic. The papers, however, were enraged and memorials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worded were repeated. At last came the request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not to commandeer British subjects.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interference, yet the request had to be granted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commandeering of British subjects was stopped. May we hope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request which carries with it its fulfilment? If we are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 community as that concerned with the commando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our grievances, we submit, are much more so.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such or any representations are made or not,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questions out of the award that will engage Mr. Chamberlain’s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What shall be done with the hundreds of Indian stores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Transvaal? Will they all be closed up? Will they all be made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locations, and if so, what locations? The British Agent has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 Transvaal locations with reference to the removal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Malays in Pretoria, the metropolis of the South African Republic:</w:t>
      </w:r>
    </w:p>
    <w:p>
      <w:pPr>
        <w:autoSpaceDN w:val="0"/>
        <w:autoSpaceDE w:val="0"/>
        <w:widowControl/>
        <w:spacing w:line="240" w:lineRule="exact" w:before="4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Signed on February 27, 1884, between the Boers and the British.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details of the award and the memorial,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‘Petition to Lord Ripon”,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5-5-1895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Commando action carried out by the Transvaal Government in 1894 against </w:t>
      </w:r>
      <w:r>
        <w:rPr>
          <w:rFonts w:ascii="Times" w:hAnsi="Times" w:eastAsia="Times"/>
          <w:b w:val="0"/>
          <w:i w:val="0"/>
          <w:color w:val="000000"/>
          <w:sz w:val="18"/>
        </w:rPr>
        <w:t>a tribe in the north called Malaboch after its chief.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forced into a small location on a spot used as a place to deposit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refuse of the town, without any water except the polluted soakage in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gully between the location and the town, must inevitably result in malignant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fevers and other diseases breaking out amongst them whereby their lives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health of the community in town will be endangered. (Green book No. 2,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1893, page 72)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they or will they not receive any compensation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sell off? Again, the very law is ambiguous. The Arbitrator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decide upon the interpretation which he has now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Court of the Transvaal. We contend that by the law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compel us to reside in locations. The State contends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includes trading stores also and that, therefore, we may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that law, even trade except in specified locations. The High </w:t>
      </w:r>
      <w:r>
        <w:rPr>
          <w:rFonts w:ascii="Times" w:hAnsi="Times" w:eastAsia="Times"/>
          <w:b w:val="0"/>
          <w:i w:val="0"/>
          <w:color w:val="000000"/>
          <w:sz w:val="22"/>
        </w:rPr>
        <w:t>court is said to favour the State interpretation.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are these the only grievances in the Transvaal. These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of the arbitration. But there is a law which prevents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authorities in the Transvaal from issuing first or second-class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tickets on the railways. There is a tin compartment reserved for natives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coloured people in which we are literally packed like sheep,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regard to our dress, our behaviour or our position. In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law but the petty officials give trouble. The hardship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insignificant. In Delagoa Bay, the authorities so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that they would not allow him to travel 3rd class, so much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a poor Indian could not afford the 2nd-class fare, he is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travel 2nd class under a 3rd-class ticket. The same Indian,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reaches the Transvaal border, is compelled to put his dignity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pocket, asked to produce a pass and then unceremoniously thrust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third-class compartment, no matter whether he has a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second-class  ticket.  The journey  is long enough  to be felt 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month’s  journey in those uncomfortable quarters.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on the Natal side. Four months ago, an Indian gentleman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second-class ticket for Pretoria at Durban. He was assured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all right, yet he was not only forcibly put out at Volksrust,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on the Transvaal border, but could not proceed by that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did not carry any third-class compartment.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seriously interfere with our carrying on our trade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who, owing to such inconveniences, would not move </w:t>
      </w:r>
      <w:r>
        <w:rPr>
          <w:rFonts w:ascii="Times" w:hAnsi="Times" w:eastAsia="Times"/>
          <w:b w:val="0"/>
          <w:i w:val="0"/>
          <w:color w:val="000000"/>
          <w:sz w:val="22"/>
        </w:rPr>
        <w:t>from place to place unless they could not possibly avoid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in the Transvaal, an Indian, like the native of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Africa, has to carry a travelling pass which costs a shilling. This is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Indian’s permit to travel about. It is, I believe, available only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journey. Thus, Mr. Haji Mahomed Haji Dada was put out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post-cart and had to walk a distance of three miles, at the point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policeman’s sjambok, which serves the purpose of the bayonet,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get the pass. The pass master, however, knew him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issue any pass to him. All the same, he had to miss his </w:t>
      </w:r>
      <w:r>
        <w:rPr>
          <w:rFonts w:ascii="Times" w:hAnsi="Times" w:eastAsia="Times"/>
          <w:b w:val="0"/>
          <w:i w:val="0"/>
          <w:color w:val="000000"/>
          <w:sz w:val="22"/>
        </w:rPr>
        <w:t>coach and walk from Volksrust to Charlestown.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cannot, as of right, walk on the foot-path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and Johannesburg. I use the word “as of right” advisedly,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traders are, as a rule, not interfered with. In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bye-law to that effect passed by the Sanitary Board.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gentleman, named Mr. Pillay, a graduate of the Madras University,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 pushed off the foot-path in Pretoria. He wrote about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The attention of the British Agent also was drawn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But, sympathetic as he was towards the Indians, he declined to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gold-mining laws of Johannesburg prevent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out mining licences and render it criminal for them to sell or </w:t>
      </w:r>
      <w:r>
        <w:rPr>
          <w:rFonts w:ascii="Times" w:hAnsi="Times" w:eastAsia="Times"/>
          <w:b w:val="0"/>
          <w:i w:val="0"/>
          <w:color w:val="000000"/>
          <w:sz w:val="22"/>
        </w:rPr>
        <w:t>possess native gold.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treaty, exempting the British subjects from commando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has been accepted by the Transvaal with the reservation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 therein shall mean only “whites”. That is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a memorial to Mr. Chamberlain.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it,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disability it places upon the Indian subjects of Her Majesty,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might, as 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it, “now see a levy of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driven at the point of the Transvaal bayonets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bayonets of British Troops”.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RANGE  </w:t>
      </w: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Free State, as I have already quoted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newspaper, has made the British Indian an impossibility. We are driven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that State causing to us a loss of £9,000. Our stores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up and no compensation was given to us. Will Mr.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a real grievance and get us our £9,000 from the Orange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State, not to speak of the future blighting of the prospects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particularly concerned? I know them all, and most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regain their former position, although at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they were thus driven out they were supposed to be the wealthiest</w:t>
      </w:r>
    </w:p>
    <w:p>
      <w:pPr>
        <w:autoSpaceDN w:val="0"/>
        <w:autoSpaceDE w:val="0"/>
        <w:widowControl/>
        <w:spacing w:line="240" w:lineRule="exact" w:before="3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this,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“Memorial To J. Chamberlain”, 26-11-1895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firms. The law, which is entitled “the law to prevent the inrush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coloured persons”, prevents any Indian from remaining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Free State for more than 2 months, unless he gets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from the President of the Republic who cannot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 to reside before thirty days have elapsed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of the petition and other ceremonies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performed. He can, however, on no account, hold fixed property in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 or carry on any mercantile or farming business.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may or may not, “according to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things”, grant such mutilated permission to reside. Any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resident, moreover, is subject to an annual poll-tax of £10.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contravention of the section relating to mercantile and farming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renders the delinquent liable to a fine of £25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imprisonment, with or without hard labour.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 contraventions, the punishment is to be doubled.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then is the position of the Indians in South Africa,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 where the Indians are very much respected, labour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special disability and are owners of nearly half the fixed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principal streets of that city. They are all of them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traders. Some of them are in Government employment also.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Parsee gentlemen who are Engineers. And there is another Parsee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whom, perhaps, even a child in Delagoa Bay knows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“Senhor Edul”. The trading class, however, chiefly consists </w:t>
      </w:r>
      <w:r>
        <w:rPr>
          <w:rFonts w:ascii="Times" w:hAnsi="Times" w:eastAsia="Times"/>
          <w:b w:val="0"/>
          <w:i w:val="0"/>
          <w:color w:val="000000"/>
          <w:sz w:val="22"/>
        </w:rPr>
        <w:t>of Mahomedans and Banias, mostly from Portuguese India.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yet remains for me to examine the cause of this deplorable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things, as also the remedy. The Europeans say that the habits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Indians are insanitary, they spend nothing and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untruthful and immoral. These are the objections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moderate journals. Others, of course, simply abuse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as to insanitary habits and untruthfulness is partially true,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say, the sanitary habits of the Indian community as a whole,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are not as good as they might be from the highest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view. The charge as laid against us by the European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used in the way it has been, we totally deny, and we have quoted </w:t>
      </w:r>
      <w:r>
        <w:rPr>
          <w:rFonts w:ascii="Times" w:hAnsi="Times" w:eastAsia="Times"/>
          <w:b w:val="0"/>
          <w:i w:val="0"/>
          <w:color w:val="000000"/>
          <w:sz w:val="22"/>
        </w:rPr>
        <w:t>the opinions of doctors in South Africa to show that “class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second edition of the “Green Pamphlet”, brought out in November,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inserted here an extract from his Madras speech delivered on October 26.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answered the Natal Agent-General’s refutation of Gandhiji’s charges. The extract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speech begins “But, gentlemen, ...” and ends “in spite of the persecution”.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considered, the lowest-class Indian lives better and in better habitation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more regard to sanitary measures than the lowest-class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white”. Dr. Veale,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(Cantab.), finds the Indians “to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cleanly in their persons and free from the personal diseases due to dirt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careless habits” and finds also that “their dwellings are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>clean and sanitation is willingly attended to by them.”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we are beyond improvement in this matter. We may not live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 if there were no sanitary laws. Both the communities err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in this respect, as the newspaper records would show.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cannot be a reason for all the serious disabilities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upon us. The cause lies elsewhere, as I shall presently show.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enforce the sanitary law very strictly, and we shall be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that. Those of us who are lazy will be properly aroused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lethargy. As to untruthfulness, the charge, to a certain extent,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true, with regard to the indentured Indians, utterly exaggerated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traders. But the indentured Indians, placed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they are, I venture to say, have done much better than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community would do in a similar position. The very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liked as servants by the Colonists and called “useful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trusty”, shows that they are not the incorrigible liars they are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be. However, the moment they leave India, they are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healthy checks that keep them on the narrow path.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they are without any religious instruction, though they need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badly. They are called upon to give evidence against their masters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a fellow brother. This duty they often shirk. Gradually,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their faculty for adhering to the truth, under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becomes perverted and they become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>afterwards.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 that they are more the objects of pity than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contempt. And this view I ventured to place before the public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two years ago, and they have not excepted to it.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firms in South Africa give hundreds of Indians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practically on their word of honour, and have no cause to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done so, and that the banks give Indians almost unlimited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credit, while the merchants and bankers would not trust Europeans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extent, conclusively prove that the Indian traders cannot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 as they are made out to be. I do not, of course, mean to </w:t>
      </w:r>
      <w:r>
        <w:rPr>
          <w:rFonts w:ascii="Times" w:hAnsi="Times" w:eastAsia="Times"/>
          <w:b w:val="0"/>
          <w:i w:val="0"/>
          <w:color w:val="000000"/>
          <w:sz w:val="22"/>
        </w:rPr>
        <w:t>convey that the European firms believe the Indians to be more</w:t>
      </w:r>
    </w:p>
    <w:p>
      <w:pPr>
        <w:autoSpaceDN w:val="0"/>
        <w:autoSpaceDE w:val="0"/>
        <w:widowControl/>
        <w:spacing w:line="240" w:lineRule="exact" w:before="2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“Petition to Lord Ripon”, 5-5-1895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than the Europeans. But I do humbly think that, while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perhaps trust both equally, they rely upon the Indian’s thrift,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determination not to ruin his creditor and his temperate habits.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 has been giving credit to an Indian to a very large extent.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gentleman, known to the bank and a friend of this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£300 credit for speculation. The bank refused to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without guarantee. The Indian friend pledged his honour,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all he had to pledge, and the bank accepted that security,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at the time, too, he was heavily in debt to the bank.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the European friend has failed to refund the £300 to the bank,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Indian friend, for the present, has lost the money.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European, of course, lives in a better style and requires some drink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dinners, and our Indian friend drinks only water. The charges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spend nothing and are immoral, i.e., more than those who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charges against us, we repudiate entirely. But the real cause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jealousy, in the first instance, and want of knowledge about </w:t>
      </w:r>
      <w:r>
        <w:rPr>
          <w:rFonts w:ascii="Times" w:hAnsi="Times" w:eastAsia="Times"/>
          <w:b w:val="0"/>
          <w:i w:val="0"/>
          <w:color w:val="000000"/>
          <w:sz w:val="22"/>
        </w:rPr>
        <w:t>Indian and the Indians, in the second.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hue and cry against the Indians was first raised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and then taken up by the populace till, at last, the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permeated the high and the low. This can be seen from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legislation affecting Indians. The Orange Free Staters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stated that they hate the Asiatic because he is a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trader. The Chambers of Commerce in the different States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movers. And they, of course, came out with the statements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the Christians a natural prey, and that we believed our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soulless and were propagators of leprosy and syphilis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diseases. The matters have now reached such a stage that for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gentleman it is as natural to see nothing unjust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persecution of the Asiatic as it was in the olden days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to see nothing wrong or un-Christian in slavery. Mr. Henry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Bale is a legislator in the Natal Assembly, a typical English gentleman,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dubbed Bale the Conscientious because he is a converted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and takes a prominent part in religious movements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his conscience often into play on the floor of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Yet, this gentleman is one of the most powerful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uncompromising opponents of Indians, and gives his certificate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annual poll-tax of £3 on a body of men who have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mainstay of the Colony, and compulsory return of such men, are just </w:t>
      </w:r>
      <w:r>
        <w:rPr>
          <w:rFonts w:ascii="Times" w:hAnsi="Times" w:eastAsia="Times"/>
          <w:b w:val="0"/>
          <w:i w:val="0"/>
          <w:color w:val="000000"/>
          <w:sz w:val="22"/>
        </w:rPr>
        <w:t>and humane measures.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method in South Africa is to conquer this hatred by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rate, that is our goal. We would often fall short of that ideal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adduce innumerable instances to show that we have acted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spirit. We do not attempt to have individuals punished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patiently suffer wrongs at their hands. Generally, our prayers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demand compensation for past injuries, but to render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those injuries impossible and to remove the causes.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have been laid before the Indian public in the same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quoted instances of personal injuries, that we have done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seeking compensation but for that of laying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vividly before the public in India. We are trying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causes that may be in us for such treatment. But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without the sympathy and support of the public men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strong representations from the Home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Governments. The want of knowledge about India is so great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that the people would not even believe us if we said that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dotted by huts only. The work done on our behalf by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British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 and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Bhownaggree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India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borne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already. Of course, the question of the position of the Indians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treated as an Imperial question, and almost every 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have approached has expressed his full sympathy to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letters of sympathy from both the Conservative and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 House of Commons. The </w:t>
      </w:r>
      <w:r>
        <w:rPr>
          <w:rFonts w:ascii="Times" w:hAnsi="Times" w:eastAsia="Times"/>
          <w:b w:val="0"/>
          <w:i/>
          <w:color w:val="000000"/>
          <w:sz w:val="22"/>
        </w:rPr>
        <w:t>Daily Telegraph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its support to us. When the Franchise Bill was first passed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was some talk of its disallowance, the public men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in Natal said the Bill would be passed over and over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Her Majesty’s Government were tired. They rejected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“humbug”, and one paper went so far as to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throw over their allegiance to the Queen if the Bill was </w:t>
      </w:r>
      <w:r>
        <w:rPr>
          <w:rFonts w:ascii="Times" w:hAnsi="Times" w:eastAsia="Times"/>
          <w:b w:val="0"/>
          <w:i w:val="0"/>
          <w:color w:val="000000"/>
          <w:sz w:val="22"/>
        </w:rPr>
        <w:t>disallowed. The Ministers openly declared that they would decline to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Set up in London by the Indian National Congress in 1889, with Sir William </w:t>
      </w:r>
      <w:r>
        <w:rPr>
          <w:rFonts w:ascii="Times" w:hAnsi="Times" w:eastAsia="Times"/>
          <w:b w:val="0"/>
          <w:i w:val="0"/>
          <w:color w:val="000000"/>
          <w:sz w:val="18"/>
        </w:rPr>
        <w:t>Wedderburn as chairman. Dadabhai Naoroji was one of its members.</w:t>
      </w:r>
    </w:p>
    <w:p>
      <w:pPr>
        <w:autoSpaceDN w:val="0"/>
        <w:autoSpaceDE w:val="0"/>
        <w:widowControl/>
        <w:spacing w:line="220" w:lineRule="exact" w:before="20" w:after="0"/>
        <w:ind w:left="10" w:right="8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Mancherjee Merwanjee Bhownaggree (1851-1933), Indian Parsi barrister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settled in England. Elected on the Unionist Party ticket, he was a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for ten years. He was also a member of the British Committee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Congress.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 July 7, 1894. For Indian representations and petitions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demanding withdrawal of the Bill,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“Petition to Natal Legislative Assembly”, </w:t>
      </w:r>
      <w:r>
        <w:rPr>
          <w:rFonts w:ascii="Times" w:hAnsi="Times" w:eastAsia="Times"/>
          <w:b w:val="0"/>
          <w:i w:val="0"/>
          <w:color w:val="000000"/>
          <w:sz w:val="18"/>
        </w:rPr>
        <w:t>28-6-1894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 the Colony if the Bill was disallowed. This was the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of the “Colonial Affairs” in 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Bill. But the </w:t>
      </w:r>
      <w:r>
        <w:rPr>
          <w:rFonts w:ascii="Times" w:hAnsi="Times" w:eastAsia="Times"/>
          <w:b w:val="0"/>
          <w:i/>
          <w:color w:val="000000"/>
          <w:sz w:val="22"/>
        </w:rPr>
        <w:t>Thunderer,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it dealt with the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changed its tone. The Colonial Secretary seemed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decisive and the despatch with reference to the Transvaal Arbitration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time. This changed the whole tone of the Press in Natal.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protested but they were a part and parcel of the British Empire. </w:t>
      </w:r>
      <w:r>
        <w:rPr>
          <w:rFonts w:ascii="Times" w:hAnsi="Times" w:eastAsia="Times"/>
          <w:b w:val="0"/>
          <w:i/>
          <w:color w:val="000000"/>
          <w:sz w:val="22"/>
        </w:rPr>
        <w:t>The Natal Advertiser,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at one time proposed the formation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League, thus dealt with the Indian question in a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dated the 28th February, 1895. After alluding to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disallowance of the Franchise Bill and the resolution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Mayoral Congress in the Cape Colony before referred to,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>goes on:</w:t>
      </w:r>
    </w:p>
    <w:p>
      <w:pPr>
        <w:autoSpaceDN w:val="0"/>
        <w:autoSpaceDE w:val="0"/>
        <w:widowControl/>
        <w:spacing w:line="240" w:lineRule="exact" w:before="48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problem, therefore, when looked at as a whole from the imperial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purely local standpoint, is a very large and complex one. But however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prone localities may be to regard the subject simply from the local stanpoint,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be apparent to all who wish to study the matter in all its bearings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 only way in which a sound and healthy judgment can be arrived at),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wider or Imperial considerations must also be taken into account.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further, as regards the purely local aspect of the case, it is quite as necessary,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perhaps as difficult, to discover whether a comprehensive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is being taken or whether imperfect opinions are being formed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side or the other through the acceptance of only such data as prejudice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self-interest may find acceptable. The general opinion existing throughout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Africa, as regards Indian emigration, may be summed up in the words,</w:t>
      </w:r>
      <w:r>
        <w:rPr>
          <w:rFonts w:ascii="Times" w:hAnsi="Times" w:eastAsia="Times"/>
          <w:b w:val="0"/>
          <w:i w:val="0"/>
          <w:color w:val="000000"/>
          <w:sz w:val="18"/>
        </w:rPr>
        <w:t>“We don’t want them”.</w:t>
      </w:r>
    </w:p>
    <w:p>
      <w:pPr>
        <w:autoSpaceDN w:val="0"/>
        <w:autoSpaceDE w:val="0"/>
        <w:widowControl/>
        <w:spacing w:line="240" w:lineRule="exact" w:before="40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point to be weighed is this that, in belonging to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Empire, we have to take whatever may be evil as well as whatever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as arising from that connection, provided, of course, it is inseparable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therefrom. Now, as regards the destinies of India’s population, it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for granted that the Imperial Government will not readily permit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in any British dependency which has for its avowed object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repulsion of India’s surplus population from any part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dominions; or, to put it the other way, which embodies the principle,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particular legislating State is concerned, that India’s teeming and 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increasing millions must be confined, and ultimately smothered, within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itself. On the contrary, the desire of the British Government is to remove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India the possibilities of such congestion, and to thereby render it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prosperous and happy, instead of a dangerous and discontented, portion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Empire. If India is to be retained as an advantageous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Empire, then it is absolutely necessary that means shall be found for relieving </w:t>
      </w:r>
      <w:r>
        <w:rPr>
          <w:rFonts w:ascii="Times" w:hAnsi="Times" w:eastAsia="Times"/>
          <w:b w:val="0"/>
          <w:i w:val="0"/>
          <w:color w:val="000000"/>
          <w:sz w:val="18"/>
        </w:rPr>
        <w:t>it of much of its present population, and it may be taken to be a part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policy that India’s surplus population is to be encouraged,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discouraged, to find fresh outlets in those other portions of the Empire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are in need of a labouring population. It will thus be seen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coolie immigration into the British Colonies is one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reaches down to the deepest amelioration and salvation of India; it may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the inclusion or exclusion of that great possession in or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Empire. That is the Imperial aspect of the question, and is one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directly to a desire on the part of the Imperial Government to do all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power to prevent the raising, in other portions of the Empire, of barriers </w:t>
      </w:r>
      <w:r>
        <w:rPr>
          <w:rFonts w:ascii="Times" w:hAnsi="Times" w:eastAsia="Times"/>
          <w:b w:val="0"/>
          <w:i w:val="0"/>
          <w:color w:val="000000"/>
          <w:sz w:val="18"/>
        </w:rPr>
        <w:t>for the prevention of Indian immigration.</w:t>
      </w:r>
    </w:p>
    <w:p>
      <w:pPr>
        <w:autoSpaceDN w:val="0"/>
        <w:autoSpaceDE w:val="0"/>
        <w:widowControl/>
        <w:spacing w:line="240" w:lineRule="exact" w:before="40" w:after="0"/>
        <w:ind w:left="590" w:right="26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local aspect of Indian immigration, what has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is whether and if so, how far, does this Imperial policy conflict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what is desirable for this particular locality? There are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condemn Indian immigration into this Colony, but it is doubtful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these have given full consideration on all the bearings of the case.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place, those who so oppose Indian immigration have to answer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question: What would this Colony have done without them in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departments of industry in which they have undoubtedly proved useful?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unquestionably much that is undesirable about the coolie, but before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here is condemned as an unmixed evil, it has to be shown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would have been better without him. This, we think,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somewhat difficult to prove. There can be no question that the coolie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 fitted, under existing local conditions, for the field labour required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agriculture of the Colony. Such work can never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undertaken in this climate by white men; our natives show little disposition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aptitude for it. This being so, who is ousted by the presence of the coolie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agricultural labourer? No one. The work had either to be done by him or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undone altogether. Again, the coolie is largely employed by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on the railway. What is the objection to him there? It may be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taking the place of the white man there; but is he? There may be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isolated cases in which this contention could afford to replace all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employed in the Government service by white men. Further, the towns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are almost entirely dependent for their supply of vegetables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coolies, who farm plots of ground in the vicinity. With whom does the coolie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 in this direction? Certainly not with the white man. Our farmers,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body, have not yet acquired a taste for kitchen gardening sufficient to keep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market fully supplied. Neither does he interfere with the native, who,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incarnation of indolence, does not, as a rule, trouble about the cultivation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anything except mealies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himself. Our own natives ought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labouring class, but the fact has to be faced that, in this respect, they are </w:t>
      </w:r>
      <w:r>
        <w:rPr>
          <w:rFonts w:ascii="Times" w:hAnsi="Times" w:eastAsia="Times"/>
          <w:b w:val="0"/>
          <w:i w:val="0"/>
          <w:color w:val="000000"/>
          <w:sz w:val="18"/>
        </w:rPr>
        <w:t>almost a dead failure. Consequently, coloured labour of a more active and</w:t>
      </w:r>
    </w:p>
    <w:p>
      <w:pPr>
        <w:autoSpaceDN w:val="0"/>
        <w:autoSpaceDE w:val="0"/>
        <w:widowControl/>
        <w:spacing w:line="240" w:lineRule="exact" w:before="3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Maize or Indian corn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reliable kind had to be procured from some other source, and India has offered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necessary supply. The debt which the white man owes to these coloured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 is this that they, by occupying the lowest stratum of society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mixed communities of which they form a part, raise the white man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stratum higher right through the social scale than he otherwise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occupied, had the menial offices been discharged by a European class.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instance, the white man, who is ‘boss’ over a gang of coolies, would have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to form one of the gang of labourers, had there been no black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labourer. Again, the man who, in Europe, would have been that man’s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foreman, in this country develops into a master tradesman. And as in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direction, by the presence of a black labouring class, the whites are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to throw their efforts into higher planes than they could have done,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majority of them had to devote their lives to the arduous labours of toilers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lowest order. It will, therefore, probably yet be found that the removal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drawbacks, at present incidental to the immigration of Indians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Colonies, is not to be effected so much by the adoption of an obsolete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exclusion as by an enlightened and progressive application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ameliorating laws to those Indians who settle in them. One of the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objections to Indians in that they do not live in accordance with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rules. The remedy for this is to gradually raise their mode of life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compelling them to live in better dwellings and by creating among them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wants, it will probably be found easier, because more in accord with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onward movement of  mankind,  to demand to such settlers that they shall  rise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their new conditions, than to endeavour to maintain the </w:t>
      </w:r>
      <w:r>
        <w:rPr>
          <w:rFonts w:ascii="Times" w:hAnsi="Times" w:eastAsia="Times"/>
          <w:b w:val="0"/>
          <w:i/>
          <w:color w:val="000000"/>
          <w:sz w:val="18"/>
        </w:rPr>
        <w:t>status quo ante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18"/>
        </w:rPr>
        <w:t>their entire exclusion.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articles (and they can be quoted by the dozen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newspapers) show that application of sufficient pressure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Government can bring about a healthy change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the Colonies, and that, even in the worst places, British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justice and fair play can be roused. These two are the sheet-anchor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hope. No amount of spreading information about India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can do any good without the much-needed application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article, from the pen of a veteran journalist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shows also that there are men in South Africa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rise above their surroundings and disclose the true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character:</w:t>
      </w:r>
    </w:p>
    <w:p>
      <w:pPr>
        <w:autoSpaceDN w:val="0"/>
        <w:autoSpaceDE w:val="0"/>
        <w:widowControl/>
        <w:spacing w:line="240" w:lineRule="exact" w:before="48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sometimes happens in life that men are called upon to decide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decisively between the claims of justice and the claims of self. With men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inclination, the task is, of course, a far heavier one than with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natures have long ago cast overboard any conscientious scruples with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they may have been endowed at the outset of their unlovely existence.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men who will puff rotten companies at the very moment they are selling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and individuals of a like character, it is, of course, perfectly absurd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any other result than that self will predominate, but with the average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commercial man, justice is more often the victor in the ethical conflict.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 causes of these conflicts, as they affect South Africans generally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British Transvaalers in particular, is the question of the ‘coolie traders’,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our Indian and Arab fellow citizens are designated. It is the position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merchants, for so they really are, which has aroused so much attention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which is still productive of no little interest and hostility to this day.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in considering their position that their rivals in trade have sought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inflict upon them, through the medium of the State, what looks, on the face of </w:t>
      </w:r>
      <w:r>
        <w:rPr>
          <w:rFonts w:ascii="Times" w:hAnsi="Times" w:eastAsia="Times"/>
          <w:b w:val="0"/>
          <w:i w:val="0"/>
          <w:color w:val="000000"/>
          <w:sz w:val="18"/>
        </w:rPr>
        <w:t>it, something very like an injustice for the benefit of self.</w:t>
      </w:r>
    </w:p>
    <w:p>
      <w:pPr>
        <w:autoSpaceDN w:val="0"/>
        <w:autoSpaceDE w:val="0"/>
        <w:widowControl/>
        <w:spacing w:line="240" w:lineRule="exact" w:before="40" w:after="0"/>
        <w:ind w:left="590" w:right="28" w:firstLine="8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outcry which was raised in the capital of the Transvaal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coolie trader some little time ago is brought to the mind by occasional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paragraphs in the morning papers regarding the doings of the Indian and Arab </w:t>
      </w:r>
      <w:r>
        <w:rPr>
          <w:rFonts w:ascii="Times" w:hAnsi="Times" w:eastAsia="Times"/>
          <w:b w:val="0"/>
          <w:i w:val="0"/>
          <w:color w:val="000000"/>
          <w:sz w:val="18"/>
        </w:rPr>
        <w:t>dealers.</w:t>
      </w:r>
    </w:p>
    <w:p>
      <w:pPr>
        <w:autoSpaceDN w:val="0"/>
        <w:autoSpaceDE w:val="0"/>
        <w:widowControl/>
        <w:spacing w:line="240" w:lineRule="exact" w:before="40" w:after="0"/>
        <w:ind w:left="590" w:right="30" w:firstLine="8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face of such reminders as these, one may reasonably expect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pardoned for referring, for a few moments, to a body of respectable,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hard-working men, whose position is so misunderstood that their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nationality is overlooked, and a name labelled to them which tends to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on an exceedingly low level in the estimation of their fellow creatures. </w:t>
      </w:r>
    </w:p>
    <w:p>
      <w:pPr>
        <w:autoSpaceDN w:val="0"/>
        <w:autoSpaceDE w:val="0"/>
        <w:widowControl/>
        <w:spacing w:line="240" w:lineRule="exact" w:before="0" w:after="0"/>
        <w:ind w:left="590" w:right="26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face, too, of financial operations, the success of which many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detractors would envy one fails to understand the agitation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the operators in the same category as the half-heathen native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 them to locations and subject them to the harsher laws by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Kaffir is governed. The impression, which is but too prevalent both </w:t>
      </w:r>
      <w:r>
        <w:rPr>
          <w:rFonts w:ascii="Times" w:hAnsi="Times" w:eastAsia="Times"/>
          <w:b w:val="0"/>
          <w:i w:val="0"/>
          <w:color w:val="000000"/>
          <w:sz w:val="18"/>
        </w:rPr>
        <w:t>in the Transvaal and this Colony, that the quiet and altogether inoffensive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‘Arab’ shopkeeper, and the equally harmless Indian, who carries his pack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dainty wares from house to house, is a ‘coolie’, is due largely to an indolent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ignorance as to the race whence they sprang. When one reflects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conception of Brahminism, with its poetic and mysterious mythology,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rise in the land of the ‘coolie trader’, that in that land, twenty-four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centuries ago, the almost divine Buddha taught and practised the glorious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doctrine of self-sacrifice, and that it was from the plains and mountains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weird old country that are derived the fundamental truths of the very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speak, one cannot but help regretting that the children of such a race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treated as the equals of the children of black heathendom and outer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darkness. Those who, for a few moments, have stayed to converse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trader have been, perhaps, surprised to find they are speaking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scholar and a gentleman. In the schools of Bombay, Madras, and even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very shadows of the Himalayas and from the plains of the Punjab,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unassuming individuals have drunk deep the springs of knowledge, it </w:t>
      </w:r>
      <w:r>
        <w:rPr>
          <w:rFonts w:ascii="Times" w:hAnsi="Times" w:eastAsia="Times"/>
          <w:b w:val="0"/>
          <w:i w:val="0"/>
          <w:color w:val="000000"/>
          <w:sz w:val="18"/>
        </w:rPr>
        <w:t>may be, unsuited to our requirements, foreign to our taste, and savouring too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much of the mythical to be of use in our practical lives, but, nevertheless,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the acquisition of which requires as much application, as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literary application, and a far more sensitive and poetic nature than is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highest schools of Oxford or Cambridge. The philosophy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obscured by the dust of ages and the traditions of generations, was taught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delight, when the ancestors of the Superior Boer and the Superior Englishman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content to find their highest pleasures in the pursuit of the bear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wolf over the marshes and through the forests of their native lands. When </w:t>
      </w:r>
      <w:r>
        <w:rPr>
          <w:rFonts w:ascii="Times" w:hAnsi="Times" w:eastAsia="Times"/>
          <w:b w:val="0"/>
          <w:i w:val="0"/>
          <w:color w:val="000000"/>
          <w:sz w:val="18"/>
        </w:rPr>
        <w:t>these same ancestors has had no thought of a higher life, when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preservation was their first law, and the destruction of their neighbour’s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and the capture of his wife and infant their keenest enjoyment,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philosophers of India had grown weary with a thousand years’ conflict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problems of existence. And it is the sons of this land of light who are </w:t>
      </w:r>
      <w:r>
        <w:rPr>
          <w:rFonts w:ascii="Times" w:hAnsi="Times" w:eastAsia="Times"/>
          <w:b w:val="0"/>
          <w:i w:val="0"/>
          <w:color w:val="000000"/>
          <w:sz w:val="18"/>
        </w:rPr>
        <w:t>despised as coolies and treated as Kaffirs.</w:t>
      </w:r>
    </w:p>
    <w:p>
      <w:pPr>
        <w:autoSpaceDN w:val="0"/>
        <w:autoSpaceDE w:val="0"/>
        <w:widowControl/>
        <w:spacing w:line="240" w:lineRule="exact" w:before="40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about time that those who cry out against the Indian merchant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pointed out to them who and what he is. Many of his worst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detractors are British subjects enjoying all the privileges and rights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membership in a glorious community. To them the hatred of injustice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of fair play is inherent, and when it affects themselves, they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of insisting upon their rights and liberties, whether under a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or under their own. Possibly, it has never struck them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merchant is also a British subject and claims the same liberties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with equal justice. To say the very least of it, if we may be permitted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 a phrase of Palmerston’s days, it is very un-English to claim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would not allow to others. The right of trade as an equal privilege has,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abolition of the Elizabethan monopolies, become almost a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 Constitution, and were anyone to interfere with that right, the </w:t>
      </w:r>
      <w:r>
        <w:rPr>
          <w:rFonts w:ascii="Times" w:hAnsi="Times" w:eastAsia="Times"/>
          <w:b w:val="0"/>
          <w:i w:val="0"/>
          <w:color w:val="000000"/>
          <w:sz w:val="18"/>
        </w:rPr>
        <w:t>privilege of British citizenship would very suddenly come to the front.</w:t>
      </w:r>
    </w:p>
    <w:p>
      <w:pPr>
        <w:autoSpaceDN w:val="0"/>
        <w:tabs>
          <w:tab w:pos="59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 Indian is more successful in competition and lives on less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 merchant, is the unfairest and weakest of arguments. The 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foundation of English commerce lies in the fact of our being able to compete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successfully with other nations. Surely, it is Protection running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madness when English traders wish the State to intervene to protect 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more successful operations of their rivals. The injustice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is so glaring that one is almost ashamed of one’s countrymen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wishing to have these men treated as natives, simply because of their success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trade. The very reason that they have been so successful against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dominant race is sufficient to raise them above that degrading level.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Cape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13-4-1889)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resolves itself into this: “May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leave India,” in the words of 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status before the law as other British subjects enjoy? May they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they not go freely from one British possession to another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the rights of British subjects in allied States?” Says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journal again: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Government and the Indians themselves believe that it is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Southern Africa that this question of their status must be determined. If they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secure the position of British subjects in South Africa, it will be almost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to deny it to them elsewhere. If they fail to secure that position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Africa, it will be extremely difficult for them to attain it elsewhere.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then, the decision of the question will affect not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at present settled in South Africa but the whole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of Indians and, also, the position of Indian immigrants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Her Majesty’s Dominions and allied States. In Australia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endeavouring to pass laws to restrict , the influx of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parts. Temporary and local relief, while absolutely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cases now before the two Governments for consideration,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avail, unless the whole question is decided once for all,  for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 body is rotten and not parts only”. Mr. Bhownaggree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 Mr. Chamberlain “whether he will take immediate steps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legislation of this description by the Government of Natal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Her Majesty’s Dominions in Africa”. There may yet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and regulations besides what have been alluded to herein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not be known to us. Unless, therefore, all such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declared illegal and further legislation stopped,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dismal outlook before us, for the struggle is unequal,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are we to go on troubling the Colonial Office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Government?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our advocate when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without any. The British Committee of the Congress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on our behalf. The powerful aid of 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raised us a step higher in the estimation of the South Africans.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Bhownaggree has been incessant in his efforts on our behalf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he entered Parliament. We know we have the sympathy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bodies in India, but our object in laying our grievances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before the Indian public is to enlist the very active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public bodies in India. That is my commission,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is so great and just that I have no doubt I shall return to Natal </w:t>
      </w:r>
      <w:r>
        <w:rPr>
          <w:rFonts w:ascii="Times" w:hAnsi="Times" w:eastAsia="Times"/>
          <w:b w:val="0"/>
          <w:i w:val="0"/>
          <w:color w:val="000000"/>
          <w:sz w:val="22"/>
        </w:rPr>
        <w:t>with satisfactory result.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gentleman is anxious to study further the Indian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and requires the various memorials referred to herein, </w:t>
      </w:r>
      <w:r>
        <w:rPr>
          <w:rFonts w:ascii="Times" w:hAnsi="Times" w:eastAsia="Times"/>
          <w:b w:val="0"/>
          <w:i w:val="0"/>
          <w:color w:val="000000"/>
          <w:sz w:val="22"/>
        </w:rPr>
        <w:t>an effort will be made to supply him with copies of the same.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20" w:lineRule="exact" w:before="106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Grievances of the British Indians in South Africa : An Appeal to Indian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Public</w:t>
      </w:r>
    </w:p>
    <w:p>
      <w:pPr>
        <w:autoSpaceDN w:val="0"/>
        <w:autoSpaceDE w:val="0"/>
        <w:widowControl/>
        <w:spacing w:line="260" w:lineRule="exact" w:before="396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 NOTES ON THE GRIEVANCES OF THE BRITISH </w:t>
      </w:r>
      <w:r>
        <w:rPr>
          <w:rFonts w:ascii="Times" w:hAnsi="Times" w:eastAsia="Times"/>
          <w:b w:val="0"/>
          <w:i/>
          <w:color w:val="000000"/>
          <w:sz w:val="24"/>
        </w:rPr>
        <w:t>INDIANS IN SOUTH AFRICA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1896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for our purposes, consists of the two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of the Cape of Good Hope and Natal, the two Republics,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Republic or the Transvaal and the Orange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the Crown Colony of Zululand, the Chartered Territories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Portuguese territories  comprising  Delagoa Bay or Lorenzo  Marques </w:t>
      </w:r>
      <w:r>
        <w:rPr>
          <w:rFonts w:ascii="Times" w:hAnsi="Times" w:eastAsia="Times"/>
          <w:b w:val="0"/>
          <w:i w:val="0"/>
          <w:color w:val="000000"/>
          <w:sz w:val="22"/>
        </w:rPr>
        <w:t>and Beira.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is a British self-governing Colony enjoying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since 1893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Before September of 1893, Natal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 Colony having a Legislative Council of 12 elective and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members, with a Governor representing the Queen,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not very unlike the Indian Legislative Councils. In 1893,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was granted, whereby an upper and a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were created. The upper chamber, called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consists of 11 members nominated by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the colony, and the lower chamber, styled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consists of 37 members elected by the Colonists possessing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 qualifications to be hereafter described. There is a movable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 of five members based on the model of the British Cabinet.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John Robinson is the present Prime Minister and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Harry Escombe, </w:t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22"/>
        </w:rPr>
        <w:t>., the present Attorney-General.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Act provides that no Acts, which have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class legislation and which curtail the rights of non-European </w:t>
      </w:r>
      <w:r>
        <w:rPr>
          <w:rFonts w:ascii="Times" w:hAnsi="Times" w:eastAsia="Times"/>
          <w:b w:val="0"/>
          <w:i w:val="0"/>
          <w:color w:val="000000"/>
          <w:sz w:val="22"/>
        </w:rPr>
        <w:t>British subjects, shall have the force of law unless they are sanctioned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67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Her Majesty. The Royal instructions to the Governor also include </w:t>
      </w:r>
      <w:r>
        <w:rPr>
          <w:rFonts w:ascii="Times" w:hAnsi="Times" w:eastAsia="Times"/>
          <w:b w:val="0"/>
          <w:i w:val="0"/>
          <w:color w:val="000000"/>
          <w:sz w:val="22"/>
        </w:rPr>
        <w:t>such prohibitory clauses.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has an area of 20,851 square miles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about 50,000, a native population of about 400,000,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Indian population of about 51,000, according to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census. The 51,000 Indians include 30,000 free Indians, i.e., those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finished their indentured service and are engaged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various pursuits of life as household servants, petty farmers,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hawkers, fruiterers, goldsmiths, artisans, petty storekeepers,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schoolmasters, photographers, attorneys’ clerks, etc., 16,000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serving their indenture, and 5,000 traders who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 on their own means and are either traders or shopkeepers’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assistants, the trade consisting in soft goods suitable to the natives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called Zulus or Kaffirs, hardware, soft goods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groceries suitable to the Indian population. The soft goods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groceries for the Indians are imported from Bombay, Calcutta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The free and indentured Indians come from Madras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and are pretty equally divided. Indian emigration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when, as a member of the Legislative Assembly of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Garland, says, “the existence of the Colony hung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balance”. The terms of the contract briefly are that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has to serve his employer for a period of 5 years, the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for the first year being £10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increased by £1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succeeding year, with food, clothing and lodging during the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passage to Natal also paid by the employer. If, after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years, he serves in the Colony as a free labourer for another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he becomes entitled to a free passage back to India for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 and children, if any. The immigrants are imported to work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sugar fields and tea estates and replace the Kaffirs who were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Colonists to be indifferent and unsteady. They are also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by the Government on the railways and for the sanitation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The Colonists at first assisted the sugar and tea 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Colony by granting Rs. [£?] 10,000 towards the cost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importation of the Indian immigrants. Almost the first act of the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6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area of Natal in 1960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Encyclopaedia Britannica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18"/>
        </w:rPr>
        <w:t>33, 578 sq. miles.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‘Pounds’ here is evidently a slip for ‘shillings’.</w:t>
      </w:r>
    </w:p>
    <w:p>
      <w:pPr>
        <w:autoSpaceDN w:val="0"/>
        <w:autoSpaceDE w:val="0"/>
        <w:widowControl/>
        <w:spacing w:line="23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was to abolish this grant under the plea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industries no longer required such support.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IRST   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RIEVANCE   IN  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—  </w:t>
      </w: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RANCHISE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Royal Charter, dated the 15th July, 1850, provides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 male, not being a native of South Africa, possessing property to </w:t>
      </w:r>
      <w:r>
        <w:rPr>
          <w:rFonts w:ascii="Times" w:hAnsi="Times" w:eastAsia="Times"/>
          <w:b w:val="0"/>
          <w:i w:val="0"/>
          <w:color w:val="000000"/>
          <w:sz w:val="22"/>
        </w:rPr>
        <w:t>the value of £50 or who rents any such property of the yearly value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£10, shall be entitled to be placed on the Voters’ Roll.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law governing the Native Franchise which requires,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things, 12 years residence on the part of the native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electoral district and exemption from the native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general franchise law of the Colony, i.e.,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Charter referred to above, the Indians as British subjects enjoyed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electoral rights till after 1893. In 1894, in the Second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Responsible Government, an Act was passed, No. 25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1894, disqualifying persons of Asiatic extraction from having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inserted in any Voters’ List, exempting those whose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then already rightly contained in any Voters’ List. The preamble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Act stated that such persons were not accustomed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Franchise rights.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reason for passing such an Act was to lower the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and gradually to bring him down to the level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natives so that, in time to come, the respectable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become an impossibility. A petition was presented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 combating the view that the Indians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 representative institutions and asking for the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Bill, or an enquiry as to whether or not the Indians were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the franchise. (Enclosure I, App. A)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was rejected. Another was sent to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when the Bill came before it. That too was rejected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was passed. (Enclosure I, App. B)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It, however, required Her Majesty’s sanction before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force. The Indian community sent a memorial to Her </w:t>
      </w:r>
      <w:r>
        <w:rPr>
          <w:rFonts w:ascii="Times" w:hAnsi="Times" w:eastAsia="Times"/>
          <w:b w:val="0"/>
          <w:i w:val="0"/>
          <w:color w:val="000000"/>
          <w:sz w:val="22"/>
        </w:rPr>
        <w:t>Majesty’s Principal Secretary of State for the Colonies, protesting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enclosures mentioned in the text are not reproduced here. For petition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Natal Assembly,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“Petition to Natl Legislative Assembly”, 28-6-1894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Legislative Council”, 4-7-1894 and “Petition to </w:t>
      </w:r>
      <w:r>
        <w:rPr>
          <w:rFonts w:ascii="Times" w:hAnsi="Times" w:eastAsia="Times"/>
          <w:b w:val="0"/>
          <w:i w:val="0"/>
          <w:color w:val="000000"/>
          <w:sz w:val="18"/>
        </w:rPr>
        <w:t>Natal Legislative Council”, 6-7-1894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measure and requesting him either to disallow the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institute an inquiry of the nature above indicated. The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signed by nearly 9,000 Indians. (Enclosure I)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deal of correspondence went on between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Natal Ministry. The result was that in the April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year, the Franchise Act was withdrawn by the Natal Ministry and </w:t>
      </w:r>
      <w:r>
        <w:rPr>
          <w:rFonts w:ascii="Times" w:hAnsi="Times" w:eastAsia="Times"/>
          <w:b w:val="0"/>
          <w:i w:val="0"/>
          <w:color w:val="000000"/>
          <w:sz w:val="22"/>
        </w:rPr>
        <w:t>replaced by the following: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persons shall be qualified to have their names inserted in any list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electors who (not being of European origin) are natives or descendants in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male line of natives of countries which have not hitherto possessed elective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institutions founded on the parliamentary franchise, unless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shall first obtain an order from the Governor-in-Council exempting them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operation of this Act.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 also excepts those whose names are already rightly </w:t>
      </w:r>
      <w:r>
        <w:rPr>
          <w:rFonts w:ascii="Times" w:hAnsi="Times" w:eastAsia="Times"/>
          <w:b w:val="0"/>
          <w:i w:val="0"/>
          <w:color w:val="000000"/>
          <w:sz w:val="22"/>
        </w:rPr>
        <w:t>contained in any Voters’ Lists.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presented to the Legislative Assembly,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that India contained, in its Legislative Councils, “elective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institutions founded on the parliamentary franchise”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therefore, the Bill was a harassing measure. (Enclosure II,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App. A). Though our institutions cannot popularly be termed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satisfy the requirement of the above measure, it is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that legally they are so, and this is the opinion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</w:t>
      </w:r>
      <w:r>
        <w:rPr>
          <w:rFonts w:ascii="Times" w:hAnsi="Times" w:eastAsia="Times"/>
          <w:b w:val="0"/>
          <w:i/>
          <w:color w:val="000000"/>
          <w:sz w:val="22"/>
        </w:rPr>
        <w:t>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of an able jurist in Natal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(Enclosure III, p. 11).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himself, in his despatch dated 12th September,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1895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signifying his inability to approve of the first Franchise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referred to, in answer to the Natal Ministers’ arguments, says, </w:t>
      </w:r>
      <w:r>
        <w:rPr>
          <w:rFonts w:ascii="Times" w:hAnsi="Times" w:eastAsia="Times"/>
          <w:b w:val="0"/>
          <w:i w:val="0"/>
          <w:color w:val="000000"/>
          <w:sz w:val="22"/>
        </w:rPr>
        <w:t>among other things: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also recognize the fact that the Natives of India do not possess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institutions in their own country and that they themselves, in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periods of their history when they were exempt from European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influence, have never set up any such system among them. (Enclosure IV)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sent to Mr. Chamberlain (Enclosure II),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private advice from London states that the matter is engaging his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 Mr. Chamberlain has already approved of the principle of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“Petition to  Lord Ripon”, 14-7-1894. where Gandhiji says he obtained </w:t>
      </w:r>
      <w:r>
        <w:rPr>
          <w:rFonts w:ascii="Times" w:hAnsi="Times" w:eastAsia="Times"/>
          <w:b w:val="0"/>
          <w:i w:val="0"/>
          <w:color w:val="000000"/>
          <w:sz w:val="18"/>
        </w:rPr>
        <w:t>over 10, 000 signatures for this petition.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April 27, 1896.</w:t>
      </w:r>
    </w:p>
    <w:p>
      <w:pPr>
        <w:autoSpaceDN w:val="0"/>
        <w:autoSpaceDE w:val="0"/>
        <w:widowControl/>
        <w:spacing w:line="220" w:lineRule="exact" w:before="20" w:after="0"/>
        <w:ind w:left="59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“London Diary”, 12-11-1888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‘1885’, obviously a typographical mistake.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May 22, 1896,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J. Chamberlain”, 22-5-1896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Bill which was submitted to him by the Ministers, before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into the Natal Parliament. (Enclosure IV).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however, believe that the facts brought 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memorial should induce Mr. Chamberlain to alter his views.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stress cannot be laid on the fact that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between the condition of the Indians in India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South Africa. Here it is political persecution and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legislation. There it is class legislation pure and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>degradation of the Indian to the level of a pariah.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put the franchise question in this form, </w:t>
      </w:r>
      <w:r>
        <w:rPr>
          <w:rFonts w:ascii="Times" w:hAnsi="Times" w:eastAsia="Times"/>
          <w:b w:val="0"/>
          <w:i w:val="0"/>
          <w:color w:val="000000"/>
          <w:sz w:val="22"/>
        </w:rPr>
        <w:t>in dealing with the first bill above referred to: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now put before Mr. Chamberlain is not an academic one.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not a question of argument but of race feeling. We cannot afford a war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races among our own subjects. It would be as wrong for the Government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to suddenly arrest the development of Natal by shutting all the supply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immigrants as it would be for Natal to deny the right of citizenship to British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subjects who, by years of thrift and good work in the Colony, have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themselves to the actual status of citizens. (London </w:t>
      </w:r>
      <w:r>
        <w:rPr>
          <w:rFonts w:ascii="Times" w:hAnsi="Times" w:eastAsia="Times"/>
          <w:b w:val="0"/>
          <w:i/>
          <w:color w:val="000000"/>
          <w:sz w:val="18"/>
        </w:rPr>
        <w:t>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27th June,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1896).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article deals with the various arguments brought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Colonists in support of disfranchisement of the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there is no question of swamping the European electors,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out of nearly 10,000 electors, according to latest  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published, there are only 251 Indian electors and that there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Indians in the Colony who can command the necessary property </w:t>
      </w:r>
      <w:r>
        <w:rPr>
          <w:rFonts w:ascii="Times" w:hAnsi="Times" w:eastAsia="Times"/>
          <w:b w:val="0"/>
          <w:i w:val="0"/>
          <w:color w:val="000000"/>
          <w:sz w:val="22"/>
        </w:rPr>
        <w:t>qualifications (</w:t>
      </w:r>
      <w:r>
        <w:rPr>
          <w:rFonts w:ascii="Times" w:hAnsi="Times" w:eastAsia="Times"/>
          <w:b w:val="0"/>
          <w:i/>
          <w:color w:val="000000"/>
          <w:sz w:val="22"/>
        </w:rPr>
        <w:t>see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Enclosure 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The present Bill is meant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>harass the Indian community and to involve them in endless litigation.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(Enclosure II.)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  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RIEVANCE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—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 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MMIGRATION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year 1893, a Commission consisting of Mr. Binns,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Legislative Assembly of Natal, and Mr. Mason,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Protector of Indian Immigrants in Natal, was sent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Natal to India in order to induce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consent to the following alterations in the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entered into by the Indians at present and referred to above,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to say: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enclosure contained the Viceroy’s despatch referred to in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pages.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 To raise the period of indenture from five years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 period, with a corresponding increase in wages up to twenty </w:t>
      </w:r>
      <w:r>
        <w:rPr>
          <w:rFonts w:ascii="Times" w:hAnsi="Times" w:eastAsia="Times"/>
          <w:b w:val="0"/>
          <w:i w:val="0"/>
          <w:color w:val="000000"/>
          <w:sz w:val="22"/>
        </w:rPr>
        <w:t>shillings per month.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 In the event of the Indian refusing to enter into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indentures after the first five years’ indenture, to compel him </w:t>
      </w:r>
      <w:r>
        <w:rPr>
          <w:rFonts w:ascii="Times" w:hAnsi="Times" w:eastAsia="Times"/>
          <w:b w:val="0"/>
          <w:i w:val="0"/>
          <w:color w:val="000000"/>
          <w:sz w:val="22"/>
        </w:rPr>
        <w:t>to return to India at the Colony’s expense.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Viceroy, in his despatch to the Governor of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that, although personally he regrets that such a course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by the Colonists, subject to the approval of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he would be prepared to consent to the alterations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that the breach of the clause about compulsory return </w:t>
      </w:r>
      <w:r>
        <w:rPr>
          <w:rFonts w:ascii="Times" w:hAnsi="Times" w:eastAsia="Times"/>
          <w:b w:val="0"/>
          <w:i w:val="0"/>
          <w:color w:val="000000"/>
          <w:sz w:val="22"/>
        </w:rPr>
        <w:t>should never become a criminal offence. (Enclosure V.)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lines of the report of the Commission that visited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Government, in the year 1895, introduced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 Amendment Bill, which provides, amongst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for the indefinite period of indenture or the compulsory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immigrants, and further provides that any such immigrant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to enter into the further terms of indenture or to return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liable to take out an annual licence costing £3 yearly. Thus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appear that this Bill goes further than the terms laid down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despatch above alluded to. Memorials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Houses in Natal taking exception to this Bill but 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(Enclosure V, App. A and B.) A memorial has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Mr. Chamberlain as well as to the Indian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either that the Bill should be disallowed or that further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to Natal should be stopped. (Enclosure VI.)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have been strongly supported by 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</w:t>
      </w:r>
      <w:r>
        <w:rPr>
          <w:rFonts w:ascii="Times" w:hAnsi="Times" w:eastAsia="Times"/>
          <w:b w:val="0"/>
          <w:i w:val="0"/>
          <w:color w:val="000000"/>
          <w:sz w:val="22"/>
        </w:rPr>
        <w:t>leading article dated 3-5-95 [96?].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ten years ago, a Commission was appointed by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Natal to report upon various matters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immigration. Evidence has been cited from this report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at that time, the Commissioners as well as the best men of the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present Attorney-General, thought that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would be a cruel wrong to the Indians and a disgrace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name.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“Petition to Natal Legislative Assembly” and  “Petition to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Council”, 26-6-1895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“Memorial to J. Chamberlain”, 11-8-1895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 is still engaging Mr. Chamberlain’s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Government’s attention. (Enclosure VI.)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HIRD   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RIEVANCE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—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URFEW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Law in Natal (No. 15 of 1869), which provides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boroughs, no ‘coloured person’, unless he can give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himself or unless he can produce a pass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employer, shall be out at night after 9 o’clock. This Law is,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absolutely unnecessary, but its working is often oppressive.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Indians, such as schoolmasters and others,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locked up in horrible dungeons for having ventured out after 9 </w:t>
      </w:r>
      <w:r>
        <w:rPr>
          <w:rFonts w:ascii="Times" w:hAnsi="Times" w:eastAsia="Times"/>
          <w:b w:val="0"/>
          <w:i w:val="0"/>
          <w:color w:val="000000"/>
          <w:sz w:val="22"/>
        </w:rPr>
        <w:t>p.m., no matter on what business.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OURTH   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RIEVANCE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—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 </w:t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provides that every Indian can be asked to produce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pass. It is really meant to detect indentured Indians who have deserted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masters, but is also used as an engine of oppression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generally. The Indian community in Natal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with regard to the last two matters, but they may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general grievances and can be used to show the tendency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Colonists to make it as uncomfortable as possible for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in Natal. As for the working of these two Laws, see Enclosure III, pp.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and 7.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ULULAND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is a Crown Colony governed by the Governor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in the Queen’s name. The Natal ministry or the Governor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as such has nothing to do with Zululand. There is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and a large native (Kaffir) population in it.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townships established in Zululand. The township of Melmoth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to be established. In that township, in the year 1888,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</w:t>
      </w:r>
      <w:r>
        <w:rPr>
          <w:rFonts w:ascii="Times" w:hAnsi="Times" w:eastAsia="Times"/>
          <w:b w:val="0"/>
          <w:i/>
          <w:color w:val="000000"/>
          <w:sz w:val="22"/>
        </w:rPr>
        <w:t>erven,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i.e., specified pieces of land, worth about £2,000.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township of Eshowe was proclaimed in 1891 and that of Nondweni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1896. The regulations for the purchase of </w:t>
      </w:r>
      <w:r>
        <w:rPr>
          <w:rFonts w:ascii="Times" w:hAnsi="Times" w:eastAsia="Times"/>
          <w:b w:val="0"/>
          <w:i/>
          <w:color w:val="000000"/>
          <w:sz w:val="22"/>
        </w:rPr>
        <w:t>erven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township are the same and they provide that only persons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birth and descent shall be approved of as occupiers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erven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sites, (Enclosure VII.)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928" w:after="0"/>
        <w:ind w:left="59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“London Diary”, 12-11-1888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enclosure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0" w:val="left"/>
          <w:tab w:pos="17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protesting against these regulations was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Governor of Zululand last February, who declined to interfere.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 a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sent to Mr. Chamberlain,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now engaging his attention. These regulations,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noticed, go much further than what the Colonists in the self-governing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have been allowed to do, and follow the policy of total </w:t>
      </w:r>
      <w:r>
        <w:rPr>
          <w:rFonts w:ascii="Times" w:hAnsi="Times" w:eastAsia="Times"/>
          <w:b w:val="0"/>
          <w:i w:val="0"/>
          <w:color w:val="000000"/>
          <w:sz w:val="22"/>
        </w:rPr>
        <w:t>exclusion adopted by the Orange Free State.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Zululand gold mining laws make it criminal for an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>buy or possess native gold.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  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tabs>
          <w:tab w:pos="590" w:val="left"/>
          <w:tab w:pos="670" w:val="left"/>
          <w:tab w:pos="1970" w:val="left"/>
          <w:tab w:pos="3450" w:val="left"/>
          <w:tab w:pos="4210" w:val="left"/>
          <w:tab w:pos="5230" w:val="left"/>
          <w:tab w:pos="5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of the Cape of Good Hope is, like the Colony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a responsibly governed Colony with a Constitution similar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Natal’s. Only, the Legislative Assembly and the Legislative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a greater number of members, and the franchise qualifications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different, viz., the property qualification is occupation for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of a building worth £75, the salary qualification is £50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annum. The person claiming to be registered must be able to sign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write his address and occupation. This Act was passed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1892 and was really passed to check the Indian and the Malay vote.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objection on the part of the Indian community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being increased in Natal. This Colony contains an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276,320 square miles and a total population of about 1,800,000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of whom not more than 400,000 are Europeans.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the Colony would be roughly 10,000, consisting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traders, hawkers and labourers. They are to be found chiefly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ports, viz., Port Elizabeth, East London and Cape Town and also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mines in Kimberley.</w:t>
      </w:r>
    </w:p>
    <w:p>
      <w:pPr>
        <w:autoSpaceDN w:val="0"/>
        <w:tabs>
          <w:tab w:pos="590" w:val="left"/>
          <w:tab w:pos="5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information relating to the disabilities placed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not available. In 1894, the Parliament passed a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authorizing the East London Municipality to frame bye-laws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prohibiting the Indians from walking on the foot-paths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compelling them to live in specified locations.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on this head has been made to Mr. Chamberlain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But the matter was  touched upon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 that waited upon Mr. Chamberlain last year.</w:t>
      </w:r>
    </w:p>
    <w:p>
      <w:pPr>
        <w:autoSpaceDN w:val="0"/>
        <w:autoSpaceDE w:val="0"/>
        <w:widowControl/>
        <w:spacing w:line="220" w:lineRule="exact" w:before="448" w:after="0"/>
        <w:ind w:left="59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“Memorial to Natal Governor”, 26-2-1896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“Memorial to J. Chamberlain”, 11-3-1896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various parts or districts of the Cape Colony,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difficult for an Indian to get trading licences.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the magistrates simply refuse the licences, declining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so doing. The Magistrates are within their rights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declining to give reasons, but it has been found almost invariably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licences have been granted to Europeans when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withheld from the Indian. The following is the position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East Griqualand, a district in the Cape Colony, according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>dated 3rd March, 1896: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Arab named Ismail Suliman erected a store in East Griqualand, paid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customs duty upon goods and applied for a licence which the magistrate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refused. Mr. Attorney Francis on the Arab’s behalf (as the Indians are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sometimes called in South Africa) appealed to the Cape Government, who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upheld the Magistrate and have issued instructions that no coolies or Arabs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to have trading licences in East Griqualand and one or two that have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licences are to be closed up.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outdoing the Transvaal.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HARTERED  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ERRITORIES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territories include Mashonaland and Matabeleland.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100 Indian waiters and labourers have settled there.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have also gone, but they are refused licences to trade,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instance. The law being in favour of the Indians, one enterprising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last year succeeded in securing a trading licence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Superior Court at Cape Town.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 in the Chartered Territories have now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alteration of the law so that the Indians may, henceforth,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from getting trading licences in those territories.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in South Africa say that the Cape Government favour such </w:t>
      </w:r>
      <w:r>
        <w:rPr>
          <w:rFonts w:ascii="Times" w:hAnsi="Times" w:eastAsia="Times"/>
          <w:b w:val="0"/>
          <w:i w:val="0"/>
          <w:color w:val="000000"/>
          <w:sz w:val="22"/>
        </w:rPr>
        <w:t>an alteration.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   OR    THE   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OUTH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  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EPUBLIC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independent republic governed by the Dutch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Boers. There are two chambers called the Volksraad, with an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the President at the head. It contains an area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113,642 square miles and a white population of 119,228.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population is said to be 653,662. The chief industry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 is gold mining in Johannesburg, the largest town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total Indian population may be roughly  put down at </w:t>
      </w:r>
      <w:r>
        <w:rPr>
          <w:rFonts w:ascii="Times" w:hAnsi="Times" w:eastAsia="Times"/>
          <w:b w:val="0"/>
          <w:i w:val="0"/>
          <w:color w:val="000000"/>
          <w:sz w:val="22"/>
        </w:rPr>
        <w:t>5,000. They are traders, shopkeepers’ assistants, hawkers, cooks,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waiters or labourers, mostly settled in Johannesburg and Pretoria,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of the Republic. Of the traders, there are nearly 200,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liquidated assets would amount to nearly £100,000. Some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have branches in other parts of the world whose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depends upon their Transvaal businesses. There are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 hawkers in the Republic who buy goods and hawk them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1,500 are employed as general servants in European hotels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houses. This estimate was formed in 1894. The numbers have since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considerably increased in every department.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is subject to the Queen’s suzerainty.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Conventions between the Governments of England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tabs>
          <w:tab w:pos="590" w:val="left"/>
          <w:tab w:pos="2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14 of the London Convention of 1884 and Article 26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Pretoria Convention of 1881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provide as follows: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persons, other than natives of South Africa, conforming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to the laws of the Transvaal State will have full liberty with their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families to enter, travel or reside in any part of the Transvaal State. They will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entitled to hire or possess houses, manufactories, warehouses, shops,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premises. They may carry on their commerce either in person or by any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agents they may think fit to employ. They will not be subject, in respect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persons and property, in respect of their commerce and industry, to any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taxes, whether general, or local, other than those which are or may be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imposed upon the Transvaal citizens.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Convention, thus, completely secures the trading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rights of British Indian. In January 1885,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wanted so to interpret the word “natives”, occurring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Art. 14 of the Convention, as to include Asiatics. Sir Hercules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Robinson, the then High Commissioner for South Africa,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Sir Henry de Villiers, the Chief Justice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Colony, considered that the interpretation put upon the word</w:t>
      </w:r>
      <w:r>
        <w:rPr>
          <w:rFonts w:ascii="Times" w:hAnsi="Times" w:eastAsia="Times"/>
          <w:b w:val="0"/>
          <w:i w:val="0"/>
          <w:color w:val="000000"/>
          <w:sz w:val="22"/>
        </w:rPr>
        <w:t>“native” by the Transvaal Government could not be sustained and</w:t>
      </w:r>
      <w:r>
        <w:rPr>
          <w:rFonts w:ascii="Times" w:hAnsi="Times" w:eastAsia="Times"/>
          <w:b w:val="0"/>
          <w:i w:val="0"/>
          <w:color w:val="000000"/>
          <w:sz w:val="22"/>
        </w:rPr>
        <w:t>“that Asiatics were persons other than natives”.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then went on between the Transvaal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Home Government with a view to an alteration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Convention so as to except the Indians from the privileges secured to</w:t>
      </w:r>
    </w:p>
    <w:p>
      <w:pPr>
        <w:autoSpaceDN w:val="0"/>
        <w:autoSpaceDE w:val="0"/>
        <w:widowControl/>
        <w:spacing w:line="220" w:lineRule="exact" w:before="44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the British defeat at Majuba this Convention gave the Transva-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alers a qualified independence and was thus a prelude to the London Convention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1884 which granted the Transvaal full internal autonomy except in its relations with </w:t>
      </w:r>
      <w:r>
        <w:rPr>
          <w:rFonts w:ascii="Times" w:hAnsi="Times" w:eastAsia="Times"/>
          <w:b w:val="0"/>
          <w:i w:val="0"/>
          <w:color w:val="000000"/>
          <w:sz w:val="18"/>
        </w:rPr>
        <w:t>foreign States.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“all persons other than natives”. Sir Hercules Robinson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favourably  disposed towards the Transvaal Government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his suggestion, received the following reply from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Derby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date 19th March 1885: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carefully considered your suggestion as to the amendment of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Convention, and if you are of opinion that it would be preferable and more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satisfactory to the Government of the South African Republic to proceed as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propose, Her Majesty’s Government will be willing to amend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Convention as suggested. It seems to deserve consideration, however,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it would be more correct for the Volksraad to legislate in the proposed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sense, having received an assurance that Her Majesty’s Government will not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 to insist upon any such construction of the terms of the Convention as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interfere with reasonable legislation in the desired direction.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Lord Derby’s suggestion,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Volksraad passed bye-law No. 3 of 1885, which applies to all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coloured people, and provides  that none of them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the franchise, that they could not be owners of fixed property,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coloured people, who settle in the Republic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trading, must be separately registered within 8 days after the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arrival and that they should pay a registration fee of £25.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contravention of this law subjects the defaulter to a fine of from £30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£100 or, in default, from 1 to 6 months’ imprisonment.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that the Government shall have the right to point out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streets, wards and locations for habitation. In 1886,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law was amended so as to reduce the £25 fee to £3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were kept as they were. That now is the law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Transvaal. After the law was passed, the Indians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representations, telegraphic and otherwise, to the Indian and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protesting against the Law 3 of 1885 and its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pointing out that they were in direct violation of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Convention. This brought out some representations from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Knutsford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behalf of the Indians. There has been voluminous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the two Governments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word ‘habitation’. The Home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that the word ‘habitation’ meant residence only.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insisted that it included not only residence but </w:t>
      </w:r>
      <w:r>
        <w:rPr>
          <w:rFonts w:ascii="Times" w:hAnsi="Times" w:eastAsia="Times"/>
          <w:b w:val="0"/>
          <w:i w:val="0"/>
          <w:color w:val="000000"/>
          <w:sz w:val="22"/>
        </w:rPr>
        <w:t>trading stores also. The ultimate result was that the whole became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Edward Henry Smith Stanley (1826-93), 15th Earl of Derby;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for the Colonies, 1882-85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State for the Colonies, 1887-92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“confusion worse confounded”, and it was agreed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that the question of the validity of the Law 3 of 1885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amendment, as also interpretation, should be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arbitration. The Chief Justice of the Orange Free State was selected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sole arbitrator who gave his award last year and decided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was justified in passing Law 3 of 1885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amendments, but he left undecided the question of interpretation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that, if the parties could not agree to interpretation, the Courts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 were the proper tribunals to decide that question.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(Enclosure VIII.)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in the Transvaal sent memorials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Home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Governments. Mr. Chamberlain has given his decision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 accepted the award of the arbitrator, but sympathizes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and terms them “a peaceable, law-abiding, meritorious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persons” whose undoubted industry, intelligence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indomitable perseverance perhaps will suffice to overcome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obstacles which may now face them in the pursuit of their avocations,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reserves to himself the liberty, later on, to make friendly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representations to the Transvaal Government.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rests there at present. Although the award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accepted, it will have been seen from what has preceded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questions still undecided. Where will the Indians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the Transvaal? Will their stores be closed up? If so,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200 or 300 traders do to earn a living? Will they have to trade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locations? This, however, does not complete the list of disabilities in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Act 25 (10th January 1893), section 38,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it is not permitted to natives and other coloured people to travel in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carriage intended for the Whites, viz., the first and second class.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respectable Indian, spotlessly dressed, cannot,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travel first or second class on the Transvaal Railways. He is </w:t>
      </w:r>
      <w:r>
        <w:rPr>
          <w:rFonts w:ascii="Times" w:hAnsi="Times" w:eastAsia="Times"/>
          <w:b w:val="0"/>
          <w:i w:val="0"/>
          <w:color w:val="000000"/>
          <w:sz w:val="22"/>
        </w:rPr>
        <w:t>huddled together with the natives of all sorts and conditions in a third-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compartment. This is a cause of very great inconvenience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in the Transvaal.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10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“Petition to Lord Ripon”, 5-5-1895 and “Petition to Lord Elgin”, </w:t>
      </w:r>
      <w:r>
        <w:rPr>
          <w:rFonts w:ascii="Times" w:hAnsi="Times" w:eastAsia="Times"/>
          <w:b w:val="0"/>
          <w:i w:val="0"/>
          <w:color w:val="000000"/>
          <w:sz w:val="18"/>
        </w:rPr>
        <w:t>5-5-1895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system of passes in the Transvaal which requires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Indian, like the native, should take a shilling travelling pass when </w:t>
      </w:r>
      <w:r>
        <w:rPr>
          <w:rFonts w:ascii="Times" w:hAnsi="Times" w:eastAsia="Times"/>
          <w:b w:val="0"/>
          <w:i w:val="0"/>
          <w:color w:val="000000"/>
          <w:sz w:val="22"/>
        </w:rPr>
        <w:t>he moves about from one place to another.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1895, the Commandos Treaty was entered into between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and the Transvaal Government, exempting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 from compulsory military service. This treaty came up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Transvaal Volksraad for ratification in the same year.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Volksraad ratified the treaty with the modification or 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words “British subjects” shall mean “Whites” only.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promptly telegraphed to Mr. Chamberlain and a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sent. (Enclosure IX.)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question in now engaging his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a very sympathetic and strong leading </w:t>
      </w:r>
      <w:r>
        <w:rPr>
          <w:rFonts w:ascii="Times" w:hAnsi="Times" w:eastAsia="Times"/>
          <w:b w:val="0"/>
          <w:i w:val="0"/>
          <w:color w:val="000000"/>
          <w:sz w:val="22"/>
        </w:rPr>
        <w:t>article on the subject. (Weekly Edn. 10-1-’96.)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 Mining laws of Johannesburg make it criminal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to possess native gold.</w:t>
      </w:r>
    </w:p>
    <w:p>
      <w:pPr>
        <w:autoSpaceDN w:val="0"/>
        <w:tabs>
          <w:tab w:pos="590" w:val="left"/>
          <w:tab w:pos="4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curfew prevails also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unnecessarily, so far as the Indians are concerned.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as well to state here that those who wear the Memon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costume are not, as a rule, molested under this Law, for certain </w:t>
      </w:r>
      <w:r>
        <w:rPr>
          <w:rFonts w:ascii="Times" w:hAnsi="Times" w:eastAsia="Times"/>
          <w:b w:val="0"/>
          <w:i w:val="0"/>
          <w:color w:val="000000"/>
          <w:sz w:val="22"/>
        </w:rPr>
        <w:t>reasons. (Enclosure III, p. 6.)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footpath bye-law in Johannesburg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issued to the police in Pretoria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should not be allowed to walk on the footpaths. A graduate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Madras University was violently kicked off a footpath in 1894.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RANGE    </w:t>
      </w: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  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independent Dutch Republic without any suzerain </w:t>
      </w:r>
      <w:r>
        <w:rPr>
          <w:rFonts w:ascii="Times" w:hAnsi="Times" w:eastAsia="Times"/>
          <w:b w:val="0"/>
          <w:i w:val="0"/>
          <w:color w:val="000000"/>
          <w:sz w:val="22"/>
        </w:rPr>
        <w:t>power to the Queen.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 is very similar to that of the Transvaal.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Steyn is the President of the Republic and Bloemfontein is the capital.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area is 72,000 square miles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total population 207,503.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the Europeans number 77,716, and the coloured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129,787. There are a few Indians employed there as general servants.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1890, there were about 3 Indians stores in that Republic having </w:t>
      </w:r>
      <w:r>
        <w:rPr>
          <w:rFonts w:ascii="Times" w:hAnsi="Times" w:eastAsia="Times"/>
          <w:b w:val="0"/>
          <w:i w:val="0"/>
          <w:color w:val="000000"/>
          <w:sz w:val="22"/>
        </w:rPr>
        <w:t>liquidated assets over £9,000. These were driven out and their stores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“Memorial to J. Chamberlain”, 26-11-1895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area of Orange Free State in 1960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Encyclopaedia Britannica </w:t>
      </w:r>
      <w:r>
        <w:rPr>
          <w:rFonts w:ascii="Times" w:hAnsi="Times" w:eastAsia="Times"/>
          <w:b w:val="0"/>
          <w:i w:val="0"/>
          <w:color w:val="000000"/>
          <w:sz w:val="18"/>
        </w:rPr>
        <w:t>was 49, 866 sq. miles.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closed up without any compensation. They were given a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 clear. Representations were made to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avail.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1890, Chapter XXXIII, which is entitled the Law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inrush of the Asiatic coloured persons, prevents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from remaining in that country for more than 2 months,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gets the permission from the President of Republic,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application to reside before 30 days have elapsed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presentation of the application and other ceremonies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performed. The applicant can, however, on no account hold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in the State or carry on any mercantile or farming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may or may not, according to the state of things,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mutilated permission to reside. Any Indian resident moreover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an annual poll-tax of £10. The first contravention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relating to mercantile or farming business renders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delinquent liable to a fine of £25 or 3 months’ imprisonment with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hard labour. For all subsequent contraventions, the penalty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each time doubled. (Enclosure X.)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practically finishes the list of grievances.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notes are not intended to replace the various enclosures.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respectfully submitted they are necessary for a proper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memorials and pamphlets which contain valuable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 from various sources.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question has been thus put by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the British Indians, when they leave India, have the same status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law as other British subjects enjoy? May they or may they not go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freely from one British possession to another and claim the rights of British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 in allied States?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Government and the Indians themselves believe that it is in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Southern Africa that this question of their status must be determined. If they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secure the position of British subjects in South Africa, it would be almost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to deny it to them elsewhere. If they fail to secure that position in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Africa, it will be extremely difficult for them to attain it elsewhere.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has been treated as an Imperial question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without distinction have supported the British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autoSpaceDE w:val="0"/>
        <w:widowControl/>
        <w:spacing w:line="240" w:lineRule="exact" w:before="4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probably was the text of the Law of 1890.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0" w:val="left"/>
          <w:tab w:pos="1090" w:val="left"/>
          <w:tab w:pos="4330" w:val="left"/>
          <w:tab w:pos="577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the dates of the articles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in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28th June 1895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Weekly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Edition</w:t>
      </w:r>
    </w:p>
    <w:p>
      <w:pPr>
        <w:autoSpaceDN w:val="0"/>
        <w:tabs>
          <w:tab w:pos="4330" w:val="left"/>
          <w:tab w:pos="4610" w:val="left"/>
          <w:tab w:pos="6050" w:val="left"/>
        </w:tabs>
        <w:autoSpaceDE w:val="0"/>
        <w:widowControl/>
        <w:spacing w:line="280" w:lineRule="exact" w:before="14" w:after="0"/>
        <w:ind w:left="109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3rd August 1895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22"/>
        </w:rPr>
        <w:t>13th September 1895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22"/>
        </w:rPr>
        <w:t>6th September 1895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22"/>
        </w:rPr>
        <w:t>10th January 1896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7th April 1896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</w:p>
    <w:p>
      <w:pPr>
        <w:autoSpaceDN w:val="0"/>
        <w:tabs>
          <w:tab w:pos="4330" w:val="left"/>
        </w:tabs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20th March 1896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Weekly Edition</w:t>
      </w:r>
    </w:p>
    <w:p>
      <w:pPr>
        <w:autoSpaceDN w:val="0"/>
        <w:tabs>
          <w:tab w:pos="4330" w:val="left"/>
        </w:tabs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27th January 1896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Portuguese territories of Delagoa Bay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>grievances. They serve as a favourable contrast (Enclosure III).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printed copy: S.N. 1145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103.  SPEECH AT PUBLIC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1896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stand before you, today, as representing the signatories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pose as representative of the 100,000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residing in South Africa—a country which has sprung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prominence owing to the vast gold fields of Johannesburg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Jameson Raid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my sole qualification. I am a person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words. The cause, however, for which I am to plead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evening is so great that I venture to think that you will overlook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faults of the speaker or, rather, the reader of this paper.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100,000 Indians are closely bound up with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300 millions of India. The question of the grievances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in South Africa affects the future well-being and the future</w:t>
      </w:r>
    </w:p>
    <w:p>
      <w:pPr>
        <w:autoSpaceDN w:val="0"/>
        <w:autoSpaceDE w:val="0"/>
        <w:widowControl/>
        <w:spacing w:line="220" w:lineRule="exact" w:before="50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under the auspices of the Bombay Presidency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at the Framji Cowasji Institute. Sir Pherozeshah Mehta presided.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text no longer being available, what follows has been collated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reports of the speech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Bombay Gazette.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“The Credentials”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 called after Leander Starr Jameson who led it, it was actually inspired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Rhodes, the Prime Minister of the Cape Colony, and  had the tacit support,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initial stages, of the British Government. Jameson led the raid into the Transvaal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29, 1895, and four days later surrendered. The Jameson raid was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>incidents that led to the Boer War.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Indians of India. I, therefore, humbly venture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this question should be, if it is not already, one of the questions of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in India. With these preliminary remarks, I shall now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you, as shortly as possible, the whole position of affairs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as affecting the British Indians in that country.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for our present purposes, is divided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States: the British Colony of the Cape of Good Hope,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Colony of Natal, the British Colony of Zululand,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South African Republic, the Orange Free State, the Chartered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Territories or Rhodesia, and the Portuguese Territories of Delagoa </w:t>
      </w:r>
      <w:r>
        <w:rPr>
          <w:rFonts w:ascii="Times" w:hAnsi="Times" w:eastAsia="Times"/>
          <w:b w:val="0"/>
          <w:i w:val="0"/>
          <w:color w:val="000000"/>
          <w:sz w:val="22"/>
        </w:rPr>
        <w:t>Bay and Beira.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apart from the Portuguese Territories,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100,000 Indians, of whom the greater part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class, drawn from the labouring population of Madras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speaking the Tamil or Telugu and the Hindi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respectively. A small number belongs to the trading class,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from the Bombay Presidency. A general feeling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that of hatred towards Indian, encouraged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and connived at, even countenanced by, the legislators.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Indian, without exception, is a coolie in the estimation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body of the Europeans. Storekeepers are “coolie store-</w:t>
      </w:r>
      <w:r>
        <w:rPr>
          <w:rFonts w:ascii="Times" w:hAnsi="Times" w:eastAsia="Times"/>
          <w:b w:val="0"/>
          <w:i w:val="0"/>
          <w:color w:val="000000"/>
          <w:sz w:val="22"/>
        </w:rPr>
        <w:t>keepers”. Indian clerks and schoolmasters are “coolie clerks”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“coolie schoolmasters”. Naturally, neither the traders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English-educated Indians are treated with any degree of 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and abilities in an Indian count for naught in that country </w:t>
      </w:r>
      <w:r>
        <w:rPr>
          <w:rFonts w:ascii="Times" w:hAnsi="Times" w:eastAsia="Times"/>
          <w:b w:val="0"/>
          <w:i w:val="0"/>
          <w:color w:val="000000"/>
          <w:sz w:val="22"/>
        </w:rPr>
        <w:t>except to serve the interests of the European Colonists. We are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“Asian dirt to be heartily cursed”. We are “squalid coolies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truthless tongues”. We are “the real canker that is eating into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vitals of the community”. We are “parasites, semi-barbarous </w:t>
      </w:r>
      <w:r>
        <w:rPr>
          <w:rFonts w:ascii="Times" w:hAnsi="Times" w:eastAsia="Times"/>
          <w:b w:val="0"/>
          <w:i w:val="0"/>
          <w:color w:val="000000"/>
          <w:sz w:val="22"/>
        </w:rPr>
        <w:t>Asiatics”. We “live upon rice and we are chock-full of vice”. Statute-</w:t>
      </w:r>
      <w:r>
        <w:rPr>
          <w:rFonts w:ascii="Times" w:hAnsi="Times" w:eastAsia="Times"/>
          <w:b w:val="0"/>
          <w:i w:val="0"/>
          <w:color w:val="000000"/>
          <w:sz w:val="22"/>
        </w:rPr>
        <w:t>books describe the Indians as belonging to the “aboriginal or semi-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barbarous races of Asia”, while, as a matter of fact, there is hardly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 South Africa belonging to the aboriginal stock.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Santhals of Assam will be as useless in South Africa as the natives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country. The Pretoria Chamber of Commerce thinks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teaches us to “consider all women as soulless and Christians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prey”. According to the same authority, “the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South Africa is exposed to the dangers engendered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filthy habits and immoral practices of these people.” Yet, as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there has happened not a single case of leprosy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Indians in South Africa. And Dr. Veale of Pretoria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“the  lowest class Indians live better and in better habitations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more regard to sanitation than the lowest class Whites”, and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furthermore, puts on record that “while every nationality had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 its members at some time in the lazaretto, there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Indian attacked.”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most parts of South Africa, we may not stir out of our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9 p.m.— unless we are armed with passes from our employer.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exception, however, is made in favour of those Indians who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memon costume. Hotels shut their doors against us.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the tram-cars unmolested. The coaches are not for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Barberton and Pretoria in the Transvaal, and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Charlestown, when the latter were not connected by railway,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as a rule, are and were not allowed to sit inside the coaches,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and were compelled to take their seats by the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driver. This, on a frosty morning in the Transvaal, where winter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severe, is a sore trial apart from the indignity which it involves.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coach-travelling involves long journeys and, at stated intervals,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and food are provided for passengers. No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accommodation or a seat at the dining table in these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most, he can purchase food from behind the kitchen-room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the best way he can. Instances of untold miseries suffered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can be quoted by hundreds. Public baths are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high schools are not open to the Indians. A fortnight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left Natal, an Indian student applied for admission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High School and his application was rejected.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schools are not quite open to the Indians.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schoolmaster was driven out of an English Church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Verulam, a small village in Natal. The Government of Natal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pining to hold a “coolie conference”, as it has been officially called,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secure uniformity in Indian legislation throughout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in order to present a united front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blandishments of the Home Government on behalf of the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general feeling against the Indian in South Africa,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Portuguese Territories, where he is respected and has no grievance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general population. You can easily imagine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it must be for a respectable Indian to exist in such a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sure, gentlemen, that if our President went to South Africa,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find it, to use a colloquial phrase, “mighty hard” to secure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10" w:val="left"/>
          <w:tab w:pos="6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in a hotel, and he would not feel very comfortable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first-class railway carriage in Natal, and, after reaching Volksrust,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put out unceremoniously from his first-class compartment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accommodated in a tin compartment where Kaffirs are packed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sheep. I may, however, assure him that if he ever came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we wish our great men did come to these uncomfortable </w:t>
      </w:r>
      <w:r>
        <w:rPr>
          <w:rFonts w:ascii="Times" w:hAnsi="Times" w:eastAsia="Times"/>
          <w:b w:val="0"/>
          <w:i w:val="0"/>
          <w:color w:val="000000"/>
          <w:sz w:val="22"/>
        </w:rPr>
        <w:t>quarters, if only to see and realize the plight in which their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are, we shall more than make up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inconveniences, which we cannot help, by according him a right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welcome, so united, so enthusiastic we are, at any rate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one continual struggle against a degradation sought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upon us by the Europeans, who desire to degrade us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of the raw Kaffir whose occupation is hunting, and whose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is to collect a certain number of cattle to buy a wife with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pass his life in indolence and nakedness. The aim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Governments, so we read, is to raise people whom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contact with or whom they control. It is otherwise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the deliberately expressed object is not to allow the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higher in the scale of civilization but to lower him to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Kaffir; in the words of the Attorney-General of Natal, “to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ever a hewer of wood and drawer of water”, “not to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part of the future South African nation that is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built”; in the words of another legislator in Natal, “to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Indian’s life more comfortable in his native land than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Natal”. The struggle against such degradation is so severe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energy is spent in resistance. Consequently, we have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>left in us to attempt to make any reforms from within.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come to the particular States and show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in the different States have combined with the masses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persecute the Indians to make “the British Indian an impossibility”.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of Natal, which is a self-governing British Colony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 consisting of 37 members elected by the voters,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Legislative Council consisting of twelve members nominated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Governor, who comes from England as the Queen’s representative,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European population of 50,000, a native or Zulu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400,000, and an Indian population of 51,000. Assisted immigration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was decided upon in 1860, when, in the words of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Assembly of Natal, “the progress and almost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Colony hung in the balance”, and when the Zulu was </w:t>
      </w:r>
      <w:r>
        <w:rPr>
          <w:rFonts w:ascii="Times" w:hAnsi="Times" w:eastAsia="Times"/>
          <w:b w:val="0"/>
          <w:i w:val="0"/>
          <w:color w:val="000000"/>
          <w:sz w:val="22"/>
        </w:rPr>
        <w:t>found to be too indolent to work. Now the chief industries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of the whole Colony of Natal are entirely dependent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labour. The Indians have made Natal “the garden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Africa”. In the words of another eminent Natalian, “Indian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brought prosperity, prices rose, people were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to grow or sell produce for a song”. Of the 51,000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30,000 are those that have served out their indenture and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variously engaged as free labourers, gardeners, hawkers, fruiterers,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petty traders. A few have, also, by their industry, educated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fitness for the posts of schoolmasters, interpreters and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 in spite of adverse circumstances; 16,000 are at present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indenture, and about 5,000 are traders and merchants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assistants who came first on their own means. These latter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Presidency and most of them are Memon Mahomedans.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are Parsees also, notable among whom is Mr. Rustomjee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who in his generosity would do credit to Sir Dinshaw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man goes to his doors without having his inner man satisfied.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Parsee lands on the Durban shores but is sumptuously treated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Rustomjee. And even he is not free from molestation. Even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coolie. Two gentlemen are ship-owners and large landed proprietors.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coolie ship-owners and their ships are called “coolie </w:t>
      </w:r>
      <w:r>
        <w:rPr>
          <w:rFonts w:ascii="Times" w:hAnsi="Times" w:eastAsia="Times"/>
          <w:b w:val="0"/>
          <w:i w:val="0"/>
          <w:color w:val="000000"/>
          <w:sz w:val="22"/>
        </w:rPr>
        <w:t>ships”.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common interest that every Indian feels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Indian, the three chief Presidencies are specially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question. If the Bombay Presidency has not sent an equally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her sons to South Africa, she makes up for that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influence and wealth of her sons who have really constituted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the guardians of the interests of their less 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from the sister Presidencies. And it may be that in India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will lead in endeavouring to help the Indians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their hardships.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preamble of the Bill of 1894 stated that Asiatics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 representative institutions. The real object of the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was not to disfranchise Indian because they were not fit,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European Colonists wanted to degrade the Indians and to </w:t>
      </w:r>
      <w:r>
        <w:rPr>
          <w:rFonts w:ascii="Times" w:hAnsi="Times" w:eastAsia="Times"/>
          <w:b w:val="0"/>
          <w:i w:val="0"/>
          <w:color w:val="000000"/>
          <w:sz w:val="22"/>
        </w:rPr>
        <w:t>assert their right to enter into class legislation, to accord a treatment to</w:t>
      </w:r>
    </w:p>
    <w:p>
      <w:pPr>
        <w:autoSpaceDN w:val="0"/>
        <w:autoSpaceDE w:val="0"/>
        <w:widowControl/>
        <w:spacing w:line="240" w:lineRule="exact" w:before="3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Sir Dinshaw M. Petit.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Bombay Presidency Association later forwarded a memorial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India, calling for redress of the grievances of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>Indians.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different from that accorded to the Europeans.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patent not only from the speeches made by the members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reading of the Bill but also from the newspapers.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it was expedient to disfranchise the Indian under the plea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vote might swamp the European. But even this plea is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untenable. In 1891, there were only 251 Indian voters as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10,000 European voters. The majority of Indians are too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command property qualifications. And the Indians in Natal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meddled in politics and do not want political power.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are admitted by </w:t>
      </w: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 in Natal. I must refer you to my little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for corroborative extracts. We memorialized the local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showed that the Indians were not unacquainted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institutions. We were, however, unsuccessful. We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memorialized Lord Ripon, the then Secretary of State of the Colonies.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two years’ correspondence, the Bill of 1894 was withdrawn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and has been replaced by another which, while not so bad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repealed, is bad enough. It provides that “the natives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descendants, in the male line, of natives of countries which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possessed elective representative institutions founded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franchise, shall not be placed on any Voters’ List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shall first obtain an order from the Governor-in-Council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exempting them from the operation of the Act.” It also exempts from </w:t>
      </w:r>
      <w:r>
        <w:rPr>
          <w:rFonts w:ascii="Times" w:hAnsi="Times" w:eastAsia="Times"/>
          <w:b w:val="0"/>
          <w:i w:val="0"/>
          <w:color w:val="000000"/>
          <w:sz w:val="22"/>
        </w:rPr>
        <w:t>its operation those persons that are rightly contained in any Voters’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List. This Bill was submitted to Mr. Chamberlain for approval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introduced in the Legislative Assembly. In the papers published,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seems to be of opinion that India does not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elective representative institutions founded on the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With the greatest deference to these views, we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in a memorial, for we did not succeed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Parliament, that for the purposes of the Bill, that is, legally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India did and does possess elective representative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on the parliamentary franchise. Such is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by 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opinion of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 and such is also the opinion of the members who voted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Bill, as also of an able jurist in Natal. We are very anxious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the legal luminaries here. The object in passing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>Bill is to play a game of ‘Toss up’ to harass the Indian community.</w:t>
      </w:r>
    </w:p>
    <w:p>
      <w:pPr>
        <w:autoSpaceDN w:val="0"/>
        <w:autoSpaceDE w:val="0"/>
        <w:widowControl/>
        <w:spacing w:line="240" w:lineRule="exact" w:before="3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Green Pamphlet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members of the Natal Assembly, otherwise hostile to the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the Bill would involve the Indian community in endless </w:t>
      </w:r>
      <w:r>
        <w:rPr>
          <w:rFonts w:ascii="Times" w:hAnsi="Times" w:eastAsia="Times"/>
          <w:b w:val="0"/>
          <w:i w:val="0"/>
          <w:color w:val="000000"/>
          <w:sz w:val="22"/>
        </w:rPr>
        <w:t>litigation and cause a ferment among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organ says in effect: “We can have this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other. If we succeed, that is, if India is declared a country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the institutions referred to in the Bill, well and good. If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too, we lose nothing. We shall try another, we shall raise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qualification and impose an educational test. If such a Bill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objected to, even then we need not be afraid, for, where is the cause?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that the Indians can never swamp us.” If I had the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give you the exact words which are much stronger.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special interest can look them up from the Green Pamphlet.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then, we are a proper subject for vivisection under their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Pasteur’s deadly scalpel and knife. The only difference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 Pasteur did it with a view to do good. Our Natal Pasteur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amusement to be derived from the operation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wantonness. This memorial is now under consideration by Mr. </w:t>
      </w:r>
      <w:r>
        <w:rPr>
          <w:rFonts w:ascii="Times" w:hAnsi="Times" w:eastAsia="Times"/>
          <w:b w:val="0"/>
          <w:i w:val="0"/>
          <w:color w:val="000000"/>
          <w:sz w:val="22"/>
        </w:rPr>
        <w:t>Chamberlain.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lay too much stress on the fact that the position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entirely different from the position in Natal. Eminent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have asked me the question, “Why do you want the franchise in </w:t>
      </w:r>
      <w:r>
        <w:rPr>
          <w:rFonts w:ascii="Times" w:hAnsi="Times" w:eastAsia="Times"/>
          <w:b w:val="0"/>
          <w:i w:val="0"/>
          <w:color w:val="000000"/>
          <w:sz w:val="22"/>
        </w:rPr>
        <w:t>Natal when you have only a visionary franchise in India, if, at all?”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humble reply is that in Natal it is not we who want the franchise,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Europeans who want to deprive us of the right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in Natal. That makes all the difference. The deprivation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degradation. There is no such thing in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institutions in India are slowly, but surely,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liberalized. Such institutions are being gradually closed against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Again, as 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it, “The Indian in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the same franchise as the Englishman enjoys.” Not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What is sauce for the European goose is not sauce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gander there. Moreover, the disfranchising in Natal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move but a merely commercial policy—a policy adopted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the immigration of the respectable Indian. Being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he should be able to claim the same privileges as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 enjoy in a certain British State or Colony, just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going to England would be able to avail himself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of England to as full an extent as any Englishman. The </w:t>
      </w:r>
      <w:r>
        <w:rPr>
          <w:rFonts w:ascii="Times" w:hAnsi="Times" w:eastAsia="Times"/>
          <w:b w:val="0"/>
          <w:i w:val="0"/>
          <w:color w:val="000000"/>
          <w:sz w:val="22"/>
        </w:rPr>
        <w:t>fact, however, is that there is no fear of the Indian vote swamping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European; what they want is class legislation. The class legislation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franchise is only the thin end of the wedge.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depriving the Indians of the Municipal franchise also.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to that effect was made by the  Attorney-General,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made by a member that the Indians should be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municipal franchise, too, at the time the first Franchise Bill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introduced. Another member suggested that, while they were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 question, Civil Service in the Colony should be closed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Indians.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Cape Colony also, which has a Government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to Natal’s, the condition of the Indians is growing worse.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Lately, the Cape Parliament has passed a Bill which authorizes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Municipality to frame bye-laws prohibiting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on the footpaths and compelling them to live in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which, as a rule, are unhealthy swamps unfit for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habitation and certainly useless for purposes of trade. In Zululand,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 Colony and, therefore, directly under the control of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regulations have been passed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townships of Nondweni and Eshowe to the effect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own or acquire land in those townships, although, in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Melmoth in the same country, the Indians own property worth £2,000.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which is a Dutch Republic, the seat of the Jameson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Raid and the El Dorado of the gold-hunters of the Western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over 5,000 Indians, many of whom are merchants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storekeepers. Others are hawkers, waiters and household servants.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the Home Government and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secures the trading and property rights of “all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natives” and under it the Indians were trading freely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1885. In that year, however, after some correspondence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Government, the Transvaal Volksraad passed a law which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Indians the right of trading, except in specified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locations, and owning landed property, and imposed a registration fee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£3 on every Indian intending to settle in that country. I must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to refer the curious to the Green Pamphlet for the whole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protracted negotiations which culminated in the matter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an arbitrator. The decision of the arbitrator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virtually against the Indians, a memorial was addressed to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the Secretary of State for the Colonies, with the result that</w:t>
      </w:r>
    </w:p>
    <w:p>
      <w:pPr>
        <w:autoSpaceDN w:val="0"/>
        <w:autoSpaceDE w:val="0"/>
        <w:widowControl/>
        <w:spacing w:line="240" w:lineRule="exact" w:before="2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London Convention of 1884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award of the arbitrator has been accepted, though the justice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of the Indians has been fully admitted.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prevails in the Transvaal in a very cruel form. While,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South Africa, it is the railway officials who make the lot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1st and 2nd class passengers on the railway intolerable,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gone one better in that there the law prohibits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travelling 1st or 2nd class. They are, irrespective of position,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huddled together in the same compartment with the natives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 Gold Mining laws make it criminal for the Indians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gold. And if the Transvaal Government are allowed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way, they would, while treating them as mere chattels,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the Indians to render military service. The thing is monstrous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face of it, for, as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puts it, “we might now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levy of British Indian subjects driven at the point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bayonets against the bayonets of British troops.” The Orange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the other Dutch Republic in South Africa, beats the record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its hatred towards Indians. It has, to put it in the words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organ, simply made the “British Indian an impossibility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classing him with the Kaffir”. It denies the Indian the right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trade, farm or own landed property, but even to reside there, except </w:t>
      </w:r>
      <w:r>
        <w:rPr>
          <w:rFonts w:ascii="Times" w:hAnsi="Times" w:eastAsia="Times"/>
          <w:b w:val="0"/>
          <w:i w:val="0"/>
          <w:color w:val="000000"/>
          <w:sz w:val="22"/>
        </w:rPr>
        <w:t>under special, insulting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very shortly, is the position of the Indians in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in South Africa. The same Indian, who is so much hated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States above mentioned, is very much liked and respected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300 miles from Natal, i.e., in Delagoa Bay. The real cause of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may be expressed in the words of the leading organ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namely, the </w:t>
      </w:r>
      <w:r>
        <w:rPr>
          <w:rFonts w:ascii="Times" w:hAnsi="Times" w:eastAsia="Times"/>
          <w:b w:val="0"/>
          <w:i/>
          <w:color w:val="000000"/>
          <w:sz w:val="22"/>
        </w:rPr>
        <w:t>Cape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it was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editorship of the prince of South African journalists, Mr. St. Leger: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the position of these merchants which is productive of no little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hostility to this day. And, it is in considering their position that their rivals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trade have sough to inflict upon them, through the medium of the State,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looks, on the face of it, something very like an injustice for the benefit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self.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Continues the same organ 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injustice to the Indians is so glaring that one is almost ashamed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one’s countrymen in wishing to have these men treated as natives (i.e.,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Africa), simply because of their success in trade. The very reason that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have been so successful against the dominant race is sufficient to raise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above that degrading level.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this was true in 1889, when the above was written, it is doubly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 now, because the Legislatures of South Africa have shown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phenomenal activity in passing measures restricting the liberty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Queen’s Indian subjects.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stem the tide of this opposition against us, we have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organization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an humble scale so that we may take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steps to have our grievances removed. We believe that much of the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is due to want of proper knowledge about the Indians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therefore, endeavour, so far as the populace is concerned,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public opinion by imparting the necessary information.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legal disabilities, we have tried to influence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in England and the public opinion here by placing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before it. As you know, both the Conservatives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Liberals have supported us in England without distinction.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eight leading articles to our cause in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spirit.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alone has raised us a step higher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of the Europeans in South Africa, and has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>affected for the better the tone of the newspapers there.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state our position a little more clearly as to our demands.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aware that the insults and indignities, that we are subjected to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populace, cannot be directly removed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of the Home Government. We do not appeal to it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intervention. We bring them to the notice of the public,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fair-minded of all communities and the Press may, by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disapproval, materially reduce their rigour and, possibly,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them ultimately. But we certainly do appeal, and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vainly, to the Home Government for protection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reproduction of such ill-feeling in Colonial legislation. We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beseech the Home Government to disallow all the Acts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bodies of the Colonies restricting our freedom in any </w:t>
      </w:r>
      <w:r>
        <w:rPr>
          <w:rFonts w:ascii="Times" w:hAnsi="Times" w:eastAsia="Times"/>
          <w:b w:val="0"/>
          <w:i w:val="0"/>
          <w:color w:val="000000"/>
          <w:sz w:val="22"/>
        </w:rPr>
        <w:t>shape or form.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brings me to the last question, namely, how far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Government interfere with such action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and the allied States. As for Zululand,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since it is a Crown Colony directly governed from Downing </w:t>
      </w:r>
      <w:r>
        <w:rPr>
          <w:rFonts w:ascii="Times" w:hAnsi="Times" w:eastAsia="Times"/>
          <w:b w:val="0"/>
          <w:i w:val="0"/>
          <w:color w:val="000000"/>
          <w:sz w:val="22"/>
        </w:rPr>
        <w:t>Street through a Governor. It is not a self-governing or responsibly-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Colony as the Colonies of Natal and the Cape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are. With regard to the latter, Clause 7 of the Constitution Act of </w:t>
      </w:r>
      <w:r>
        <w:rPr>
          <w:rFonts w:ascii="Times" w:hAnsi="Times" w:eastAsia="Times"/>
          <w:b w:val="0"/>
          <w:i w:val="0"/>
          <w:color w:val="000000"/>
          <w:sz w:val="22"/>
        </w:rPr>
        <w:t>Natal enacts that Her Majesty may disallow any Act of the local</w:t>
      </w:r>
    </w:p>
    <w:p>
      <w:pPr>
        <w:autoSpaceDN w:val="0"/>
        <w:autoSpaceDE w:val="0"/>
        <w:widowControl/>
        <w:spacing w:line="240" w:lineRule="exact" w:before="4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Natal Indian Congress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“Application for Enrolment as Advocate”, 16-11-1891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within two years, even after it has become law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Governor’s assent. That is one safeguard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 measures by the    Colonies.  The Royal instructions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enumerate certain Bills which cannot be assented to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without Her Majesty’s previous sanction. Among such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which have for their object class legislation. I shall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 instance in point. The Immigration Law Amendment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above has been assented to by the Governor, but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force only after her Majesty has sanctioned it. It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sanctioned. Thus, then, it will be noticed that Her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is direct and precise. While it is true that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slow to interfere with the Acts of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Legislatures, there are instances where it has not hesitated to put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 down on occasions less urgent then the present one.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the repeal of the first Franchise Bill was due to such wholesome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intervention. What is more, Colonists are ever afraid of it. And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sympathy expressed in England and the sympathetic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given by Mr. Chamberlain to the deputation that waited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some months ago, most of the papers in South Africa,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have veered round or think that the Immigration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Bills will not receive the Royal assent. As to the Transvaal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Convention. As to the Orange Free State, I can only say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unfriendly act on the part of a friendly State to shut her doors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 portion of Her Majesty’s subjects. And as such, I humbly </w:t>
      </w:r>
      <w:r>
        <w:rPr>
          <w:rFonts w:ascii="Times" w:hAnsi="Times" w:eastAsia="Times"/>
          <w:b w:val="0"/>
          <w:i w:val="0"/>
          <w:color w:val="000000"/>
          <w:sz w:val="22"/>
        </w:rPr>
        <w:t>think it can be effectively checked.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Gentlemen, the latest advice from South Africa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there are actively canvassing the ruin of the Indians.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agitating against the introduction of Indian artisans and what not.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should serve as a warning and an impetus. We are hemmed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 sides in South Africa. We are yet infants. We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 for protection. We place our position before you,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responsibility will rest to a very great extent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shoulders, if the yoke of oppression is not removed from our necks.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under it we can only cry out in anguish. It is for you, our elder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freer brethren, to remove it. I am sure we shall not have cried out </w:t>
      </w:r>
      <w:r>
        <w:rPr>
          <w:rFonts w:ascii="Times" w:hAnsi="Times" w:eastAsia="Times"/>
          <w:b w:val="0"/>
          <w:i w:val="0"/>
          <w:color w:val="000000"/>
          <w:sz w:val="22"/>
        </w:rPr>
        <w:t>in vain.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Times of Indi</w:t>
      </w:r>
      <w:r>
        <w:rPr>
          <w:rFonts w:ascii="Times" w:hAnsi="Times" w:eastAsia="Times"/>
          <w:b w:val="0"/>
          <w:i w:val="0"/>
          <w:color w:val="000000"/>
          <w:sz w:val="18"/>
        </w:rPr>
        <w:t>a, 27-9-1896,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Bombay Gazette</w:t>
      </w:r>
      <w:r>
        <w:rPr>
          <w:rFonts w:ascii="Times" w:hAnsi="Times" w:eastAsia="Times"/>
          <w:b w:val="0"/>
          <w:i w:val="0"/>
          <w:color w:val="000000"/>
          <w:sz w:val="18"/>
        </w:rPr>
        <w:t>, 27-9-1896</w:t>
      </w:r>
    </w:p>
    <w:p>
      <w:pPr>
        <w:autoSpaceDN w:val="0"/>
        <w:autoSpaceDE w:val="0"/>
        <w:widowControl/>
        <w:spacing w:line="240" w:lineRule="exact" w:before="3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Europeans held mass meetings in Durban and protested against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Immigration Trust Board’s decision to permit the importation of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artisans to work on the Tongaat Sugar Estates in Natal. A ‘European Protection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Association’ and a ‘Colonial Patriotic Union’ were set up to resist what was described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‘Asiatic Invasion’.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 LETTER TO F. S. TALEYARKHAN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EVASHANKER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AGJIVAN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66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HAMPAGALI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10, 1896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TALEYARKHAN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would be good enough to excuse me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write to you earlier and send you the names of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South Africa. The reason is that I have been very busy with </w:t>
      </w:r>
      <w:r>
        <w:rPr>
          <w:rFonts w:ascii="Times" w:hAnsi="Times" w:eastAsia="Times"/>
          <w:b w:val="0"/>
          <w:i w:val="0"/>
          <w:color w:val="000000"/>
          <w:sz w:val="22"/>
        </w:rPr>
        <w:t>domestic business. I am writing this at midnight.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for Madras by tomorrow evening’s Mail (Sunday).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stay there not more than a fortnight. If I am successful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thence proceed to Calcutta and return to Bombay within a </w:t>
      </w:r>
      <w:r>
        <w:rPr>
          <w:rFonts w:ascii="Times" w:hAnsi="Times" w:eastAsia="Times"/>
          <w:b w:val="0"/>
          <w:i w:val="0"/>
          <w:color w:val="000000"/>
          <w:sz w:val="22"/>
        </w:rPr>
        <w:t>month from today. I would then take the first boat to Natal.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papers received from Natal show that there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fight ahead. And that alone is sufficient to absorb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two men of your activity if full justice is to be done to the cause.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hope that you will be able to see your way clear to join me </w:t>
      </w:r>
      <w:r>
        <w:rPr>
          <w:rFonts w:ascii="Times" w:hAnsi="Times" w:eastAsia="Times"/>
          <w:b w:val="0"/>
          <w:i w:val="0"/>
          <w:color w:val="000000"/>
          <w:sz w:val="22"/>
        </w:rPr>
        <w:t>in Natal. I am sure it is a cause worth fighting for.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write to me you may write to me at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and your letters will be redirected to me at Madras.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at which hotel I shall put up there. The Natal hotels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me quite nervous.</w:t>
      </w:r>
    </w:p>
    <w:p>
      <w:pPr>
        <w:autoSpaceDN w:val="0"/>
        <w:autoSpaceDE w:val="0"/>
        <w:widowControl/>
        <w:spacing w:line="220" w:lineRule="exact" w:before="6" w:after="0"/>
        <w:ind w:left="0" w:right="3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Courtesy : R.F.S. Taleyarkhan</w:t>
      </w:r>
    </w:p>
    <w:p>
      <w:pPr>
        <w:autoSpaceDN w:val="0"/>
        <w:autoSpaceDE w:val="0"/>
        <w:widowControl/>
        <w:spacing w:line="220" w:lineRule="exact" w:before="150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10-8-1896, obviously a slip, for Gandhiji mentions his plan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leave for Madras "by tomorrow evening's mail (Sunday)". He left for Madras on </w:t>
      </w:r>
      <w:r>
        <w:rPr>
          <w:rFonts w:ascii="Times" w:hAnsi="Times" w:eastAsia="Times"/>
          <w:b w:val="0"/>
          <w:i w:val="0"/>
          <w:color w:val="000000"/>
          <w:sz w:val="18"/>
        </w:rPr>
        <w:t>October 11, which was a Sunday.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Bombay pleader who had been called to the bar in the same year as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and had returned to India in the same steamer with him.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105.  A LETTER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UCKINGHAM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1896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send per book-post the draft memorial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appendices. I am sorry I could not get it ready last Saturday.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sorry because it is not written in a nice hand.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very well help.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it will depend upon the Hon’ble Mr. Mehta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Memorial or rather letter or a simple covering </w:t>
      </w:r>
      <w:r>
        <w:rPr>
          <w:rFonts w:ascii="Times" w:hAnsi="Times" w:eastAsia="Times"/>
          <w:b w:val="0"/>
          <w:i w:val="0"/>
          <w:color w:val="000000"/>
          <w:sz w:val="22"/>
        </w:rPr>
        <w:t>letter is sent.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I beg to draw your attention to the fact that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memorial, the Immigration Law Amendment memorial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Arbitration memorial have been disposed of.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commandos, the Zululand and the 2nd Franchise memorials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Mr. Chamberlain’s attention. The grievances in the Orange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 and the Cape Colony as well as the 9 o’clock rules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law in both the Transvaal and the colony of Natal and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and the foot-path bye-law have not been yet made the subject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memorial. And these are matters to which the attention of the Home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 my humble opinion ought to be drawn.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thank you for the letters you sent me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of the </w:t>
      </w:r>
      <w:r>
        <w:rPr>
          <w:rFonts w:ascii="Times" w:hAnsi="Times" w:eastAsia="Times"/>
          <w:b w:val="0"/>
          <w:i/>
          <w:color w:val="000000"/>
          <w:sz w:val="22"/>
        </w:rPr>
        <w:t>Madras Standard.</w:t>
      </w:r>
    </w:p>
    <w:p>
      <w:pPr>
        <w:autoSpaceDN w:val="0"/>
        <w:autoSpaceDE w:val="0"/>
        <w:widowControl/>
        <w:spacing w:line="220" w:lineRule="exact" w:before="6" w:after="0"/>
        <w:ind w:left="0" w:right="3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Pherozeshah Mehta Papers. Courtesy 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26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106.  LETTER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24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6" w:lineRule="exact" w:before="14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1896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to you if you will be good enough to find </w:t>
      </w:r>
      <w:r>
        <w:rPr>
          <w:rFonts w:ascii="Times" w:hAnsi="Times" w:eastAsia="Times"/>
          <w:b w:val="0"/>
          <w:i w:val="0"/>
          <w:color w:val="000000"/>
          <w:sz w:val="22"/>
        </w:rPr>
        <w:t>space for the following in your influential paper.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Agent-General has, it appears, told Reuter,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my pamphlet on the grievances of the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that it is not true to say that the railway and tramway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treat the Indians as beasts, that the fact that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do not avail themselves of the return passage is the best answer </w:t>
      </w:r>
      <w:r>
        <w:rPr>
          <w:rFonts w:ascii="Times" w:hAnsi="Times" w:eastAsia="Times"/>
          <w:b w:val="0"/>
          <w:i w:val="0"/>
          <w:color w:val="000000"/>
          <w:sz w:val="22"/>
        </w:rPr>
        <w:t>to my pamphlet, and that the Indians are not denied justice in the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courts. In the first place, the pamphlet deals with the grievances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whole of South Africa. In the second place, I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that the railway and tram-car official treat the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beasts in Natal. If there are exceptions, they prove the rule.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witness myself to not a few such cases. What is it if it is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a beast, to be removed three times during a single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from one compartment to another, to suit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passengers? To see Indians, apparently respectable, kicked, pushed,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sworn at by the  station-master is not an extraordinary sight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 stations. The Western station in Durban is the dread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so over-polite is the station-master at that station,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only station where the Indians are kicked about like footballs.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 independent testimony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>(24-11-’93) 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our railway, we have noticed on more than one occasion that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coloured passengers are not by any means killed with civility; and, although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would be unreasonable to expect that the White employees of the N.G.R.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treat them with the same deference as is accorded to European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passengers, still, we think it would be in no way derogatory to their dignity if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officials were a little more </w:t>
      </w:r>
      <w:r>
        <w:rPr>
          <w:rFonts w:ascii="Times" w:hAnsi="Times" w:eastAsia="Times"/>
          <w:b w:val="0"/>
          <w:i/>
          <w:color w:val="000000"/>
          <w:sz w:val="18"/>
        </w:rPr>
        <w:t>suaviter in modo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dealing with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coloured travellers.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tram-cars the Indians fare no better. Spotlessly dressed </w:t>
      </w:r>
      <w:r>
        <w:rPr>
          <w:rFonts w:ascii="Times" w:hAnsi="Times" w:eastAsia="Times"/>
          <w:b w:val="0"/>
          <w:i w:val="0"/>
          <w:color w:val="000000"/>
          <w:sz w:val="22"/>
        </w:rPr>
        <w:t>and well-behaved Indians have been pushed about from one place to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to suit the fancy of European passengers. Indeed, as a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tram-car officials compel “Sammy” to go “upstairs”.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allow them to take front seats. Respect is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An Indian official was compelled to stand on the tram-car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board, although there was ample room to accommodate him.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he was addressed as “Sammy” in the peculiarly offensive </w:t>
      </w:r>
      <w:r>
        <w:rPr>
          <w:rFonts w:ascii="Times" w:hAnsi="Times" w:eastAsia="Times"/>
          <w:b w:val="0"/>
          <w:i w:val="0"/>
          <w:color w:val="000000"/>
          <w:sz w:val="22"/>
        </w:rPr>
        <w:t>tone prevalent in Natal.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 statement has been before the public in Natal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years, and the </w:t>
      </w:r>
      <w:r>
        <w:rPr>
          <w:rFonts w:ascii="Times" w:hAnsi="Times" w:eastAsia="Times"/>
          <w:b w:val="0"/>
          <w:i/>
          <w:color w:val="000000"/>
          <w:sz w:val="22"/>
        </w:rPr>
        <w:t>first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contradiction comes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now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Agent-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General! Why so late? As to the unwillingness of the Indians to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 return passage, I beg to say, with due deference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Agent-General, that the statement has been repeated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 nauseam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Press, and the official dignity now given to it will not enable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more than it actually can. At the most it can prove that the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indentured Indian cannot be very unhappy; and that Natal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place for such Indians to earn their livelihood.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admit both. That does not, moreover, disprove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Colonial legislation restricting the freedom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various ways. That does not disprove the existence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ill-feeling towards the Indians in the Colony. If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Natal, it is in spite of such treatment. It proves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forbearance, which has been so eloquently praised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in his despatch in connection with, to use a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phrase, “the coolie arbitration”.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papers received from South Africa, unfortunately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Government, lend additional weight to my statement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is a cruelly persecuted being in South Africa. In August last,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meeting of European artisans, held to protest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introduction of Indian artisans. The speeches made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interesting reading for the Agent-General of Natal.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called “black vermin”. A voice in the meeting said, “We will go </w:t>
      </w:r>
      <w:r>
        <w:rPr>
          <w:rFonts w:ascii="Times" w:hAnsi="Times" w:eastAsia="Times"/>
          <w:b w:val="0"/>
          <w:i w:val="0"/>
          <w:color w:val="000000"/>
          <w:sz w:val="22"/>
        </w:rPr>
        <w:t>to the Point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stop them.” A picnic party of European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Indian and Kaffir boys as targets and shot bullets into their faces,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hurting several inoffensive children. So deep-seated is the hatred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have begun instinctively to look down upon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should be remembered that the return passage story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the trading class, who go to Natal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and who feel the hardships the most. The thing is, one fact is </w:t>
      </w:r>
      <w:r>
        <w:rPr>
          <w:rFonts w:ascii="Times" w:hAnsi="Times" w:eastAsia="Times"/>
          <w:b w:val="0"/>
          <w:i w:val="0"/>
          <w:color w:val="000000"/>
          <w:sz w:val="22"/>
        </w:rPr>
        <w:t>stronger than a hundred statements of belief. And the pamphlet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very little of my own. It bristles with facts. Mainly taken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sources, to prove my assertion as against the naked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Mr. Peace the Agent-General’s opinion. If Mr. Peace’s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is all that is to be said in reply to the pamphlet,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much to be done before Natal can become a tolerably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 place for Indians. As to the Indians receiving justice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law-courts, I do not wish to say much. I have never stated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do not get justice in the law-courts, nor am I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admit that they get it at all times and in all courts.</w:t>
      </w:r>
    </w:p>
    <w:p>
      <w:pPr>
        <w:autoSpaceDN w:val="0"/>
        <w:tabs>
          <w:tab w:pos="590" w:val="left"/>
          <w:tab w:pos="1410" w:val="left"/>
          <w:tab w:pos="3410" w:val="left"/>
          <w:tab w:pos="4030" w:val="left"/>
          <w:tab w:pos="4830" w:val="left"/>
          <w:tab w:pos="5450" w:val="left"/>
          <w:tab w:pos="6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Sir, I am not given to exaggerate matters. You have asked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inquiry; we have done the same. And if the Natal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afraid of unpleasant revelations, let there be such an inquiry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possible. And I think I am safe in promising that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proved than is mentioned in the pamphlet. I have given therein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instances which can be proved most easily. Sir, our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precarious, and we will need your active support,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 liberally given to us till now, yet for a long time to come.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contemporaries condemned last year in such forcible language,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Royal assent, as appears from the papers received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To remind your readers, the Bill raises the period of indenture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original period of five years to an indefinite period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default of re-indenture after the completion of the first five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it compulsory for the Indian to return to India, of course,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employer’s expense, and, in case of non-compliance with that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contract, renders the defaulter liable to an annual poll-tax of £3,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half a year’s earnings on the indenture scale. This Bill was,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it was passed, unanimously pronounced to be an iniquitous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Even the Natal papers were doubtful whether the Bill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Royal sanction. Yet the Bill has been promulgated and it </w:t>
      </w:r>
      <w:r>
        <w:rPr>
          <w:rFonts w:ascii="Times" w:hAnsi="Times" w:eastAsia="Times"/>
          <w:b w:val="0"/>
          <w:i w:val="0"/>
          <w:color w:val="000000"/>
          <w:sz w:val="22"/>
        </w:rPr>
        <w:t>came into force on the 8th August.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Publicity is our best and perhaps the only weapon of defence.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“Our grievances,” says one of our sympathizers, “are so serious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only to be known in order to be removed.” I have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beseech you and your contemporaries to express your opinion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this action on the part of the Colonial Secretary.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Office, we thought, was our safe resting-place. We may yet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undeceived. We have prayed for suspension of State-aided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to Natal if the Bill could not be vetoed.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prayer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 supported by the public. May we now rely upon the public to </w:t>
      </w:r>
      <w:r>
        <w:rPr>
          <w:rFonts w:ascii="Times" w:hAnsi="Times" w:eastAsia="Times"/>
          <w:b w:val="0"/>
          <w:i w:val="0"/>
          <w:color w:val="000000"/>
          <w:sz w:val="22"/>
        </w:rPr>
        <w:t>renew their support in our fresh efforts to have that prayer granted?</w:t>
      </w:r>
    </w:p>
    <w:p>
      <w:pPr>
        <w:autoSpaceDN w:val="0"/>
        <w:autoSpaceDE w:val="0"/>
        <w:widowControl/>
        <w:spacing w:line="220" w:lineRule="exact" w:before="66" w:after="12"/>
        <w:ind w:left="0" w:right="2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2"/>
        <w:gridCol w:w="3282"/>
      </w:tblGrid>
      <w:tr>
        <w:trPr>
          <w:trHeight w:hRule="exact" w:val="562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Times of India,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20-10-1896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1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107.  LETTER TO G. K. GOKHALE</w:t>
      </w:r>
    </w:p>
    <w:p>
      <w:pPr>
        <w:autoSpaceDN w:val="0"/>
        <w:autoSpaceDE w:val="0"/>
        <w:widowControl/>
        <w:spacing w:line="232" w:lineRule="exact" w:before="60" w:after="0"/>
        <w:ind w:left="4608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UCKINGHAM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1896</w:t>
      </w:r>
    </w:p>
    <w:p>
      <w:pPr>
        <w:autoSpaceDN w:val="0"/>
        <w:autoSpaceDE w:val="0"/>
        <w:widowControl/>
        <w:spacing w:line="240" w:lineRule="exact" w:before="3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ROFESSOR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OKHALE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tabs>
          <w:tab w:pos="590" w:val="left"/>
        </w:tabs>
        <w:autoSpaceDE w:val="0"/>
        <w:widowControl/>
        <w:spacing w:line="25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to leave with Mr. Sohoni some further papers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Indian question in South Africa. I am sorry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all about it. I beg now to send them per book post and hope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of some use.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very badly need a committee of active, prominent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for our cause. The question affects not only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but Indians in all parts of the world outside India.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you have read the telegram about the Australian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legislating to restrict the influx of Indian immigrants to that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It is quite possible that legislation might receive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sanction. I submit that our great men should without delay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question. Otherwise within a very short time there will be an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Indian enterprise outside India. In my humble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might be made the subject of a question in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Calcutta as well as in the House of Commons. In fact,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 as to the intention of the Indian Government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you took very warm interest in my conversation I </w:t>
      </w:r>
      <w:r>
        <w:rPr>
          <w:rFonts w:ascii="Times" w:hAnsi="Times" w:eastAsia="Times"/>
          <w:b w:val="0"/>
          <w:i w:val="0"/>
          <w:color w:val="000000"/>
          <w:sz w:val="22"/>
        </w:rPr>
        <w:t>thought I would venture to write the above.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2"/>
        <w:gridCol w:w="3282"/>
      </w:tblGrid>
      <w:tr>
        <w:trPr>
          <w:trHeight w:hRule="exact" w:val="1242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original: S.N. 3716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" w:after="0"/>
              <w:ind w:left="576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I remain,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Sir,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obediently,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20" w:lineRule="exact" w:before="200" w:after="0"/>
        <w:ind w:left="59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Natal Legislative Council”,26-6-1895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Viceroy’s Legislative Council, of which Gokhale was a member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35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 LETTER TO F. S. TALEYARKHAN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UCKINGHAM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1896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TALEYARKHAN,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important letter for which I thank you.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inquiry is certainly very pertinent. And you may depend </w:t>
      </w:r>
      <w:r>
        <w:rPr>
          <w:rFonts w:ascii="Times" w:hAnsi="Times" w:eastAsia="Times"/>
          <w:b w:val="0"/>
          <w:i w:val="0"/>
          <w:color w:val="000000"/>
          <w:sz w:val="22"/>
        </w:rPr>
        <w:t>upon it that I shall answer it most frankly.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 with the assumption that we work in partnership. Starting </w:t>
      </w:r>
      <w:r>
        <w:rPr>
          <w:rFonts w:ascii="Times" w:hAnsi="Times" w:eastAsia="Times"/>
          <w:b w:val="0"/>
          <w:i w:val="0"/>
          <w:color w:val="000000"/>
          <w:sz w:val="22"/>
        </w:rPr>
        <w:t>on your own account at once will be out of the question.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cheques lying in my safe at Durban for about £300,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retainer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1897, ending 31st July. These I propose to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partnership to pay liabilities incurred here and if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expenses that are now being incurred in connection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I say if possible, because the balance may not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at Durban.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past experience is any guide for the purpose, then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safe in saying that the joint earnings for the first six months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rate of £70 per month. As against that I place the joint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£50 per month, i.e., if we share the same house. That would leave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profit of £120 to be divided equally between us after six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lowest estimate. And I should expect to earn that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single-handed doing the Indian work side by side.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surprise me however if we earned £150 per month.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I can promise. You should pay your own passage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Your expenses of admission will be paid out of the office.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your board and lodging also will be defrayed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earnings. That is to say, if there is any loss during the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trial it shall be borne by me. On  the other hand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any profits you share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at the end of six months if you do not gain in money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gained considerably in experience of a different kind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available in India. You will have realized the position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that part of the world and you will have seen a </w:t>
      </w:r>
      <w:r>
        <w:rPr>
          <w:rFonts w:ascii="Times" w:hAnsi="Times" w:eastAsia="Times"/>
          <w:b w:val="0"/>
          <w:i/>
          <w:color w:val="000000"/>
          <w:sz w:val="22"/>
        </w:rPr>
        <w:t>new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professional fees Gandhiji received from Indian </w:t>
      </w:r>
      <w:r>
        <w:rPr>
          <w:rFonts w:ascii="Times" w:hAnsi="Times" w:eastAsia="Times"/>
          <w:b w:val="0"/>
          <w:i w:val="0"/>
          <w:color w:val="000000"/>
          <w:sz w:val="18"/>
        </w:rPr>
        <w:t>merchants in respect of their personal legal work.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have no doubt that your connection in Bombay is such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six months’ absence from Bombay would not mar your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 there if you are disappointed in Natal. The six months’ loss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 will be requited by what I have stated above.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I cannot be too plain in saying that no one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should go to South Africa with a view to pile money.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there with a spirit of self-sacrifice. You should keep riches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 arm’s length. They may then woo you. If you bestow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glances on them, they are such a coquette that you are sure to be </w:t>
      </w:r>
      <w:r>
        <w:rPr>
          <w:rFonts w:ascii="Times" w:hAnsi="Times" w:eastAsia="Times"/>
          <w:b w:val="0"/>
          <w:i w:val="0"/>
          <w:color w:val="000000"/>
          <w:sz w:val="22"/>
        </w:rPr>
        <w:t>slighted. That is my experience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work, apart from pecuniary considerations, I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will be more than sufficient to feed your activity—that too </w:t>
      </w:r>
      <w:r>
        <w:rPr>
          <w:rFonts w:ascii="Times" w:hAnsi="Times" w:eastAsia="Times"/>
          <w:b w:val="0"/>
          <w:i w:val="0"/>
          <w:color w:val="000000"/>
          <w:sz w:val="22"/>
        </w:rPr>
        <w:t>legal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Boarding together might present a slight difficulty.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manage with vegetarian food, I could place on the table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palatable dishes cooked both in the English as well as the Indian style.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that be not possible, we shall have to engage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cook. At any rate that cannot be an insurmountable difficulty. I trust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stated the position clearly. If there are any points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elucidation you have only to mention them. I do hope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pecuniary considerations to come in your way. I am 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do much in South Africa—more indeed than I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instrumental in doing.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seeing here the great men.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Madras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its full support and it came out with a rattling good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on Friday last.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promised it.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comes off on Friday. After the meeting I go to Calcutta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thence probably to Poona. Professor Bhandarkar has promised his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and I think he can do some good. I halted for a day at Poona </w:t>
      </w:r>
      <w:r>
        <w:rPr>
          <w:rFonts w:ascii="Times" w:hAnsi="Times" w:eastAsia="Times"/>
          <w:b w:val="0"/>
          <w:i w:val="0"/>
          <w:color w:val="000000"/>
          <w:sz w:val="22"/>
        </w:rPr>
        <w:t>on my way 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wrote to you that the Immigration Bill has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assent. (Events follow in such quick succession that I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soon.) This is an unexpected and terrible blow.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renewing the prayer for suspension of State-aided immigration.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>Natal Agent-General’s diplomatic contradiction, about which you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7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that Gandhiji addressed on October 29;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F. S. </w:t>
      </w:r>
      <w:r>
        <w:rPr>
          <w:rFonts w:ascii="Times" w:hAnsi="Times" w:eastAsia="Times"/>
          <w:b w:val="0"/>
          <w:i w:val="0"/>
          <w:color w:val="000000"/>
          <w:sz w:val="18"/>
        </w:rPr>
        <w:t>Taleyarkhan”,10-10-1896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read in the papers, shows the necessity of the agitation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>London also. There I am positive you can do much more than I can.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very good thing if you could accompany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I may mention that if the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available by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>I might secure you a free passage.</w:t>
      </w:r>
    </w:p>
    <w:p>
      <w:pPr>
        <w:autoSpaceDN w:val="0"/>
        <w:autoSpaceDE w:val="0"/>
        <w:widowControl/>
        <w:spacing w:line="220" w:lineRule="exact" w:before="6" w:after="0"/>
        <w:ind w:left="0" w:right="3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3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73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received your letter only today.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Courtesy: R. F. S. Taleyarkhan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 REMARKS IN VISITORS’ BOOK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1896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honour to visit this excellent institution.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with it. Being a Gujarati Hindu myself, I feel proud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institution was started by Gujarati gentlemen. I wish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a brilliant future which I am sure it deserves. I only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institutions will crop up all over India and be the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preserving the Aryan religion in its purity.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28-10-1896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110.  SPEECH AT MEETING, MADRAS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1896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 AND GENTLEMEN,</w:t>
      </w:r>
    </w:p>
    <w:p>
      <w:pPr>
        <w:autoSpaceDN w:val="0"/>
        <w:autoSpaceDE w:val="0"/>
        <w:widowControl/>
        <w:spacing w:line="260" w:lineRule="exact" w:before="38" w:after="288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 plead before you this evening for the 100,000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Africa, the land of gold and the seat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Jameson Raid. This document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show you that I have been deputed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by the signatories to it, who profess to represent the 100,000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A large majority of this number are people from Madras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Apart, therefore, from the interest that you would take in them </w:t>
      </w:r>
      <w:r>
        <w:rPr>
          <w:rFonts w:ascii="Times" w:hAnsi="Times" w:eastAsia="Times"/>
          <w:b w:val="0"/>
          <w:i w:val="0"/>
          <w:color w:val="000000"/>
          <w:sz w:val="22"/>
        </w:rPr>
        <w:t>as Indians, you are specially interested in the matter.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Sabha.</w:t>
            </w:r>
          </w:p>
          <w:p>
            <w:pPr>
              <w:autoSpaceDN w:val="0"/>
              <w:autoSpaceDE w:val="0"/>
              <w:widowControl/>
              <w:spacing w:line="294" w:lineRule="exact" w:before="3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426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Hindu Theological High School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meeting, held in Pachaiyappa’s Hall, was organized by the Mahajana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“The Credentials”, Vol1. “The Credentials”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may, for our purposes, be divided into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self-governing British Colonies of Natal and the Cape of Good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Crown Colony of Zululand, the Transvaal or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Republic, the Orange Free State, the Chartered Territories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Portuguese Territories comprising Delagoa Bay and Beira.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indebted to the colony of Natal for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population there. In the year 1860, when, in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member of the Natal Parliament, “the existence of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 in the balance”, the Colony of Natal introduced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into the Colony. Such immigration is regulated by law,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 only to few favoured States, e.g., Mauritius, Fiji, Jamaica,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Straits Settlements, Damarara and other States, and is allowed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Madras and Calcutta. As a result of the immigration,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words of another eminent Natalian, Mr. Saunders: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Immigration brought prosperity, prices rose, people were no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longer content to grow or sell produce for a song, they could do better.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sugar and tea industries, as well as sanitation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and fish supply of the Colony, are absolutely dependent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indentured Indians from Madras and Calcutta. The presence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Indians, about sixteen years ago, drew the free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traders, who first went there with a view to supply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of their own kith and kin; but afterwards found a very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customer in the native of South Africa, called Zulu or Kaffir.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are chiefly drawn from the Bombay Memon Mahomedans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owing to their less unfortunate position, have formed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custodians of the interests of the whole Indian population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adversity and identity of interests have united in compact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from the three Presidencies, and they take pride in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Indians rather than Madrasees or Bengalees or Gujaratees, </w:t>
      </w:r>
      <w:r>
        <w:rPr>
          <w:rFonts w:ascii="Times" w:hAnsi="Times" w:eastAsia="Times"/>
          <w:b w:val="0"/>
          <w:i w:val="0"/>
          <w:color w:val="000000"/>
          <w:sz w:val="22"/>
        </w:rPr>
        <w:t>except when it is necessary to do so. That, however, by the way.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Indians have now spread all over South Africa.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governed by a Legislative Assembly consisting of 37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elected by the voters, a Legislative Council represents the 11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nominated by the governor who represents the Queen,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movable Ministry consisting of 5 members, contains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50,000, a native population of 400,000 and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51,000. Of the 51,000 Indians, about 16,000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serving their indenture, 30,000 are those that have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>their indenture and are now variously engaged as domestic servants,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gardeners, hawkers and petty traders, and about 5,000 are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emigrated to the Colony of their own account and are either traders,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shopkeepers, assistants or hawkers. A few are, also, schoolmasters,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interpreters and clerks.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self-governing Colony of the Cape of Good Hope has,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an Indians population of about 10,000, consisting of traders,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and labourers. Its total population is nearly 1,800,000,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not more than 400,000 are Europeans. The rest are natives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and Malaya.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Republic of the Transvaal, which is governed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two elective Chambers called the Volksraad and an Executive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at its head, has an Indian population of 5,000, of whom </w:t>
      </w:r>
      <w:r>
        <w:rPr>
          <w:rFonts w:ascii="Times" w:hAnsi="Times" w:eastAsia="Times"/>
          <w:b w:val="0"/>
          <w:i w:val="0"/>
          <w:color w:val="000000"/>
          <w:sz w:val="22"/>
        </w:rPr>
        <w:t>about 200 are traders with liquidated assets amounting to nearly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£100,000. The rest are hawkers and waiters or household servants,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being men from this Presidency. Its White population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estimated at roughly 120,000 and the Kaffir population at 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650,000. This Republic is subject to the Queen’s suzerainty.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Convention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Great Britain and the Republic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secures the property, trading and farming rights of all persons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natives of South Africa, in common with the citizens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Republic.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States have no Indian population to speak of,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grievances and disabilities, except the Portuguese territories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 a very large Indian population and which do not give </w:t>
      </w:r>
      <w:r>
        <w:rPr>
          <w:rFonts w:ascii="Times" w:hAnsi="Times" w:eastAsia="Times"/>
          <w:b w:val="0"/>
          <w:i w:val="0"/>
          <w:color w:val="000000"/>
          <w:sz w:val="22"/>
        </w:rPr>
        <w:t>any trouble to the Indians.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grievances of the Indians in South Africa are twofold,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are due to popular ill-feeling against the Indians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the legal disabilities placed upon them.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the Indian is the most hated being in South Africa.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distinction is contemptuously called a“coolie”. He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called“Sammy”,“ Ramasammy”, anything but“Indian”.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schoolmasters are called“coolie schoolmasters”. Indian storekeepers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are“coolie storekeepers”. Two Indian gentlemen from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Dada Abdulla and Moosa Hajee Cassim, own steamers. Their </w:t>
      </w:r>
      <w:r>
        <w:rPr>
          <w:rFonts w:ascii="Times" w:hAnsi="Times" w:eastAsia="Times"/>
          <w:b w:val="0"/>
          <w:i w:val="0"/>
          <w:color w:val="000000"/>
          <w:sz w:val="22"/>
        </w:rPr>
        <w:t>steamers are “coolie ships”.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very respectable firm of Madras traders by name, A. </w:t>
      </w:r>
      <w:r>
        <w:rPr>
          <w:rFonts w:ascii="Times" w:hAnsi="Times" w:eastAsia="Times"/>
          <w:b w:val="0"/>
          <w:i w:val="0"/>
          <w:color w:val="000000"/>
          <w:sz w:val="22"/>
        </w:rPr>
        <w:t>Colandaveloo Pillay &amp; Co. They have built a large block of buildings</w:t>
      </w:r>
    </w:p>
    <w:p>
      <w:pPr>
        <w:autoSpaceDN w:val="0"/>
        <w:autoSpaceDE w:val="0"/>
        <w:widowControl/>
        <w:spacing w:line="240" w:lineRule="exact" w:before="3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London Convention of 1884.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Durban; these building are called “coolie stores”, and the 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“coolie owners”. And I can assure you, gentlemen, that there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difference between the partners of that firm and a “coolie”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between anyone in this hall and a coolie. The railway and tram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in spite of the contradiction that has appeared in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which I am going to deal with presently, I repeat, treat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beasts. We cannot safely walk on the foot-paths. A Madrasi gentleman,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spotlessly dressed, always avoids the foot-paths of prominent streets in </w:t>
      </w:r>
      <w:r>
        <w:rPr>
          <w:rFonts w:ascii="Times" w:hAnsi="Times" w:eastAsia="Times"/>
          <w:b w:val="0"/>
          <w:i w:val="0"/>
          <w:color w:val="000000"/>
          <w:sz w:val="22"/>
        </w:rPr>
        <w:t>Durban for fear he should be insulted or pushed off.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are the“Asian dirt”to be“heartily cursed”, we are “chock-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vice”and we “live upon rice”, we are “stinking coolie”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on“the smell of an oiled rag”, we are “ the black vermin”,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Statute books as“ semi-barbarous Asiatics, or persons </w:t>
      </w:r>
      <w:r>
        <w:rPr>
          <w:rFonts w:ascii="Times" w:hAnsi="Times" w:eastAsia="Times"/>
          <w:b w:val="0"/>
          <w:i w:val="0"/>
          <w:color w:val="000000"/>
          <w:sz w:val="22"/>
        </w:rPr>
        <w:t>belonging to the uncivilized races of Asia”. We “breed like rabbits”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gentleman at a meeting lately held in Durban said he was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not be shot like them. There are coaches running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places in the Transvaal. We may not sit inside them. It is a 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trial, apart from the indignity it involves and contemplates,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outside them, either in deadly winter morning, for the winter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in the Transvaal, or under a burning sun, though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hotels refuse us admission. Indeed, there are cases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respectable Indians have found it difficult even to procure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refreshments at European places. It was only a short time ago,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 of Europeans set fire to an Indian store in a village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Dundee in Natal, doing some damage, and another gang threw </w:t>
      </w:r>
      <w:r>
        <w:rPr>
          <w:rFonts w:ascii="Times" w:hAnsi="Times" w:eastAsia="Times"/>
          <w:b w:val="0"/>
          <w:i w:val="0"/>
          <w:color w:val="000000"/>
          <w:sz w:val="22"/>
        </w:rPr>
        <w:t>burning crackers into the Indian stores in a business street in Durban.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feeling of intense hatred has been reproduced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in the various States of South Africa restricting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in many ways. To begin with, Natal, which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from an Indian point of view, has, of late, shown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in passing Indian legislation. Till 1894, the Indians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the franchise equally with the Europeans under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law of the Colony, which entitles any adult male,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subject, to be placed on the Voters’ List, who possesses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immovable property  worth £50 or pays an annual rent of £10.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separate franchise qualification for the Zulu. In 1894,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 passed a Bill disfranchising Asiatics by name. We resisted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the local Parliament, but without any avail. We them </w:t>
      </w:r>
      <w:r>
        <w:rPr>
          <w:rFonts w:ascii="Times" w:hAnsi="Times" w:eastAsia="Times"/>
          <w:b w:val="0"/>
          <w:i w:val="0"/>
          <w:color w:val="000000"/>
          <w:sz w:val="22"/>
        </w:rPr>
        <w:t>memorialized the Secretary of State for the Colonies, and, as a result,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Bill was, this year, withdrawn and replaced by another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not quite so bad as the first one, is bad enough. It says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of countries (not being of European origin) which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 possessed elective representative institutions, founded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franchise, shall be placed on the Voters’ Roll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shall first obtain an exemption from the Governor-in-Council.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Bill excepts from its operation those whose names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contained in any Voters’ List. Before being introduced,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Mr. Chamberlain, who has approved of it.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it on the ground that we have such institutions in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therefore, the Bill will fail in its objects if it is to disfranchise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and that, therefore, also it is a harassing piece of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calculated to involve us in endless litigation and expense.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admitted on all hands. The very members who voted for it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The Natal Government organ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in effect: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know India has such institutions and therefore the Bill will not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apply to the Indian. But we can have that Bill or none. If it disfranchises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Indians, nothing can be better. If it does not, then too we have nothing to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fear! For the Indian can  never gain political supremacy and, if necessary, we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soon impose an educational test or raise the property qualifications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which, while disfranchising Indians wholesale, will not debar a single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from voting.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Natal legislature is playing a game of “Toss up”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Indians’ expense. We are a fit subject for vivisection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Pasteur’s deadly scalpel and knife, with this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Paris Pasteur and the Natal Pasteur that, while the former indulged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vivisection with the object of benefiting humanity, the latter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indulging in it for the sake of amusement out of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wantonness. The object of this measure is not political. It is purely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to degrade the Indians; in the words of a member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Parliament: “To make the Indian’s life more comfortable in his </w:t>
      </w:r>
      <w:r>
        <w:rPr>
          <w:rFonts w:ascii="Times" w:hAnsi="Times" w:eastAsia="Times"/>
          <w:b w:val="0"/>
          <w:i w:val="0"/>
          <w:color w:val="000000"/>
          <w:sz w:val="22"/>
        </w:rPr>
        <w:t>native land than in Natal”; in the words of another eminent Natalian: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“To keep him for ever a hewer of wood and drawer of water”.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fact that at present there are only 251 Indian, as against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 European, voters shows that there is no fear of the Indian 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swamping the European. For a fuller history of the question,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you to the Green Pamphlet.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uniformly supported us in our troubles, dealing with the franchise</w:t>
      </w:r>
    </w:p>
    <w:p>
      <w:pPr>
        <w:autoSpaceDN w:val="0"/>
        <w:autoSpaceDE w:val="0"/>
        <w:widowControl/>
        <w:spacing w:line="240" w:lineRule="exact" w:before="3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in Natal, thus puts it, in its issue of the 27th day of June of </w:t>
      </w:r>
      <w:r>
        <w:rPr>
          <w:rFonts w:ascii="Times" w:hAnsi="Times" w:eastAsia="Times"/>
          <w:b w:val="0"/>
          <w:i w:val="0"/>
          <w:color w:val="000000"/>
          <w:sz w:val="22"/>
        </w:rPr>
        <w:t>this year: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now put before Mr. Chamberlain is not an academic one.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not a question of argument but of race feeling. We cannot afford a war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races among our own subjects. It would be as wrong for the Government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to suddenly arrest the development of Natal by shutting all supply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immigrants, as it would be for Natal to deny the right of citizenship to British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subjects who, by years of thrift and good work in the Colony, have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raised themselves to the actual status of citizens.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real danger of the Asiatic vote swamping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European, we should have no objection to an educational test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or the property qualifications being raised. What we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class legislation and the degradation which it necessarily involves.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fighting for no new privilege in opposing the Bill. We are </w:t>
      </w:r>
      <w:r>
        <w:rPr>
          <w:rFonts w:ascii="Times" w:hAnsi="Times" w:eastAsia="Times"/>
          <w:b w:val="0"/>
          <w:i w:val="0"/>
          <w:color w:val="000000"/>
          <w:sz w:val="22"/>
        </w:rPr>
        <w:t>resisting the deprivation of the one we have been enjoying.</w:t>
      </w:r>
    </w:p>
    <w:p>
      <w:pPr>
        <w:autoSpaceDN w:val="0"/>
        <w:tabs>
          <w:tab w:pos="590" w:val="left"/>
          <w:tab w:pos="7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strict accordance with the policy of degrading the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level of a raw Kaffir and, in the words of the Attorney-General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“that of preventing him from forming part of the future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nation that is going to be built”, the Natal Government,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introduced their Bill to amend the Indian Immigration Act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to inform you, has received the Royal sanction in spite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to the contrary. This news was received after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it will, therefore, be necessary for me to deal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at some length, also because this question more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affects this Presidency and can be best studied 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18th day of August, 1894, the indentured immigrants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under a contract of service for five years in consideration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passage to Natal, free board and lodging for themselves and 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families, and wages at the rate of ten shillings per month for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to be increased by one shilling every following year.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 entitled to a free passage back to India if they remained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another five years as free labourers. This is now changed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future, the immigrants will have either to remain in the Colony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under indenture, their wages increasing to 20 shillings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9th year of indentured service, or to return to India or to pay an </w:t>
      </w:r>
      <w:r>
        <w:rPr>
          <w:rFonts w:ascii="Times" w:hAnsi="Times" w:eastAsia="Times"/>
          <w:b w:val="0"/>
          <w:i w:val="0"/>
          <w:color w:val="000000"/>
          <w:sz w:val="22"/>
        </w:rPr>
        <w:t>annual poll-tax of £ 3 sterling, equivalent to nearly half a years’</w:t>
      </w:r>
      <w:r>
        <w:rPr>
          <w:rFonts w:ascii="Times" w:hAnsi="Times" w:eastAsia="Times"/>
          <w:b w:val="0"/>
          <w:i w:val="0"/>
          <w:color w:val="000000"/>
          <w:sz w:val="22"/>
        </w:rPr>
        <w:t>earnings on the indentured scale. A Commission consisting of two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September 26;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Bombay”, </w:t>
      </w:r>
      <w:r>
        <w:rPr>
          <w:rFonts w:ascii="Times" w:hAnsi="Times" w:eastAsia="Times"/>
          <w:b w:val="0"/>
          <w:i w:val="0"/>
          <w:color w:val="000000"/>
          <w:sz w:val="18"/>
        </w:rPr>
        <w:t>26-9-1896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was sent to India in 1893 by the Natal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the Indian Government to agree to the above alterations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exception of the imposition of the poll-tax. The present Viceroy,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expressing his reluctance, agreed to alteration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of the Home Government, refusing to allow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make the breach of the clause about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a criminal offence. The Natal Government have got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by the poll-tax clause.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Attorney-General, in discussing that clause, said that,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could not be sent to gaol for refusing to return to India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the tax, so long as there was anything worth having in his hut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liable to seizure. We strongly opposed that Bill in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and failing there, sent a memorial to Mr. Chamberlain,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either that the Bill should be disallowed or emigration to </w:t>
      </w:r>
      <w:r>
        <w:rPr>
          <w:rFonts w:ascii="Times" w:hAnsi="Times" w:eastAsia="Times"/>
          <w:b w:val="0"/>
          <w:i w:val="0"/>
          <w:color w:val="000000"/>
          <w:sz w:val="22"/>
        </w:rPr>
        <w:t>Natal should be suspended.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proposal was mooted 10 years ago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vehemently opposed by the most eminent Colonists in Natal.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was then appointed to inquire into various matters </w:t>
      </w:r>
      <w:r>
        <w:rPr>
          <w:rFonts w:ascii="Times" w:hAnsi="Times" w:eastAsia="Times"/>
          <w:b w:val="0"/>
          <w:i w:val="0"/>
          <w:color w:val="000000"/>
          <w:sz w:val="22"/>
        </w:rPr>
        <w:t>concerning Indians in Natal. One of the Commissioners,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Saunders, says in his additional report: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the Commission has made no recommendation on the subject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passing a law to force Indians back to India at the expiration of their term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service unless they renew their indentures, I wish to express my strong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condemnation of any such idea, and I feel convinced that many who now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advocate the plan, when they realize what it means, will reject it as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energetically as I do. Stop Indian emigration and face results, but don’t try to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what I can show is a great wrong.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it but taking the best of our servants (the good as well as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bad) and then refusing them the enjoyment of the reward, forcing them back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(if we could, but we cannot) when their best days have been spent for our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benefit? Where to? Why, back to face prospect of starvation from which they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sought to escape when they were young. Shylock-like, taking the pound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flesh, and Shylock-like we may rely on meeting Shylock’s reward.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Colony can stop Indian immigration, and that, perhaps, far more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easily and permanently than some ‘popularity seekers’ would desire. But force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off at the end of their service, this the Colony cannot do. And I urge on it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to discredit a fair name by trying.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Attorney-General of Natal, who introduced the Bill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discussion, expressed the following views while giving his evidence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Commission: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time-expired Indians, I do not think that it 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compulsory on any man to go to any part of the world save for a crime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is transported. I hear a great deal of this question; I have been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and again to take a different view, but I have not been able to do it.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is brought here,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 theory with his own consent, in practice very often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without  his consent,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gives the best five years of his life, he forms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ties, forgets the old ones, perhaps establishes a home here, and he cannot,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my view of right and wrong, be sent back. Better by far to stop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further introduction of Indians altogether than to take what work you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them and order them away. The Colony, or part of the Colony, seems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Indians but also wishes to avoid the consequences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immigration. The Indian people do no harm as far as I know: in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respects they do a great deal of good. I have never heard a reason to justify the </w:t>
      </w:r>
      <w:r>
        <w:rPr>
          <w:rFonts w:ascii="Times" w:hAnsi="Times" w:eastAsia="Times"/>
          <w:b w:val="0"/>
          <w:i w:val="0"/>
          <w:color w:val="000000"/>
          <w:sz w:val="18"/>
        </w:rPr>
        <w:t>extradition of a man who has behaved well for five years.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Binns, who came to India as one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Commissioners to induce the Indian Government to agree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above-mentioned alterations, gave the following evidence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 ten years ago:</w:t>
      </w:r>
    </w:p>
    <w:p>
      <w:pPr>
        <w:autoSpaceDN w:val="0"/>
        <w:autoSpaceDE w:val="0"/>
        <w:widowControl/>
        <w:spacing w:line="240" w:lineRule="exact" w:before="48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the idea which has been mooted, that all Indians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compelled to return to India at the end of their term of indenture, is most unfair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Indian population and would never be sanctioned by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In my opinion, the free Indian population is a most useful </w:t>
      </w:r>
      <w:r>
        <w:rPr>
          <w:rFonts w:ascii="Times" w:hAnsi="Times" w:eastAsia="Times"/>
          <w:b w:val="0"/>
          <w:i w:val="0"/>
          <w:color w:val="000000"/>
          <w:sz w:val="18"/>
        </w:rPr>
        <w:t>section of the community.</w:t>
      </w:r>
    </w:p>
    <w:p>
      <w:pPr>
        <w:autoSpaceDN w:val="0"/>
        <w:autoSpaceDE w:val="0"/>
        <w:widowControl/>
        <w:spacing w:line="260" w:lineRule="exact" w:before="34" w:after="2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then, great men may change their views as often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as they may change their clothes, with impunity and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advantage. In them, they say, such changes are a result of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conviction. It is a thousand pities, however, that, unfortunately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indentured Indian, his fear or, rather, the expectation,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Government will never sanction the change was not realized.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Bill: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London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Star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thus gave vent to its feelings on reading the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particulars are enough to throw light upon the hateful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persecution to which British Indian subjects are being subjected.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Immigration Law Amendment Bill, which virtually proposes to reduce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to a state of slavery, is another example. The thing is a monstrous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wrong, an insult to British subjects, a disgrace to its authors, and a slight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ourselves. Every Englishman is concerned to see that the commercial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greed of the South African trader is not permitted to wreak such bitter injustice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men who, alike by proclamation and by statute, are placed upon an </w:t>
      </w:r>
      <w:r>
        <w:rPr>
          <w:rFonts w:ascii="Times" w:hAnsi="Times" w:eastAsia="Times"/>
          <w:b w:val="0"/>
          <w:i w:val="0"/>
          <w:color w:val="000000"/>
          <w:sz w:val="18"/>
        </w:rPr>
        <w:t>equality with ourselves before the Law.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4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London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also, in supporting our prayer,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the state of perpetual indenture to a “state perilously near </w:t>
      </w:r>
      <w:r>
        <w:rPr>
          <w:rFonts w:ascii="Times" w:hAnsi="Times" w:eastAsia="Times"/>
          <w:b w:val="0"/>
          <w:i w:val="0"/>
          <w:color w:val="000000"/>
          <w:sz w:val="22"/>
        </w:rPr>
        <w:t>to slavery”. It also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of India has one simple remedy. It can suspend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indentured immigration to South Africa as it has suspended such immigration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foreign possessions until it obtains the necessary guarantees for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well-being and the future status of the immigrants. . . . It is eminently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case for sensible and conciliatory action on both sides. . . . But the Indian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may be forced to adopt measures in connection with the wider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claim now being urged by every  section of the Indian community and which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been explicitly acknowledged by Her Majesty’s Government at home,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namely, the claim of the Indian races to trade and to labour with the full status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British subjects throughout the British Empire and in allied States.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from Natal, informing me of the Royal sanction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Bill, ask me to request the Indian public to help us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suspended. I am well aware that the idea of suspending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requires careful consideration. I humbly think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conclusion possible in the interests of the Indians at large.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is supposed to relieve the congested districts and to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emigrate. If the Indian, instead of paying the poll-tax,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India, the congestion cannot be affected at all.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Indians will rather be a source of difficulty than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as they must necessarily find it difficult to get work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expected to bring sufficient to live upon the interest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capital. It certainly will not benefit the emigrants as they will never,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 possibly help it, be allowed to rise higher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labourers. The fact is that they are being helped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degradation. Under such circumstances, I humbly ask you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prayer to suspend emigration to Natal unless the new law can be </w:t>
      </w:r>
      <w:r>
        <w:rPr>
          <w:rFonts w:ascii="Times" w:hAnsi="Times" w:eastAsia="Times"/>
          <w:b w:val="0"/>
          <w:i w:val="0"/>
          <w:color w:val="000000"/>
          <w:sz w:val="22"/>
        </w:rPr>
        <w:t>altered or repealed.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naturally be anxious to know the treatment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while under indenture. Of course, that life cannot be bright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circumstances; but I do not think their lot is worse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the Indians similarly placed in other parts of the world.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they, too, certainly come in for a share of the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prejudice. I can only briefly allude to the matter here and 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curious to the Green Pamphlet, wherein it has been more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discussed. There is a sad mortality from suicides on certain estates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It is very difficult for an indentured Indian to have his services </w:t>
      </w:r>
      <w:r>
        <w:rPr>
          <w:rFonts w:ascii="Times" w:hAnsi="Times" w:eastAsia="Times"/>
          <w:b w:val="0"/>
          <w:i w:val="0"/>
          <w:color w:val="000000"/>
          <w:sz w:val="22"/>
        </w:rPr>
        <w:t>transferred on the ground of ill-treatment. An indentured Indian, after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becomes free, is given a free pass. This he has to show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do so. It is meant to detect desertion by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working of this system is a source of much irritation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free Indians and often puts respectable Indians  in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unpleasant position. This law really would not give any trouble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unreasonable prejudice. A sympathetic Protector of Immigrants,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preferably an Indian gentleman of high standing and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Tamil, Telugu and Hindustani languages, would certainly mitigate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hardships of the indentured life. An Indian immigrant who loses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free pass is, as a rule, called upon to pay £3 sterling for a duplicate </w:t>
      </w:r>
      <w:r>
        <w:rPr>
          <w:rFonts w:ascii="Times" w:hAnsi="Times" w:eastAsia="Times"/>
          <w:b w:val="0"/>
          <w:i w:val="0"/>
          <w:color w:val="000000"/>
          <w:sz w:val="22"/>
        </w:rPr>
        <w:t>copy. This is nothing but a system of blackmail.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9 o’clock rule in Natal, which makes it necessary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carry a pass, if  he wants to be out after 9 p.m., at the pain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locked up in a dungeon, causes much heart-burning,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gentlemen from this Presidency. You will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that children of many indentured Indians receive a pretty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they wear, as a rule, the European dress. They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sensitive class and yet, unfortunately, most liable to arrest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9 o’clock rule. The European dress for an Indian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in Natal. It is rather the reverse, for the flowing robe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Memon free the wearer from  such molestation.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incident, described in the Green Pamphlet, led the police in Durban,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years ago, to free Indians thus dressed from liability to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9 p.m. A Tamil schoolmistress, a Tamil schoolmaster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Sunday school-teacher were, only a few months ago,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locked up under this law. They all got justice in the law-courts,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was a poor consolation. The result, however,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Corporations in Natal are clamouring for an alteration in the law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might be impossible for such Indians to get off scot-free in the </w:t>
      </w:r>
      <w:r>
        <w:rPr>
          <w:rFonts w:ascii="Times" w:hAnsi="Times" w:eastAsia="Times"/>
          <w:b w:val="0"/>
          <w:i w:val="0"/>
          <w:color w:val="000000"/>
          <w:sz w:val="22"/>
        </w:rPr>
        <w:t>law-courts.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bye-law in Durban which requires registration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servants. This rule may be, and perhaps is,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 who would not work, but absolutely useless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But the policy is to class the Indian with the Kaffir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complete the list of grievances in Natal.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to refer the curious to the Green Pamphlet for further 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But, gentlemen, you have been told lately by the Natal Agent-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that the Indians are nowhere better treated than in Natal;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a majority of the indentured labourers do not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 return passage is the best answer to my pamphlet,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railway and tram-car officials do not treat the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>beasts nor do the law-courts deny them justice.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deference to the Agent-General, all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first statement is that he must have very queer notions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treatment, if to be locked up for being out after 9 p.m.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pass, to be denied the most elementary right of citizenship in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to be denied a higher status than that of bondman and,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best, a free labourer, and to be subjected to other restrictions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above, are instances of good treatment. And if such treatment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the Indians receive throughout the world,  then the lot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other parts of the world and here must be very miserable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according to the commonsense view. The thing is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Walter Peace, the Agent-General, is made to look through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spectacles and to him everything official is bound to appear rosy.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disabilities are condemnatory of the action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how can the Agent-General be expected to condemn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himself? If he, or the Government which he represents, only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legal disabilities mentioned above were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principles of the British Constitution, I should not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this evening. I respectfully submit that statements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made by the Agent-General cannot be allowed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greater weight than those of an accused person about his own guilt.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indentured Indians, as a rule, do not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 return passage we do not dispute, but we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that it is the best answer to our complaints. How can that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disprove the existence of the legal disabilities? It may prove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who do not take advantage of the return passage, either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the disabilities, or remain in the Colony in spite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disabilities. If the former be the case, it is the duty of those who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make the Indians realize their situation and to enable them to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submission to them means degradation. If the latter be the</w:t>
      </w:r>
    </w:p>
    <w:p>
      <w:pPr>
        <w:autoSpaceDN w:val="0"/>
        <w:autoSpaceDE w:val="0"/>
        <w:widowControl/>
        <w:spacing w:line="220" w:lineRule="exact" w:before="30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6 pages of text that follow (to end of para “Quoting statistics . . 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of the persecution”, p. 85) later formed part of the second edition of the Green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Pamphlet.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footnote on p. 26.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it is one more instance of the patience and the forbearing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Nation which was acknowledged by Mr. Chamberlain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Despatch in connection with the Transvaal arbitration.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bear them is no reason why the disabilities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or why they should be interpreted into meaning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possible.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who are these people who, instead of returning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settle in the Colony? They are the Indians drawn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classes and from the most thickly populated districts,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a state of semi-starvation in India. They migrated to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families, if any, with the intention of settling there,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Is it any wonder, if these people, after the expiry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indenture, instead of returning “to face semistarvation”,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Saunders has put it, settle in a country where the climate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and where they may earn a decent living? A starving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generally, would stand any amount of rough treatment to get a crumb </w:t>
      </w:r>
      <w:r>
        <w:rPr>
          <w:rFonts w:ascii="Times" w:hAnsi="Times" w:eastAsia="Times"/>
          <w:b w:val="0"/>
          <w:i w:val="0"/>
          <w:color w:val="000000"/>
          <w:sz w:val="22"/>
        </w:rPr>
        <w:t>of bread.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the Uitlanders make out a terribly long list of grievances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Transvaal? And yet, do they not flock to the Transvaal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in spite of the ill-treatment they receive there,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earn their bread in the Transvaal more easily than in the old </w:t>
      </w:r>
      <w:r>
        <w:rPr>
          <w:rFonts w:ascii="Times" w:hAnsi="Times" w:eastAsia="Times"/>
          <w:b w:val="0"/>
          <w:i w:val="0"/>
          <w:color w:val="000000"/>
          <w:sz w:val="22"/>
        </w:rPr>
        <w:t>country?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too, should be borne in mind that, in making his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Peace has not taken into account the free Indian trader who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Colony on his own account and who feels most the indignities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disabilities. If it does not do to tell the Uitlander that he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Transvaal if he cannot bear the ill-treatment, much less will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to say so to the enterprising Indian. We belong to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and are children, adopted it may be, of the same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having the same rights and privileges guaranteed to us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children. It was in that belief that we went to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of Natal, and we trust that our belief was well founded.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Agent-General has contradicted the statement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that the railway and tram-car official treat the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beasts. Even if the statements I have made were incorrect,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disprove the legal disabilities which, and which alone,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subject of memorials and to remove which we invoke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intervention of the Home and the Indian Governments. But I </w:t>
      </w:r>
      <w:r>
        <w:rPr>
          <w:rFonts w:ascii="Times" w:hAnsi="Times" w:eastAsia="Times"/>
          <w:b w:val="0"/>
          <w:i w:val="0"/>
          <w:color w:val="000000"/>
          <w:sz w:val="22"/>
        </w:rPr>
        <w:t>venture to say that the Agent-General has been misinformed, and beg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repeat that the Indians </w:t>
      </w:r>
      <w:r>
        <w:rPr>
          <w:rFonts w:ascii="Times" w:hAnsi="Times" w:eastAsia="Times"/>
          <w:b w:val="0"/>
          <w:i/>
          <w:color w:val="000000"/>
          <w:sz w:val="22"/>
        </w:rPr>
        <w:t>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treated as beasts by the railway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tram-car officials. That statement was made now nearly two years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quarters where it would have been contradicted at once.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 to address an ‘Open Letter’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members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in Natal. It was widely circulated in the Colony and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almost every leading newspaper in South Africa.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contradicted it then. It was even admitted by some newspapers.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circumstances, I ventured to quote it in my pamphlet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>here. I am not given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 matters, and it is very unpleasant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have to cite testimony in my own favour, but since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made to discredit my statements and, thereby, the 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advocating, I feel it to be my duty, for the sake of the cause,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 the papers in South Africa thought about the ‘Open Letter’,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the statement was made.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leading newspaper in Johannesburg,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writes forcibly, moderately and well. He has himself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suffered some slight measure of injustice since he came into the Colony, but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fact does not seem to have coloured his sentiment, and it must be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confessed that  to the tone of the open letter no objection can reasonably be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taken. Mr. Gandhi discusses the questions he has raised with conspicuous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moderation.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 organ in Natal,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writes with calmness and moderation. He is as impartial as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anyone could expect him to be and probably a little more so than might have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expected, considering that he did not receive very just treatment at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 of the Law Society when he first came to the Colony.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made unfounded statements, the newspapers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such a certificate to the ‘Open Letter’.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Indian, about two years ago, took out a second-class ticket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Natal railway, In a single night journey he was thrice disturbed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twice made to change compartments to please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passengers. The case came before the Court and the Indian got £10 </w:t>
      </w:r>
      <w:r>
        <w:rPr>
          <w:rFonts w:ascii="Times" w:hAnsi="Times" w:eastAsia="Times"/>
          <w:b w:val="0"/>
          <w:i w:val="0"/>
          <w:color w:val="000000"/>
          <w:sz w:val="22"/>
        </w:rPr>
        <w:t>damages. The following is the plaintiff’s evidence in the case: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Deponent got into a second-class carriage in the train, leaving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Charlestown at 1.30 p.m. Three other Indians were in the same compartment,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they got out at Newcastle. A white man opened the door of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compartment and beckoned to witness, saying: “Come out, Sammy.” Plaintiff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asked: “Why”, and the white man replied: “Never mind, come out, I want to</w:t>
      </w:r>
    </w:p>
    <w:p>
      <w:pPr>
        <w:autoSpaceDN w:val="0"/>
        <w:autoSpaceDE w:val="0"/>
        <w:widowControl/>
        <w:spacing w:line="240" w:lineRule="exact" w:before="3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“Open Letter”,19-12-1894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someone here.” Witness said: “Why should I come out from here when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paid my fare?” ... The white man then left and brought an Indian who,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believed, was in the employ of the railway. The Indian was told to tell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plaintiff to get out of the carriage. Thereupon the Indian said: “The white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you to come out and you must come out.” The Indian then left. Witness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to the white man: “What do you want to shift me about for? I have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fare and have a right to remain here.” The white man became angry 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said: “Well, if you don’t come out, I will knock hell out of you.”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man got into the carriage and laid hold of witness by the arm and tried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pull him out. Plaintiff said: “Let me alone and I will come out.” The witness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the carriage and the white man pointed out another second-class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compartment and told him to go there. Plaintiff did as he was directed.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compartment he was shown into was empty. He believed some people who </w:t>
      </w:r>
      <w:r>
        <w:rPr>
          <w:rFonts w:ascii="Times" w:hAnsi="Times" w:eastAsia="Times"/>
          <w:b w:val="0"/>
          <w:i w:val="0"/>
          <w:color w:val="000000"/>
          <w:sz w:val="18"/>
        </w:rPr>
        <w:t>were playing a band were put into the carriage from which he was expelled.</w:t>
      </w:r>
    </w:p>
    <w:p>
      <w:pPr>
        <w:autoSpaceDN w:val="0"/>
        <w:autoSpaceDE w:val="0"/>
        <w:widowControl/>
        <w:spacing w:line="240" w:lineRule="exact" w:before="0" w:after="0"/>
        <w:ind w:left="59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white man was the District Superintendent of Railways at Newcastle.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proceed, witness travelled undisturbed to Maritzburg. He fell asleep, and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awoke at Maritzburg he found a white man, a white woman and a child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compartment with him. A white man came up to the carriage and said: “Is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your boy?” speaking to the white man in the compartment. Witness’s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fellow-traveller replied: “Yes”, pointing to his little boy. The other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then said: “No, I don’t mean him. I mean the damned coolie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corner.” This gentleman with the choice language was a railway official,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 shunter. The white man in the compartment replied: “Oh, never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leave him alone.” Then the white man outside (the official) said : “I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going to allow a coolie to be in the same compartment with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people.” This man addressed plaintiff, saying: “Sammy, come out.” Plaintiff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“Why, I was removed at Newcastle to this compartment.” The white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“Well, you must come out” and was about to enter the carriage. Witness,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he would be handled as at Newcastle, said he would go out and left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compartment. The white man pointed out another second-class compartment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witness entered. This was empty for a time but, before leaving, a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entered. Another white man (the official) afterwards came up and said: “If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don’t like to travel with that stinking coolie, I will find you another </w:t>
      </w:r>
      <w:r>
        <w:rPr>
          <w:rFonts w:ascii="Times" w:hAnsi="Times" w:eastAsia="Times"/>
          <w:b w:val="0"/>
          <w:i w:val="0"/>
          <w:color w:val="000000"/>
          <w:sz w:val="18"/>
        </w:rPr>
        <w:t>carriage” (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22nd November, 1893, Wednesday).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noticed that the official at Maritzburg maltreated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passenger although his white fellow-passenger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him. If this is not bestial treatment, I should very much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it is, and such occurrences take place often enough to be </w:t>
      </w:r>
      <w:r>
        <w:rPr>
          <w:rFonts w:ascii="Times" w:hAnsi="Times" w:eastAsia="Times"/>
          <w:b w:val="0"/>
          <w:i w:val="0"/>
          <w:color w:val="000000"/>
          <w:sz w:val="22"/>
        </w:rPr>
        <w:t>irritating.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found during the case that one of the witnesses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defendant was coached. In answer to a question from the Bench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 Indian passengers were treated with consideration,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4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witness, who was one of the officials referred to, replied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affirmative. Thereupon, the presiding magistrate who tried the case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said to the witness: “Then you have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to what I have and it is a curious thing that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not connected with railway observe more than you.”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Natal Advertiser,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European daily in Durban,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remarks on the case:</w:t>
      </w:r>
    </w:p>
    <w:p>
      <w:pPr>
        <w:autoSpaceDN w:val="0"/>
        <w:autoSpaceDE w:val="0"/>
        <w:widowControl/>
        <w:spacing w:line="240" w:lineRule="exact" w:before="48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indisputable from the evidence that the Arab had been badly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treated and seeing that second-class tickets are issued to Indians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description, the plaintiff ought not to have been subjected to unnecessary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annoyance and indignity . . . . Some definite measures should be taken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minimize the danger of trouble arising between European and coloured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passengers, without rendering the carrying out of such measures annoying to </w:t>
      </w:r>
      <w:r>
        <w:rPr>
          <w:rFonts w:ascii="Times" w:hAnsi="Times" w:eastAsia="Times"/>
          <w:b w:val="0"/>
          <w:i w:val="0"/>
          <w:color w:val="000000"/>
          <w:sz w:val="18"/>
        </w:rPr>
        <w:t>any person, whether black or white.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its remarks on the same case,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>observed:</w:t>
      </w:r>
    </w:p>
    <w:p>
      <w:pPr>
        <w:autoSpaceDN w:val="0"/>
        <w:autoSpaceDE w:val="0"/>
        <w:widowControl/>
        <w:spacing w:line="246" w:lineRule="exact" w:before="42" w:after="0"/>
        <w:ind w:left="59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is, throughout South Africa, a tendency to treat all Indians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coolies pure and simple, no matter whether they be educated and cleanly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habits or not. On our railways we have noticed, on more than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occasion, that coloured passengers are not by any means treated with civility,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although it would be unreasonable to expect that the white employees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N.G.R. should treat them with the same deference as is accorded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passengers, still we think it would not be in any way derogatory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dignity if the officials were a little more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suaviter in modo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dealing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coloured travellers. (24-11-1893)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Cape 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leading newspaper in South Africa, says:</w:t>
      </w:r>
    </w:p>
    <w:p>
      <w:pPr>
        <w:autoSpaceDN w:val="0"/>
        <w:tabs>
          <w:tab w:pos="590" w:val="left"/>
          <w:tab w:pos="1090" w:val="left"/>
        </w:tabs>
        <w:autoSpaceDE w:val="0"/>
        <w:widowControl/>
        <w:spacing w:line="248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presents the curious spectacle of a country entertaining a supreme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contempt for the very class of people she can least do without. Imagination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only picture the commercial paralysis which would inevitably attend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withdrawal of the Indian population from that Colony. And yet the Indians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despised of creatures; he may not ride in the tram-cars, nor sit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compartments of a railway carriage with the Europeans, hotel-keepers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refuse him food or shelter and he is denied the privilege of the public bath! (5-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7-1891)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opinion of an Anglo-Indian, Mr. Drummond,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intimately connected with the Indians in Natal. He says, writing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Natal Mercury:</w:t>
      </w:r>
    </w:p>
    <w:p>
      <w:pPr>
        <w:autoSpaceDN w:val="0"/>
        <w:autoSpaceDE w:val="0"/>
        <w:widowControl/>
        <w:spacing w:line="240" w:lineRule="exact" w:before="50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majority of the people here seem to forget that they are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subjects, that their Maharani is our Queen and, for that reason alone,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think that they might be spared the opprobrious term of ‘coolie’ as it is </w:t>
      </w:r>
      <w:r>
        <w:rPr>
          <w:rFonts w:ascii="Times" w:hAnsi="Times" w:eastAsia="Times"/>
          <w:b w:val="0"/>
          <w:i w:val="0"/>
          <w:color w:val="000000"/>
          <w:sz w:val="18"/>
        </w:rPr>
        <w:t>here applied. In India, it is only the lower class of white men who calls native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‘nigger’ and treats him as if he were unworthy of any consideration or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respect. In their eyes, as in the eyes of many in this Colony, he is treated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either as a heavy burden or a mechanical machine . . . . It is a common thing,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 lamentable thing, to hear the ignorant and the unenlightened speak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Indians generally as the scum of the earth, etc. It is depreciation from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 man and not appreciation that they get.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adduced sufficient outside testimony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substantiate my statement that the railway officials treat the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beasts. On the tram-cars, the Indians are often not allowed to sit inside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sent ‘upstairs’, as the phrase goes. They are often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from one seat to another or prevented from occupying 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benches. I know an Indian officer, a Tamil gentleman, dressed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European style who was made to stand on the tram-car board,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there was accommodation available for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statement that the Indians get justice in the lawcourts,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to say that I have never said they do not, nor am I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admit that they get it at all times and in all courts.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Quoting statistics to prove the prosperity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quite unnecessary. It is not denied that the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>go to Natal do earn a living and that in spite of the persecution.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we cannot own landed property,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or reside except in specified locations which are described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Agent “as places to deposit the refuse of the town,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water except the polluted soakage in the gully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location and the town”. We may not, as of right, walk on the foot-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paths in Johannesburg and Pretoria, we may not be out after 9 p.m.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travel without passes. The law prevents us from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or second class on the railways. We are required to pay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fee of £3 to enable us to settle in the Transvaal,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are treated as mere “chattels” and have no privileges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whatever, we may be called upon to render compulsory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if Mr. Chamberlain disregards the memorial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him on the subject. The history of the whole case,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affects the Indians in the Transvaal, is very interesting, and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that for want of time I cannot deal with it now. I must,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you to study it from the Green Pamphlet. I must not omit to </w:t>
      </w:r>
      <w:r>
        <w:rPr>
          <w:rFonts w:ascii="Times" w:hAnsi="Times" w:eastAsia="Times"/>
          <w:b w:val="0"/>
          <w:i w:val="0"/>
          <w:color w:val="000000"/>
          <w:sz w:val="22"/>
        </w:rPr>
        <w:t>mention that it is criminal for an Indian to buy native gold.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Free State has made “the British Indian an </w:t>
      </w:r>
      <w:r>
        <w:rPr>
          <w:rFonts w:ascii="Times" w:hAnsi="Times" w:eastAsia="Times"/>
          <w:b w:val="0"/>
          <w:i w:val="0"/>
          <w:color w:val="000000"/>
          <w:sz w:val="22"/>
        </w:rPr>
        <w:t>impossibility by simply classifying him with the Kaffir”, as its chief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4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 puts it. It has passed a special law whereby we are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trading, farming or owning property under any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submit to these degrading conditions, we may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 after passing through certain humiliating ceremonies.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out from the State and our stores were closed, causing to us a </w:t>
      </w:r>
      <w:r>
        <w:rPr>
          <w:rFonts w:ascii="Times" w:hAnsi="Times" w:eastAsia="Times"/>
          <w:b w:val="0"/>
          <w:i w:val="0"/>
          <w:color w:val="000000"/>
          <w:sz w:val="22"/>
        </w:rPr>
        <w:t>loss of £9,000. And this grievance remains absolutely without redress.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Parliament has passed a Bill granting the East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in that Colony the power to frame bye-laws prohibiting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from walking on the foot-paths and making them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It has issued instructions to the authorities of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Griqualand not to issue any trading licences to the Indians.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in communication with the Home Government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induce them to sanction legislation restricting the influx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Asiatics.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the Chartered Territories are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>close the country against the Asiatic trader.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Zululand, Crown Colony, we cannot own or acquire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in the townships of Eshowe and Nondweni. This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before Mr. Chamberlain for consideration. As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>there also it is criminal for an Indian to buy native gold.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we are hemmed in on all sides by restrictions.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further were to be done here and in England on our behalf,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merely a question of time when the respectable Indian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will be absolutely extinct.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this merely a local question. It is, as 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it, “that of the status of the British Indian outside India”. “If”,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Thunderer,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“they fail to secure that position (that is of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status) in South Africa, it will be difficult for them to attain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elsewhere.” I have no doubt you have read in the papers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Australian Colonies have passed legislation to prevent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settling in that part of the world. It will be interesting to know how the </w:t>
      </w:r>
      <w:r>
        <w:rPr>
          <w:rFonts w:ascii="Times" w:hAnsi="Times" w:eastAsia="Times"/>
          <w:b w:val="0"/>
          <w:i w:val="0"/>
          <w:color w:val="000000"/>
          <w:sz w:val="22"/>
        </w:rPr>
        <w:t>Home Government deal with that question.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cause of all this prejudice may be expressed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the leading organ in South Africa, namely,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Cape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under the editorship of the prince of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>journalists, Mr. St. Leger: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the position of these merchants which is productive of no little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hostility to this day. And it is in considering their position that their rivals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trade have sought to inflict upon them through the medium of the State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looks on the face of it something very like an injustice for the benefit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Continues the same organ 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injustice to the Indians is so glaring that one is almost ashamed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one’s countrymen in wishing to have these men treated as natives (i.e.,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Africa), simply because of their success in trade. The very reason that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have been so successful against the dominant race is sufficient to raise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above that degrading level.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was true in 1889, when the above was written, it is doubly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now, because the legislatures of South Africa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phenomenal activity in passing measures restricting the liberty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Queen’s Indian subjects.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objections also have been raised to our presence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will not bear scrutiny, and I have dealt with them in the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Pamphlet. I venture, however, to quote from </w:t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states one of them and prescribes a statesman-like remedy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far as the objection may be valid, we are in perfect accord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Advertiser’s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suggestion. This paper, which is under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management, was at one time violently against us.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question from an Imperial standpoint, it concludes: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will, therefore, probably yet be found that the removal of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drawbacks at present incidental to the immigration of Indians into British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Colonies is not to be effected so much by the adoption of the obsolete policy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exclusion as by an enlightened and progressive application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ameliorating laws to those Indians who settle in them. One of the chief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objection to Indians is that they do not live in accordance with European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rules. The remedy for this is to gradually raise their mode of life by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compelling them to live in better dwellings and by creating among them new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wants. It will probably be found easier, because more in accord with the great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onward movements of mankind, to demand of such settlers that they shall rise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their new conditions than to endeavour to maintain the </w:t>
      </w:r>
      <w:r>
        <w:rPr>
          <w:rFonts w:ascii="Times" w:hAnsi="Times" w:eastAsia="Times"/>
          <w:b w:val="0"/>
          <w:i/>
          <w:color w:val="000000"/>
          <w:sz w:val="18"/>
        </w:rPr>
        <w:t>status quo ante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entire exclusion.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believe, also, that much of the ill feeling is due to the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proper knowledge in South Africa about the Indians in India.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therefore, endeavouring to educate public opinion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imparting the necessary information. With regard to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we have tried to influence in our favour the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in England and here. As you know, both the Conservatives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Liberals have supported us in England without distinction.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>has given eight leading articles to our cause in a very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44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spirit. This alone has raised us a step higher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of Europeans in South Africa and has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for  the better the tone of newspapers there.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Congress has been working for us for a very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Ever since he entered Parliament, Mr. Bhownaggree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pleading our cause in season and out of season. Says one of our best </w:t>
      </w:r>
      <w:r>
        <w:rPr>
          <w:rFonts w:ascii="Times" w:hAnsi="Times" w:eastAsia="Times"/>
          <w:b w:val="0"/>
          <w:i w:val="0"/>
          <w:color w:val="000000"/>
          <w:sz w:val="22"/>
        </w:rPr>
        <w:t>sympathizers in London:</w:t>
      </w:r>
    </w:p>
    <w:p>
      <w:pPr>
        <w:autoSpaceDN w:val="0"/>
        <w:autoSpaceDE w:val="0"/>
        <w:widowControl/>
        <w:spacing w:line="240" w:lineRule="exact" w:before="48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wrong is so serious that it has only to be known in order, I hope,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remedied. I feel it my duty on all occasions and in all suitable ways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 that the Indian subjects of the Crown should enjoy the full status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subjects throughout the whole British Empire and in allied States.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the position which you and our Indian friends in South Africa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firmly take up. In such a question compromise is impossible. For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 would relinquish the fundamental right of the Indian races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status of British subjects—a right which they have earned by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loyalty in peace and by their services in war, a right which was solemnly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guaranteed to them by the Queen’s Proclamation in 1858 and which has now </w:t>
      </w:r>
      <w:r>
        <w:rPr>
          <w:rFonts w:ascii="Times" w:hAnsi="Times" w:eastAsia="Times"/>
          <w:b w:val="0"/>
          <w:i w:val="0"/>
          <w:color w:val="000000"/>
          <w:sz w:val="18"/>
        </w:rPr>
        <w:t>been explicitly recognized by Her Majesty’s Government.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Says the same gentleman in another letter:</w:t>
      </w:r>
    </w:p>
    <w:p>
      <w:pPr>
        <w:autoSpaceDN w:val="0"/>
        <w:autoSpaceDE w:val="0"/>
        <w:widowControl/>
        <w:spacing w:line="240" w:lineRule="exact" w:before="48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great hopes that justice will in the end be done. You have a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cause. . . . You have only to take up your position strongly in order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successful. That position is that the British Indian subjects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are, alike in our own colonies and in independent friendly States,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deprived of their status as British subjects guaranteed to them by the </w:t>
      </w:r>
      <w:r>
        <w:rPr>
          <w:rFonts w:ascii="Times" w:hAnsi="Times" w:eastAsia="Times"/>
          <w:b w:val="0"/>
          <w:i w:val="0"/>
          <w:color w:val="000000"/>
          <w:sz w:val="18"/>
        </w:rPr>
        <w:t>Sovereign and the British Parliament.</w:t>
      </w:r>
    </w:p>
    <w:p>
      <w:pPr>
        <w:autoSpaceDN w:val="0"/>
        <w:autoSpaceDE w:val="0"/>
        <w:widowControl/>
        <w:spacing w:line="294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ex-Liberal member of the House of Commons says:</w:t>
      </w:r>
    </w:p>
    <w:p>
      <w:pPr>
        <w:autoSpaceDN w:val="0"/>
        <w:autoSpaceDE w:val="0"/>
        <w:widowControl/>
        <w:spacing w:line="264" w:lineRule="exact" w:before="64" w:after="0"/>
        <w:ind w:left="59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infamously treated by the Colonial Government and you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treated by the Home Government if they do not compel the Colonies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 their policy: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 Conservative member says:</w:t>
      </w:r>
    </w:p>
    <w:p>
      <w:pPr>
        <w:autoSpaceDN w:val="0"/>
        <w:autoSpaceDE w:val="0"/>
        <w:widowControl/>
        <w:spacing w:line="240" w:lineRule="exact" w:before="88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quite aware that the situation is surrounded with many difficulties,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some points stand out clear and, as far as I can make out, it is true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breaches of what in India is a civil contract are punishable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though they were criminal offences. This is beyond doubt contrary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of the Indian Code and seems to me an infringement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privileges guaranteed to British subjects in India. Again, it is perfectly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evident that in the Boer Republic and possibly in Natal, it is the direct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 intention of the Government to “hunt” natives of India and to compel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carry on their business under degrading conditions. The excuses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are put forward to defend the infringements of the liberties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>subjects in the Transvaal are too flimsy to be worth a moment’s attention.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Yet another Conservative member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activity is praiseworthy and demands just. I am, therefore, willing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help you as far as lies in my power.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sympathy evoked in England. Here, too, I know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same sympathy, but I humbly think that our cause may </w:t>
      </w:r>
      <w:r>
        <w:rPr>
          <w:rFonts w:ascii="Times" w:hAnsi="Times" w:eastAsia="Times"/>
          <w:b w:val="0"/>
          <w:i w:val="0"/>
          <w:color w:val="000000"/>
          <w:sz w:val="22"/>
        </w:rPr>
        <w:t>occupy our attention still more largely.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required in India has been well put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Moslem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forcibly-written leader: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with a strong and intelligent public opinion here and a well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meaning Government, the difficulties we have to contend with are not at all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commensurate with those that retard the well-being of our countrymen in that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country. It is, therefore, quite time that all public bodies should at once turn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attention to this important subject to create an intelligent public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with a view to organize an agitation for the removal of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grievances under which our brethren are labouring. Indeed, these grievances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become and are day by day becoming so unbearable and offensive that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requisite agitation cannot be taken up one day too soon.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state our position a little more clearly. We are aware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insults and indignities that we are subjected to at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populace cannot be directly removed by the intervention of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We do not appeal to it for any such intervention.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them to the notice of the public so that the fair-minded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and the Press may, by expressing their disapproval,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materially reduce their rigour and, possibly, eradicate them ultimately.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certainly do appeal, and we hope not vainly, to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protection against reproduction of such ill feeling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We certainly beseech the Home Government to disallow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Acts of the Legislative bodies of the Colonies restricting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in any shape or form. And this brings me to the last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how far can the Home Government interfere with such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Colonies and the allied States. As for Zululand,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question, since it is a Crown Colony directly governed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Downing Street through a Governor. It is not a self-governing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responsibly-governed Colony, as the Colonies of Natal and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 Hope are. With regard to the last two, their Constitution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that Her Majesty may disallow any act of the local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two years, even after it has become law having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Governor’s assent. That is one safeguard against oppressive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Colonies. The Royal instructions to the Government,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Act, enumerate certain Bills which cannot be assented to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Governor without Her Majesty’s previous sanction.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are Bills which have, for their object, class legislation,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Bill or Immigration Bill. Her Majesty’s intervention is,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and precise. While it is true that the Home Government is slow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interfere with the Acts of the Colonial legislatures,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where it has not hesitated to put its foot down on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urgent than the present one. As you are aware, the repeal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Franchise Bills was due to such wholesome intervention.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the Colonists are ever afraid of it. And as a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expressed in England and the sympathetic answer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to the Deputation that waited on him some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most of the papers in South Africa, at any rate in Natal,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veered round considerably. As to the Transvaal,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Convention. As to the Orange Free State, I can only say that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unfriendly act on the part of a friendly State to shut her doors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portion of Her Majesty’s subjects. And as such, I humbly think it </w:t>
      </w:r>
      <w:r>
        <w:rPr>
          <w:rFonts w:ascii="Times" w:hAnsi="Times" w:eastAsia="Times"/>
          <w:b w:val="0"/>
          <w:i w:val="0"/>
          <w:color w:val="000000"/>
          <w:sz w:val="22"/>
        </w:rPr>
        <w:t>can be effectively checked.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be amiss to quote a few passages from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articles, bearing on the question of intervention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question generally: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whole question resolves itself into this. Are Her Majesty’s Indian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 to be treated as a degraded and an outcaste race by a friendly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or are they to have the same rights and status as other British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 enjoy? Are leading Mohammedan merchants, who might sit in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Legislative Council at Bombay, to be liable to indignities and outrages in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African Republic? We are continually telling our Indian subjects that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economic future of their country depends on their ability to spread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out and to develop their foreign trade. What answer can our Indian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give them if it fails to secure to them the same protection abroad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is secured to the subjects of every other dependency of the Crown?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a mockery to urge our Indian fellow-subjects to embark on external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commerce if the moment they leave India they lose their rights as British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 and can be treated by foreign governments as a degraded and 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outcaste race.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another article it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matter is eminently one for good offices and for influence for that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“friendly negotiation” which Mr. Chamberlain promises, though he warns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deputation that it may be tedious and will certainly not be easy. As to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Cape Colony and Natal, the question is to a certain extent simplified since,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course, the Colonial office can speak to them with greater authority.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incident is one of those which suggest wider questions than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directly offer themselves for official replies. We are at the centre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world-wide Empire at a period when locomotion is easy and is everyday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becoming easier, both in time and cost. Some portions of the Empire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crowded, others are comparatively empty, and the flow from the congested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under-peopled districts is continuous. What is to happen when subjects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differing in colour, religion and habits from ourselves or from the natives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spot emigrate to that spot for their living ? How are race prejudices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antipathies, the jealousies of trade, the fear of competition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controlled? The answer, of course, must be by intelligent policy at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Colonial Office.</w:t>
      </w:r>
    </w:p>
    <w:p>
      <w:pPr>
        <w:autoSpaceDN w:val="0"/>
        <w:autoSpaceDE w:val="0"/>
        <w:widowControl/>
        <w:spacing w:line="240" w:lineRule="exact" w:before="40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as are the requirements of the Indians, the steady growth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of India is such that certain outward movement is inevitable, and it </w:t>
      </w:r>
      <w:r>
        <w:rPr>
          <w:rFonts w:ascii="Times" w:hAnsi="Times" w:eastAsia="Times"/>
          <w:b w:val="0"/>
          <w:i w:val="0"/>
          <w:color w:val="000000"/>
          <w:sz w:val="18"/>
        </w:rPr>
        <w:t>is a movement that will increase. It is very desirable that our white fellow-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in Africa should understand that there will, in all probability, be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current flowing from India, that it is perfectly within the rights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to seek his subsistence at the Cape, and that he ought, in the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of the Empire, to be well treated when he comes there. It is indeed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feared that the ordinary Colonist, wherever settled, thinks much more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immediate interests than of those of the great empire which protects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has some difficulty in recognizing a fellow-subject in the Hindu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Parsee. The duty of the Colonial office is to enlighten him and to see that fair </w:t>
      </w:r>
      <w:r>
        <w:rPr>
          <w:rFonts w:ascii="Times" w:hAnsi="Times" w:eastAsia="Times"/>
          <w:b w:val="0"/>
          <w:i w:val="0"/>
          <w:color w:val="000000"/>
          <w:sz w:val="18"/>
        </w:rPr>
        <w:t>treatment is extended to British subjects of whatever colour.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Again:</w:t>
      </w:r>
    </w:p>
    <w:p>
      <w:pPr>
        <w:autoSpaceDN w:val="0"/>
        <w:autoSpaceDE w:val="0"/>
        <w:widowControl/>
        <w:spacing w:line="240" w:lineRule="exact" w:before="48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India, the British, the Hindu and the Mussalman communities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face to face with the question as to whether at the outset of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industrial movements which have been so long and anxiously awaited,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traders and workers are or are not to have the same status before the law as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British subjects enjoy. May they or may they not go freely from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possession to another and claim the rights of British subjects in allied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states? Or are they to be treated as outcaste races subjected to a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permits and passes when travelling on their ordinary business avocations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relegated, as the Transvaal Government would relegate them, to a ghetto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centres of their trade? These are questions which apply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who seek to better their fortunes outside the limits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Empire. Mr. Chamberlain’s words and the determined attitude taken up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section of the Indian Press show that to such questions there can be but </w:t>
      </w:r>
      <w:r>
        <w:rPr>
          <w:rFonts w:ascii="Times" w:hAnsi="Times" w:eastAsia="Times"/>
          <w:b w:val="0"/>
          <w:i w:val="0"/>
          <w:color w:val="000000"/>
          <w:sz w:val="18"/>
        </w:rPr>
        <w:t>one answer.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the liberty to give one more quotation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journal: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with which Mr. Chamberlain was called upon to deal </w:t>
      </w:r>
      <w:r>
        <w:rPr>
          <w:rFonts w:ascii="Times" w:hAnsi="Times" w:eastAsia="Times"/>
          <w:b w:val="0"/>
          <w:i w:val="0"/>
          <w:color w:val="000000"/>
          <w:sz w:val="18"/>
        </w:rPr>
        <w:t>cannot be so easily reduced to concrete terms. On the one hand, he clearly laid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4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down the principle of the “equal rights” and equal privileges of all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in regard to redress from foreign States. It would, indeed,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to deny that principle. Our Indian subjects have been fighting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battles of Great Britain over half the old world with a loyalty and courage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have won the admiration of all British men. The fighting reserve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Britain has in the Indian races adds greatly to her political influence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prestige, and it would be violation of the British sense of justice to 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 and the valour of these races in war and yet to deny them the protection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 name in the enterprise of peace. The Indian workers and traders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slowly spreading across the earth from Central Asia to the Australian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Colonies and from the Straits Settlements to the Canary Islands. Wherever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goes he is the same useful, well-doing man, law-abiding under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Government he may find himself, frugal in his wants and industrious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habits. But these very virtues make him a formidable competitor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markets to which he resorts. Although numbering in the aggregate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hundreds of thousands, the immigrant Indian labourers and small dealers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only recently appeared in the foreign countries or British Colonies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numbers sufficient to arouse jealousy and to expose them to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injustice. But the facts which we brought to notice in June, and which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urged on Mr. Chamberlain by a deputation of Indians last week, show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has now arisen for protecting the Indian labourer from such jealousy </w:t>
      </w:r>
      <w:r>
        <w:rPr>
          <w:rFonts w:ascii="Times" w:hAnsi="Times" w:eastAsia="Times"/>
          <w:b w:val="0"/>
          <w:i w:val="0"/>
          <w:color w:val="000000"/>
          <w:sz w:val="18"/>
        </w:rPr>
        <w:t>and for securing to him the same rights as other British subjects enjoy.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Gentlemen, Bombay has spoken in no uncertain terms.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young and inexperienced, we have a right to appeal to you,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 and freer brethren, for protection. Being under the yoke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oppression, we can merely cry out in anguish. You have heard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cry. The blame will now lie on your shoulders if the yoke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our necks.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printed copy of the speech circulated at the meeting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later adopted a resolution protesting against the ill-treatment of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African Indians and calling for relief.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 LETTER TO “THE HINDU”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1896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/>
          <w:color w:val="000000"/>
          <w:sz w:val="16"/>
        </w:rPr>
        <w:t>INDU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ungrateful on my part if I did not thank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for rallying round the cause of the British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as they did so admirably last evening. Indeed, all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vied with one another in making the meeting a huge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evidently was. I beg to thank you for your cordial support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movement. It, perhaps, shows the absolute righteousness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and the reality of our grievances. My special thanks are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courteous Secretaries of the Madras Mahajana Sabha, who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unremitting zeal in organizing the meeting and made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own. Ionly hope that the sympathy and support, thus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extended, will be continued and we shall not be long in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I beg to assure you and the public that the news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night’s meeting, when it reaches South Africa, will fill the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with gladness and joy and thankfulness. Such meetings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 silver lining to the cloud of distress that is hanging over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heads. As it was very late last evening I was unable to give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above sentiments. Hence this letter.</w:t>
      </w:r>
    </w:p>
    <w:p>
      <w:pPr>
        <w:autoSpaceDN w:val="0"/>
        <w:autoSpaceDE w:val="0"/>
        <w:widowControl/>
        <w:spacing w:line="260" w:lineRule="exact" w:before="40" w:after="306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scramble for the copies of the pamphlet was a scene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easily forget. I am issuing a second edition of the pamphlet,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 copies are ready, they can be had from the obliging </w:t>
      </w:r>
      <w:r>
        <w:rPr>
          <w:rFonts w:ascii="Times" w:hAnsi="Times" w:eastAsia="Times"/>
          <w:b w:val="0"/>
          <w:i w:val="0"/>
          <w:color w:val="000000"/>
          <w:sz w:val="22"/>
        </w:rPr>
        <w:t>Secretaries of the Sabha.</w:t>
      </w:r>
    </w:p>
    <w:p>
      <w:pPr>
        <w:sectPr>
          <w:pgSz w:w="9360" w:h="12960"/>
          <w:pgMar w:top="72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28-10-1896</w:t>
      </w:r>
    </w:p>
    <w:p>
      <w:pPr>
        <w:sectPr>
          <w:type w:val="continuous"/>
          <w:pgSz w:w="9360" w:h="12960"/>
          <w:pgMar w:top="726" w:right="1410" w:bottom="488" w:left="1440" w:header="720" w:footer="720" w:gutter="0"/>
          <w:cols w:num="2" w:equalWidth="0">
            <w:col w:w="4026" w:space="0"/>
            <w:col w:w="24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92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0" w:bottom="488" w:left="1440" w:header="720" w:footer="720" w:gutter="0"/>
          <w:cols w:num="2" w:equalWidth="0">
            <w:col w:w="4026" w:space="0"/>
            <w:col w:w="2484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type w:val="continuous"/>
          <w:pgSz w:w="9360" w:h="12960"/>
          <w:pgMar w:top="72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112.  PREFACE TO THE SECOND EDITION OF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THE GREEN PAMPHLET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rush for copies of this pamphlet at the Madras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Pachaiyappa’s Hall has necessitated the issue of the second edition. It </w:t>
      </w:r>
      <w:r>
        <w:rPr>
          <w:rFonts w:ascii="Times" w:hAnsi="Times" w:eastAsia="Times"/>
          <w:b w:val="0"/>
          <w:i w:val="0"/>
          <w:color w:val="000000"/>
          <w:sz w:val="22"/>
        </w:rPr>
        <w:t>was a scene never to be forgotten.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 proved two things—the importance of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grievances of the British Indians in South Africa,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shown by the Indian public in the welfare of their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the waters.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the second edition will be disposed of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 first, showing the continuance of the interest. Publicity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chief remedy for the grievances and the pamphlet is one </w:t>
      </w:r>
      <w:r>
        <w:rPr>
          <w:rFonts w:ascii="Times" w:hAnsi="Times" w:eastAsia="Times"/>
          <w:b w:val="0"/>
          <w:i w:val="0"/>
          <w:color w:val="000000"/>
          <w:sz w:val="22"/>
        </w:rPr>
        <w:t>of the means to that 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appendix is an addition to the 1st edition and is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read before the Madras meeting, being a reply to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>Agent-General’s statement to Reuter.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Immigration Law Amendment Act referred to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has, unfortunately for the poor Indians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Royal assent. It is respectfully submitted that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the closest study by our public men and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till the Act is repealed or State-aided emigration to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suspended. The Madras meeting has passed a resolution requesting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such emigration if the repeal of the Act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about.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Calcutta, 1-11-1896</w:t>
      </w:r>
    </w:p>
    <w:p>
      <w:pPr>
        <w:autoSpaceDN w:val="0"/>
        <w:autoSpaceDE w:val="0"/>
        <w:widowControl/>
        <w:spacing w:line="220" w:lineRule="exact" w:before="1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Grievances of the British Indians in South Africa: An Appeal to the Indian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Public</w:t>
      </w:r>
    </w:p>
    <w:p>
      <w:pPr>
        <w:autoSpaceDN w:val="0"/>
        <w:autoSpaceDE w:val="0"/>
        <w:widowControl/>
        <w:spacing w:line="240" w:lineRule="exact" w:before="182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 LETTER TO F. S. TALEYARKHAN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ASTERN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1896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TALEYARKHAN,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letter was redirected to me here.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informing you of my address in Calcutta and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</w:t>
      </w:r>
      <w:r>
        <w:rPr>
          <w:rFonts w:ascii="Times" w:hAnsi="Times" w:eastAsia="Times"/>
          <w:b w:val="0"/>
          <w:i w:val="0"/>
          <w:color w:val="000000"/>
          <w:sz w:val="22"/>
        </w:rPr>
        <w:t>after my arrival here. I hope you received both the letters.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true that you will be making a pecuniary sacrifice in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Natal. But I am sure the cause is worth the sacrifice.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endeavour to catch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before the 20th instant. I wish you could be ready by that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consider the new Franchise Law of Natal and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eminent lawyers in Bombay if they would do so </w:t>
      </w:r>
      <w:r>
        <w:rPr>
          <w:rFonts w:ascii="Times" w:hAnsi="Times" w:eastAsia="Times"/>
          <w:b w:val="0"/>
          <w:i/>
          <w:color w:val="000000"/>
          <w:sz w:val="22"/>
        </w:rPr>
        <w:t>gratis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the text of the Bill in the Franchise memorial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opinion on it in the pamphlet. Any opinion obtained 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very useful to us in Natal.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the meeting here will come off Friday week.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will be finally decided tomorrow.</w:t>
      </w:r>
    </w:p>
    <w:p>
      <w:pPr>
        <w:autoSpaceDN w:val="0"/>
        <w:autoSpaceDE w:val="0"/>
        <w:widowControl/>
        <w:spacing w:line="220" w:lineRule="exact" w:before="86" w:after="0"/>
        <w:ind w:left="0" w:right="4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Courtesy: R. F. S. Taleyarkhan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 INTERVIEW TO “THE STATESMAN”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10, 1896</w:t>
      </w:r>
    </w:p>
    <w:p>
      <w:pPr>
        <w:autoSpaceDN w:val="0"/>
        <w:autoSpaceDE w:val="0"/>
        <w:widowControl/>
        <w:spacing w:line="240" w:lineRule="exact" w:before="7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REPORTER</w:t>
      </w:r>
      <w:r>
        <w:rPr>
          <w:rFonts w:ascii="Times" w:hAnsi="Times" w:eastAsia="Times"/>
          <w:b w:val="0"/>
          <w:i w:val="0"/>
          <w:color w:val="000000"/>
          <w:sz w:val="18"/>
        </w:rPr>
        <w:t>:]  Will you please tell me, Mr. Gandhi, in a few words, something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grievances of the Indians in South Africa?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:]  There are Indians in many parts of South Africa—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Colonies of Natal, the Cape of Good Hope,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>Republic, the Orange Free State, and elsewhere, in all of which, more</w:t>
      </w:r>
    </w:p>
    <w:p>
      <w:pPr>
        <w:autoSpaceDN w:val="0"/>
        <w:autoSpaceDE w:val="0"/>
        <w:widowControl/>
        <w:spacing w:line="240" w:lineRule="exact" w:before="4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Vol.I, “ Letter to F. S. Taleyarkhan”,18-10-1896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72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less, they are denied the ordinary rights of citizenship. But I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represent the Indians in Natal, who number about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thousand. The first Indians were, of course, the coolies who were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under indentures from Madras and Bengal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in the various plantations. They were mostly Hindus,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of them were Mohammedans. They served their contract time,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obtaining their freedom they elected to stay in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found that, as market gardeners or hawkers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they could earn from three to four pounds sterling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In this way, there are, at present, about thirty thousand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settled in the Colony, while some sixteen thousand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their indentures. There is, however, another class of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numbering about five thousand, Mohammedans from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who have been attracted to the country by the prospects of trade.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latter are doing well. Many are landowners in a large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two own ships. The Indians have been settled in the country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 and more, and, being prosperous, were contented and </w:t>
      </w:r>
      <w:r>
        <w:rPr>
          <w:rFonts w:ascii="Times" w:hAnsi="Times" w:eastAsia="Times"/>
          <w:b w:val="0"/>
          <w:i w:val="0"/>
          <w:color w:val="000000"/>
          <w:sz w:val="22"/>
        </w:rPr>
        <w:t>happy.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.]    What then, was the cause of all the present trouble, Mr. Gandhi?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Simply trade jealousy. The Colony was desirous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all possible benefit from the Indians as labourers,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of the country do not work in the fields, and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cannot. But the moment the Indians entered into competition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as a trader, he found himself thwarted, obstructed,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 by a system of organized persecution. And gradually,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hatred and oppression has been imported into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The Indians had been quietly enjoying the franchise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subject to certain property qualifications, and, in 1894,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251 Indian voters on the register against 9,309 European voters.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Government suddenly thought, or pretended to think,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danger of the Asiatic vote swamping the European,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into the Legislative Assembly a Bill disfranchising all </w:t>
      </w:r>
      <w:r>
        <w:rPr>
          <w:rFonts w:ascii="Times" w:hAnsi="Times" w:eastAsia="Times"/>
          <w:b w:val="0"/>
          <w:i w:val="0"/>
          <w:color w:val="000000"/>
          <w:sz w:val="22"/>
        </w:rPr>
        <w:t>Asiatics save those who were then rightly contained in any Voters’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List. Against this Bill, the Indians memorialized both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and the Legislative Council; but to no purpose, and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passed into law. The Indians then memorialized Lord Ripon,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those days at the Colonial Office. As a result, that Act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repealed and replaced by an Act which says: ‘The natives, or </w:t>
      </w:r>
      <w:r>
        <w:rPr>
          <w:rFonts w:ascii="Times" w:hAnsi="Times" w:eastAsia="Times"/>
          <w:b w:val="0"/>
          <w:i w:val="0"/>
          <w:color w:val="000000"/>
          <w:sz w:val="22"/>
        </w:rPr>
        <w:t>descendants in the male line of natives, of countries which have not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possessed elective representative institutions founded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franchise shall not be placed on any Voters’ List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shall first obtain an order from the Governor-in-Council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exempting them from the operation of the Act.’ It also exempts from </w:t>
      </w:r>
      <w:r>
        <w:rPr>
          <w:rFonts w:ascii="Times" w:hAnsi="Times" w:eastAsia="Times"/>
          <w:b w:val="0"/>
          <w:i w:val="0"/>
          <w:color w:val="000000"/>
          <w:sz w:val="22"/>
        </w:rPr>
        <w:t>its operation those persons who are rightly contained in any Voters’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List. This Bill was first submitted to Mr. Chamberlain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approved of it. We have yet thought it advisable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with a view to secure its rejection, we have sent a memorial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Chamberlain, and hope to secure the same measure of support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been extended to us hitherto.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.]  Then are we to understand that the Indians in Natal—the great bulk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whom are coolies, who would never have aspired to free institutions in their own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country—are desirous of wielding political power in Natal?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 By no means. We are most careful to put out, in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 to the Government and the public, that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agitation is merely the removal of vexatious disabilities devised,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believe, to degrade us as compared to the European population.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object of still further discouraging Indian colonization,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Legislature has passed a Bill to keep indentured Indians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for the whole term of their stay in the Colony;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to renew their contract at the end of their first term of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to send them back to India, or, if they decline to return,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them to pay an annual tax of £3 per head. Unfortunately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the Indian Government, on the </w:t>
      </w:r>
      <w:r>
        <w:rPr>
          <w:rFonts w:ascii="Times" w:hAnsi="Times" w:eastAsia="Times"/>
          <w:b w:val="0"/>
          <w:i/>
          <w:color w:val="000000"/>
          <w:sz w:val="22"/>
        </w:rPr>
        <w:t>ex parte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representation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that visited India from Natal in 1893, have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compulsory indenture; but we are memorializing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Home and the Indian Governments against it.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.]  We have heard much, Mr. Gandhi, of daily annoyances to which Indians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Natal are said to be subjected at the hands of the white Colonists.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 Oh, yes! And the law supports the Europeans in this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persecution, either openly or covertly. The law says that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walk on the foot-paths but pass along the middle of the road;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must not travel either first or second class on the railways;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not be out of his house without a pass after 9 o’clock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night; that he must take out a pass if he wishes to drive cattle;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Imagine the tyranny of these special laws! For the infraction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Indians—men of the highest respectability who might sit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Legislative Councils—are daily insulted, assaulted, and taken up </w:t>
      </w:r>
      <w:r>
        <w:rPr>
          <w:rFonts w:ascii="Times" w:hAnsi="Times" w:eastAsia="Times"/>
          <w:b w:val="0"/>
          <w:i w:val="0"/>
          <w:color w:val="000000"/>
          <w:sz w:val="22"/>
        </w:rPr>
        <w:t>by the police. And in addition to these legal disabilities, there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0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disqualifications. No Indian is permitted in the tramcars, in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hotels, in public baths.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.]  Well, but, Mr. Gandhi, suppose you succeed in having the legal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disabilities removed, what about the social disqualifications? Will they not pinch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gall and  fret you a hundred times oftener than the thought that you cannot return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 to the Legislative Assembly?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 We hope that when the legal disabilities are removed, the </w:t>
      </w:r>
      <w:r>
        <w:rPr>
          <w:rFonts w:ascii="Times" w:hAnsi="Times" w:eastAsia="Times"/>
          <w:b w:val="0"/>
          <w:i w:val="0"/>
          <w:color w:val="000000"/>
          <w:sz w:val="22"/>
        </w:rPr>
        <w:t>social persecution will gradually disappear.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Statesman, </w:t>
      </w:r>
      <w:r>
        <w:rPr>
          <w:rFonts w:ascii="Times" w:hAnsi="Times" w:eastAsia="Times"/>
          <w:b w:val="0"/>
          <w:i w:val="0"/>
          <w:color w:val="000000"/>
          <w:sz w:val="22"/>
        </w:rPr>
        <w:t>12-11-1896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 LETTER TO “THE ENGLISHMAN”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13, 1896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The Englishman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“Send Mohandas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(my Christian name) road enforcing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locations.” These are the words of a telegram received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 by the agents, at Bombay, of Messrs Dada Abdulla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Co., a leading Indian firm in South Africa. The Agents very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the message to me. This renders it absolutely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leave Calcutta abruptly.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“Road” is an error. I believe it means “Rhodes”,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Government. The message means, therefore, that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enforcing Indians to locations. And it is not unlikely,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Cape Parliament has empowered the East London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the Indians to locations. Yet, seeing that the whole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now pending before Mr. Chamberlain, such active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operations might have been suspended for a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shows the tremendous importance of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the feeling of the Indian community in South Africa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matter. Had they not felt the indignity keenly they would not have</w:t>
      </w:r>
    </w:p>
    <w:p>
      <w:pPr>
        <w:autoSpaceDN w:val="0"/>
        <w:autoSpaceDE w:val="0"/>
        <w:widowControl/>
        <w:spacing w:line="240" w:lineRule="exact" w:before="3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“The Indians in South Africa</w:t>
      </w:r>
      <w:r>
        <w:rPr>
          <w:rFonts w:ascii="Times" w:hAnsi="Times" w:eastAsia="Times"/>
          <w:b w:val="0"/>
          <w:i w:val="0"/>
          <w:color w:val="000000"/>
          <w:sz w:val="14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“Mohanlal”, evidently a misprint.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Later, Gandhiji discovered that the word used in the original telegram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'Raad', the Dutch equivalent for the Legislative Assembly;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"Letter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Englishman</w:t>
      </w:r>
      <w:r>
        <w:rPr>
          <w:rFonts w:ascii="Times" w:hAnsi="Times" w:eastAsia="Times"/>
          <w:b w:val="0"/>
          <w:i w:val="0"/>
          <w:color w:val="000000"/>
          <w:sz w:val="18"/>
        </w:rPr>
        <w:t>",30-11-1896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an expensive message. The removal may even mean ruin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affected. But who cares for the welfare of the Indian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Africa?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>says as follows: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India the British, the Hindu and the Mussalman communities find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face to face with the question as to whether, at the outset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 industrial movements which have been so long and anxiously awaited,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traders and workers are or are not to have the same status before the law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all other British subjects enjoy. May they or may they not go freely from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British possession to another and claim the rights of British subjects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allied States? Or are they to be treated as outcaste races, subjected to a system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permits and passes when travelling on their ordinary business avocations,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relegated, as the Transvaal Government would relegate them, to a ghetto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permanent centres of their trade? These are questions which apply to all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who seek to better their fortunes outside the limits of the Indian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Empire. Mr. Chamberlain’s words and the determined attitude taken up by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section of the Indian Press show that to such questions there can be but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answer.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therefore, that the question affects not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at present residing in South Africa but all who may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fortunes outside India, and that there can be but one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question. I hope there will be only one answer.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Associations, Anglo-Indian and Indian, were to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disabilities that are being heaped upon the Indians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and if every important town in India were to hold meetings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disapproval of the ill-treatment, I venture to think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doing too much.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that the public here should know what activity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Governments in South Africa are showing and what pressure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placed upon the Colonial Office at home to bring the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successful issue from their standpoint. Public meetings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held all over the country asking the Governments to put a stop 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‘coolie’ immigration. Mayors of the different towns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congress and passing resolutions desiring the restriction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influx. Sir Gordon Sprigg, the Cape Premier, is in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with the Colonial Office about the matter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 of a satisfactory result. Mr. Maydon, a prominent politician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has been telling his audiences that the friends of the Colony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 are doing every thing to vigorously put forward the Colonial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view before Mr. Chamberlain. Sir John Robinson, the Natal Premier,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to England to recoup his health and to discuss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matters with Mr. Chamberlain. Almost all the newspapers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have been discussing the matter from the Colonial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view. These are only some of the forces that are at work against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ex-member of Parliament says in a letter of sympathy: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struggle is unequal,” but, “justice is on our side.” Were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absolutely just and righteous it would have received its death-</w:t>
      </w:r>
      <w:r>
        <w:rPr>
          <w:rFonts w:ascii="Times" w:hAnsi="Times" w:eastAsia="Times"/>
          <w:b w:val="0"/>
          <w:i w:val="0"/>
          <w:color w:val="000000"/>
          <w:sz w:val="22"/>
        </w:rPr>
        <w:t>blow long ago.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more. The matter demands immediate attention.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now pending. It cannot long remain undecided.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unfavourably to the Indians it will be difficult to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reopened. Now, therefore, is the time for the Anglo-Indian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public to work on our behalf. Or it will be never.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wrong,” says a distinguished Conservative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“is so serious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>only to be known, I hope, to be remedied.”</w:t>
      </w:r>
    </w:p>
    <w:p>
      <w:pPr>
        <w:autoSpaceDN w:val="0"/>
        <w:autoSpaceDE w:val="0"/>
        <w:widowControl/>
        <w:spacing w:line="260" w:lineRule="exact" w:before="40" w:after="306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Sir, I implore the Anglo-Indian public also to help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actively. We have not restricted our advances to one body or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the community. We have ventured to approach all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we have received sympathy from all. 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advocating our cause for a long time.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in Madras have fully supported us. You have given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ungrudging  support  and laid us under deep obligation.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Committee of the Congress has rendered us invaluable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he entered Parliament, Mr. Bhownaggree has been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alert on our behalf. He has been ventilating our grievance in season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out of season. Many other Conservative members of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have extended their support to us. It is not therefore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form that we appeal to the Anglo-Indian public.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all your contemporaries to copy this letter. Had I been able,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sent copies to all the papers.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Englishman,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14-11-1896</w:t>
      </w:r>
    </w:p>
    <w:p>
      <w:pPr>
        <w:autoSpaceDN w:val="0"/>
        <w:autoSpaceDE w:val="0"/>
        <w:widowControl/>
        <w:spacing w:line="240" w:lineRule="exact" w:before="14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Mancherjee Bhownaggree</w:t>
      </w:r>
    </w:p>
    <w:p>
      <w:pPr>
        <w:sectPr>
          <w:type w:val="continuous"/>
          <w:pgSz w:w="9360" w:h="12960"/>
          <w:pgMar w:top="524" w:right="1404" w:bottom="356" w:left="1440" w:header="720" w:footer="720" w:gutter="0"/>
          <w:cols w:num="2" w:equalWidth="0">
            <w:col w:w="4286" w:space="0"/>
            <w:col w:w="22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41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6" w:left="1440" w:header="720" w:footer="720" w:gutter="0"/>
          <w:cols w:num="2" w:equalWidth="0">
            <w:col w:w="4286" w:space="0"/>
            <w:col w:w="2230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 INTERVIEW TO “THE ENGLISHMAN”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 13, 1896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always been a dislike of the Indian from the first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migration to Africa, but it was only when our people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that the antipathy became marked and took shape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imposition of disabilities.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.]  Then all these grievances you speak of are the outcome of commercial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jealousy and prompted by self-interest?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 Precisely. That is just the root of the whole matter.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 want us cleared out because they do not like our traders </w:t>
      </w:r>
      <w:r>
        <w:rPr>
          <w:rFonts w:ascii="Times" w:hAnsi="Times" w:eastAsia="Times"/>
          <w:b w:val="0"/>
          <w:i w:val="0"/>
          <w:color w:val="000000"/>
          <w:sz w:val="22"/>
        </w:rPr>
        <w:t>competing with them.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.]  Is the competition a legitimate one? I mean, is it entered into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conducted on a fair and open basis?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 The competition is an open one and conducted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a perfectly fair and legitimate manner. Perhaps a word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as to the general system of trading may make matters clear.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bulk of Indians engaged in trafficking are those who get their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large European wholesal houses, and then go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hawking them. Why, I may say that the Colony of Natal,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speak particularly from knowledge and experience,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dependent for its supplies on these travelling traders.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shops are scarce in those parts, at least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towns, and the Indian gets an honest livelihood by supplying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deficiency. It is said that the petty  European trader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displaced. This is true to a certain extent; but then it has been the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European trader. He has been content to stop in his shop,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customers have been compelled to come to him. It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 at, therefore, that when the Indian, at no small trouble,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goods to the customers, he readily finds a sale.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trader, no matter in however small a way, will not hawk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about. Perhaps the strongest proof of the trading capabilities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and, generally speaking, of his integrity, is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great houses will give him credit, and, in fact, many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them do the bulk of their trade through his agency. It is no secret that</w:t>
      </w:r>
    </w:p>
    <w:p>
      <w:pPr>
        <w:autoSpaceDN w:val="0"/>
        <w:autoSpaceDE w:val="0"/>
        <w:widowControl/>
        <w:spacing w:line="240" w:lineRule="exact" w:before="5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left Calcutta for Bombay on this date.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was when the antipathy of the South African whites to Indians </w:t>
      </w:r>
      <w:r>
        <w:rPr>
          <w:rFonts w:ascii="Times" w:hAnsi="Times" w:eastAsia="Times"/>
          <w:b w:val="0"/>
          <w:i w:val="0"/>
          <w:color w:val="000000"/>
          <w:sz w:val="18"/>
        </w:rPr>
        <w:t>first began to manifest itself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opposition to the Indian in Natal is but partial, and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real feelings of a good portion of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.]  What, briefly, are the legal and other disabilities placed upon the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residents in Natal?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.]  Well, first there is the ‘curfew’ law which prohibits 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‘coloured’ persons being out after 9 o’clock at night without a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master, if indentured servants, or unless they can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account of themselves. The great cause of complaint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score is that this law may be used by the police as an engine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oppression. Respectable, well-dressed, educated Indians are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the humiliation of arrest by a policeman, being marched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lock-up, incarcerated for the night, brought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next morning and dismissed without a word of apology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their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established. Such occurrences are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means rare. Then there is the deprivation of the franchise,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brought out in the article you published. The fact is the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>do not want the Indian to form part of the South African nation—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taking away from him of franchise rights. As a menial he </w:t>
      </w:r>
      <w:r>
        <w:rPr>
          <w:rFonts w:ascii="Times" w:hAnsi="Times" w:eastAsia="Times"/>
          <w:b w:val="0"/>
          <w:i w:val="0"/>
          <w:color w:val="000000"/>
          <w:sz w:val="22"/>
        </w:rPr>
        <w:t>can be tolerated, as a citizen never.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.]  What has been the attitude of the Indians on this question of the exercise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political rights in an alien country?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 Simply that of the person who claims to enjoy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and privileges in a country as those who are not native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freely enjoy. Politically speaking, the Indian does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vote; it is only because he resents the indignity of being dispos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sessed of it that he is agitating for its restitution.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classifying of all Indians in one category and the non-recognition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just place of the better class is felt to be a great injustice.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proposed the raising of the property qualifications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introduction of the education test, which would surely give the hall-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of fitness to every Indian voter, but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contemptuously rejected, proving that the sole object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discrediting the Indian and depriving him of all political power,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be forever helpless. Then there is the crippling imposition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£3 poll tax per annum on all who remain in the country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fulfilling their indenture. Again, the Indian has no social status;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he is regarded as a social leper—a pariah. Indignities of all kinds </w:t>
      </w:r>
      <w:r>
        <w:rPr>
          <w:rFonts w:ascii="Times" w:hAnsi="Times" w:eastAsia="Times"/>
          <w:b w:val="0"/>
          <w:i w:val="0"/>
          <w:color w:val="000000"/>
          <w:sz w:val="22"/>
        </w:rPr>
        <w:t>are heaped upon him. No matter what his station may be, an Indian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South Africa is a coolie, and as such he is treated.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he is restricted to a certain class, and, although in Natal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walk on the foot-path, this is refused to him in other </w:t>
      </w:r>
      <w:r>
        <w:rPr>
          <w:rFonts w:ascii="Times" w:hAnsi="Times" w:eastAsia="Times"/>
          <w:b w:val="0"/>
          <w:i w:val="0"/>
          <w:color w:val="000000"/>
          <w:sz w:val="22"/>
        </w:rPr>
        <w:t>States.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.]  Will you tell me something about the treatment of Indians in these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States?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 In Zululand no Indians can buy landed property in the </w:t>
      </w:r>
      <w:r>
        <w:rPr>
          <w:rFonts w:ascii="Times" w:hAnsi="Times" w:eastAsia="Times"/>
          <w:b w:val="0"/>
          <w:i w:val="0"/>
          <w:color w:val="000000"/>
          <w:sz w:val="22"/>
        </w:rPr>
        <w:t>townships of Nondweni and Eshowe.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.]  Why was the prohibition imposed?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 Well, in the township of Melmoth, which was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Zululand, there were no regulations and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availed themselves of the right to buy landed property,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to the extent of over £2,000 worth. Then the prohibition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and made to apply to townships subsequently founded.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trade jealousy, the fear being that the Indians would enter </w:t>
      </w:r>
      <w:r>
        <w:rPr>
          <w:rFonts w:ascii="Times" w:hAnsi="Times" w:eastAsia="Times"/>
          <w:b w:val="0"/>
          <w:i w:val="0"/>
          <w:color w:val="000000"/>
          <w:sz w:val="22"/>
        </w:rPr>
        <w:t>Zululand for trade purposes as they had done in Natal.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Orange River Free State, the purchase of any property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has been made impossible by simply classifying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Kaffir. It is not permitted him to hold immovable property,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settler in the State has to pay an annual tax of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shillings. The injustice of these arbitrary laws may be gauged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when they were promulgated the Indians, mostly traders,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leave the State without the slightest compensation,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losses to the extent of £9,000. Matters in the Transvaal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better. Laws have been passed which prohibit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engaging in trade or residing otherwise than in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localities. On the latter point, however, proceedings are pending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law-courts. A special registration fee of £7 has to be paid, the 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rule is operative, walking on the foot-path is forbidden (at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this is so in Johannesburg), and travelling first and second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railways is not permitted. So you will see that the Indian’s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is not altogether a pleasant one. And yet,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disabilities, nay, unwarrantable indignities and insults,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unless Mr. Chamberlain interferes, will be liable to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service. According to the Commandeering Treaty, all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were exempted from this service, but, when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Volksraad was considering the point, they added a resolution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the British subjects means “whites” only. The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memorialized the Home Government on this question. Cape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following on the same lines, has recently empowered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Municipality to prohibit trading by Indians, walking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foot-paths and limiting them to residence in certain locations. 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almost everywhere in South Africa there is a dead set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Yet we ask no special privileges, we only claim our just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power is not our ambition, but to be let alone to carry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trading, for which we are eminently suited as a nation, is all we ask. </w:t>
      </w:r>
      <w:r>
        <w:rPr>
          <w:rFonts w:ascii="Times" w:hAnsi="Times" w:eastAsia="Times"/>
          <w:b w:val="0"/>
          <w:i w:val="0"/>
          <w:color w:val="000000"/>
          <w:sz w:val="22"/>
        </w:rPr>
        <w:t>This is, we think, a reasonable demand.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.]  So much for these grievances, which seem to be general through 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Africa. Now tell me, Mr. Gandhi, how do Indian advocates fare in the law-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 Oh! there is no distinction between advocates and attorneys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whatever race; in the courts, it is only a question of ability.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lawyers in the Colony, but, on the whole, forensic talent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said to be of a very high order. A good many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pleaders are to be found, and it goes without saying that those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training and degrees monopolize the practice of the courts.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suppose it is the English degree, for those of us who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which places us more on a level footing. Those with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only would be out of place. There is scope, I believe,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lawyers in South Africa, if at all sympathetically disposed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fellow-countrymen.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to the political aspect of affairs in South Africa, Mr. Gandhi preferred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commit himself.</w:t>
      </w:r>
    </w:p>
    <w:p>
      <w:pPr>
        <w:autoSpaceDN w:val="0"/>
        <w:autoSpaceDE w:val="0"/>
        <w:widowControl/>
        <w:spacing w:line="294" w:lineRule="exact" w:before="3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Englishman, </w:t>
      </w:r>
      <w:r>
        <w:rPr>
          <w:rFonts w:ascii="Times" w:hAnsi="Times" w:eastAsia="Times"/>
          <w:b w:val="0"/>
          <w:i w:val="0"/>
          <w:color w:val="000000"/>
          <w:sz w:val="22"/>
        </w:rPr>
        <w:t>14-11-1896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 SPEECH AT PUBLIC MEETING, POONA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1896</w:t>
      </w:r>
    </w:p>
    <w:p>
      <w:pPr>
        <w:autoSpaceDN w:val="0"/>
        <w:autoSpaceDE w:val="0"/>
        <w:widowControl/>
        <w:spacing w:line="240" w:lineRule="exact" w:before="19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lecture consisted chiefly of extracts read from a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subject,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here and there running comments thereon. This pamphlet contains an account of</w:t>
      </w:r>
    </w:p>
    <w:p>
      <w:pPr>
        <w:autoSpaceDN w:val="0"/>
        <w:autoSpaceDE w:val="0"/>
        <w:widowControl/>
        <w:spacing w:line="220" w:lineRule="exact" w:before="56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organized by the Sarvajanik Sabha, was held at Joshi Hall. 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Bhandarkar presided. After Gandhiji had spoken, the meeting passed a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moved by Lokamanya B. G. Tilak, sympathizing with the Indians in South Africa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authorizing a committee, composed of Dr. Bhandarkar, Lokamanya Tilak, Professor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K. Gokhale and  six others to submit a memorial to the Government of India on the </w:t>
      </w:r>
      <w:r>
        <w:rPr>
          <w:rFonts w:ascii="Times" w:hAnsi="Times" w:eastAsia="Times"/>
          <w:b w:val="0"/>
          <w:i w:val="0"/>
          <w:color w:val="000000"/>
          <w:sz w:val="18"/>
        </w:rPr>
        <w:t>disabilities imposed on the Indians. The full text of the speech in not available.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Green Pamphlet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various ways in which natives of India are treated in South Africa, and winds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names of people, said to represent the Indian community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appointed Mr. Gandhi to represent their grievances to the authorities and </w:t>
      </w:r>
      <w:r>
        <w:rPr>
          <w:rFonts w:ascii="Times" w:hAnsi="Times" w:eastAsia="Times"/>
          <w:b w:val="0"/>
          <w:i w:val="0"/>
          <w:color w:val="000000"/>
          <w:sz w:val="18"/>
        </w:rPr>
        <w:t>the general public.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lecturer asked his audience to do all they could to bring about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amelioration of the lot of the South African Indians by representations and </w:t>
      </w:r>
      <w:r>
        <w:rPr>
          <w:rFonts w:ascii="Times" w:hAnsi="Times" w:eastAsia="Times"/>
          <w:b w:val="0"/>
          <w:i w:val="0"/>
          <w:color w:val="000000"/>
          <w:sz w:val="18"/>
        </w:rPr>
        <w:t>applications to Government.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Police Abstracts, 1896, p. 405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118.  STATEMENT OF EXPENSES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1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to M. K.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Out-of-pocket expenses in connection with the movement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with regard to the grievances of the British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tabs>
          <w:tab w:pos="730" w:val="left"/>
          <w:tab w:pos="5350" w:val="left"/>
        </w:tabs>
        <w:autoSpaceDE w:val="0"/>
        <w:widowControl/>
        <w:spacing w:line="300" w:lineRule="exact" w:before="0" w:after="0"/>
        <w:ind w:left="10" w:right="28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5th July (1896)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Carriage from morning to afternoon</w:t>
      </w:r>
    </w:p>
    <w:p>
      <w:pPr>
        <w:autoSpaceDN w:val="0"/>
        <w:autoSpaceDE w:val="0"/>
        <w:widowControl/>
        <w:spacing w:line="294" w:lineRule="exact" w:before="46" w:after="22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previous evening at Allahabad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3278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4" w:after="0"/>
              <w:ind w:left="73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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visiting editors , etc.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0" w:lineRule="exact" w:before="38" w:after="0"/>
              <w:ind w:left="10" w:right="43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Hotel bill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Gratuity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[?...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Luggage containing pamphlets, etc.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8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Half-fare return ticket—Bombay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Rajkot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2" w:lineRule="exact" w:before="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1st to 7th August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 for pamphlets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2" w:lineRule="exact" w:before="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7th August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Thacker’s Directory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0" w:after="0"/>
              <w:ind w:left="432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2-12-6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0-80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20-1-6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41-8-0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25-0-0</w:t>
            </w:r>
          </w:p>
        </w:tc>
      </w:tr>
    </w:tbl>
    <w:p>
      <w:pPr>
        <w:autoSpaceDN w:val="0"/>
        <w:autoSpaceDE w:val="0"/>
        <w:widowControl/>
        <w:spacing w:line="220" w:lineRule="exact" w:before="48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been given a draft for £75 to cover the travelling, printing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expenses incurred by him in connection with his South African work in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submitted this statement of expenses to the Natal Indian Congress on his return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Africa. The last entry being dated November 29, the item is placed under that </w:t>
      </w:r>
      <w:r>
        <w:rPr>
          <w:rFonts w:ascii="Times" w:hAnsi="Times" w:eastAsia="Times"/>
          <w:b w:val="0"/>
          <w:i w:val="0"/>
          <w:color w:val="000000"/>
          <w:sz w:val="18"/>
        </w:rPr>
        <w:t>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5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17th August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1-4-0</w:t>
      </w:r>
    </w:p>
    <w:p>
      <w:pPr>
        <w:autoSpaceDN w:val="0"/>
        <w:tabs>
          <w:tab w:pos="513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Thakersi: gratuity re. pamphlet 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13-0-0</w:t>
      </w:r>
    </w:p>
    <w:p>
      <w:pPr>
        <w:autoSpaceDN w:val="0"/>
        <w:tabs>
          <w:tab w:pos="513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Parcel and packing 500 books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3-10-0</w:t>
      </w:r>
    </w:p>
    <w:p>
      <w:pPr>
        <w:autoSpaceDN w:val="0"/>
        <w:tabs>
          <w:tab w:pos="513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 paper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2-12-0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Pickwick pens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0-6-0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Pencils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0-3-0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ream paper for pamphlet posting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2-0-0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at Wadhwan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0-2-0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Porter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0-4-0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0-1-0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boy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0-1-0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peon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0-4-0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19th August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to G[rant] Road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0-5-0</w:t>
      </w:r>
    </w:p>
    <w:p>
      <w:pPr>
        <w:autoSpaceDN w:val="0"/>
        <w:tabs>
          <w:tab w:pos="513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Road to Bandra and back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0-12-0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Road to Pydhuni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0-4-0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20th August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Carriage—house to Fort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0-5-0</w:t>
      </w:r>
    </w:p>
    <w:p>
      <w:pPr>
        <w:autoSpaceDN w:val="0"/>
        <w:tabs>
          <w:tab w:pos="513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 to G.B.K. Road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0-10-0</w:t>
      </w:r>
    </w:p>
    <w:p>
      <w:pPr>
        <w:autoSpaceDN w:val="0"/>
        <w:tabs>
          <w:tab w:pos="513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to Apollo Bunder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0-12-0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Apollo Bunder to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0-1-0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to house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0-2-0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21st August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0-5-0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1-0-0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22nd August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1-7-0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2-0-0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24th August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0-4-0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25th August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0-4-0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27th August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0-1-0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Lalu—gratuity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1-0-0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31st August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Blacking 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0-1-0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1st September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Tram fare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0-4-0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7"/>
        <w:gridCol w:w="2167"/>
        <w:gridCol w:w="2167"/>
      </w:tblGrid>
      <w:tr>
        <w:trPr>
          <w:trHeight w:hRule="exact" w:val="1046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810" w:right="2448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3rd September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Washerman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Paper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2" w:after="0"/>
              <w:ind w:left="890" w:right="17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0-2-0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6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463</w:t>
            </w:r>
          </w:p>
        </w:tc>
      </w:tr>
      <w:tr>
        <w:trPr>
          <w:trHeight w:hRule="exact" w:val="120"/>
        </w:trPr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2" w:lineRule="exact" w:before="8" w:after="0"/>
              <w:ind w:left="10" w:right="288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4th September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16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1-0-0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810" w:right="1008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11th September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Cards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to station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Congress report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Ticket to Rajkot and back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Passes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Gratuity to cook &amp; servant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Pencil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Telegram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Fruit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3524"/>
        </w:trPr>
        <w:tc>
          <w:tcPr>
            <w:tcW w:type="dxa" w:w="216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44" w:after="0"/>
              <w:ind w:left="72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0-6-0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48-3-3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0-3-0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0-10-6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0-4-0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23rd September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1-0-0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Porterage at Wadhwan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24th September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0-8-0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Driver—gratuity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1-0-0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Paper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0-14-0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Luggage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13-8-0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Porters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0-12-0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060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810" w:right="1440" w:hanging="8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Water and peon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Stamps for pamphlets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Telegram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72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0-6-0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30-0-0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0-0-6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1-0-0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" w:after="0"/>
              <w:ind w:left="810" w:right="720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25th September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from station to house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 and tram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216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46" w:after="0"/>
              <w:ind w:left="864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0-9-0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2" w:lineRule="exact" w:before="8" w:after="0"/>
              <w:ind w:left="10" w:right="2736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26th September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16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0-4-0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2" w:lineRule="exact" w:before="8" w:after="0"/>
              <w:ind w:left="10" w:right="2736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27th September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564"/>
        </w:trPr>
        <w:tc>
          <w:tcPr>
            <w:tcW w:type="dxa" w:w="216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0-8-0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VOL.1: 1884 - 30 NOVEMBER, 1896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42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1046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810" w:right="864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28th September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Platform pass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7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2" w:after="0"/>
              <w:ind w:left="1210" w:right="3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0-0-6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0-5-0</w:t>
            </w:r>
          </w:p>
        </w:tc>
      </w:tr>
      <w:tr>
        <w:trPr>
          <w:trHeight w:hRule="exact" w:val="120"/>
        </w:trPr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2" w:lineRule="exact" w:before="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30th September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2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0-10-0</w:t>
            </w:r>
          </w:p>
        </w:tc>
      </w:tr>
      <w:tr>
        <w:trPr>
          <w:trHeight w:hRule="exact" w:val="120"/>
        </w:trPr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810" w:right="288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9th October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 and papers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46" w:after="0"/>
              <w:ind w:left="1008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0-8-6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0-15-0</w:t>
            </w:r>
          </w:p>
        </w:tc>
      </w:tr>
      <w:tr>
        <w:trPr>
          <w:trHeight w:hRule="exact" w:val="520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" w:after="0"/>
              <w:ind w:left="810" w:right="1152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Champion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Photograph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10th October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44" w:after="0"/>
              <w:ind w:left="1210" w:right="3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0-1-0</w:t>
            </w:r>
          </w:p>
        </w:tc>
      </w:tr>
      <w:tr>
        <w:trPr>
          <w:trHeight w:hRule="exact" w:val="800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8" w:after="0"/>
              <w:ind w:left="810" w:right="1584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Times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Soap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2360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8" w:after="0"/>
              <w:ind w:left="810" w:right="0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11th October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Fare to Madras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Guide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Telegram to Mr. Sohoni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Luggage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Soap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Porter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Pass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0" w:after="0"/>
              <w:ind w:left="1210" w:right="358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49-11-0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0-2-0</w:t>
            </w:r>
          </w:p>
        </w:tc>
      </w:tr>
      <w:tr>
        <w:trPr>
          <w:trHeight w:hRule="exact" w:val="274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12th October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2" w:after="0"/>
              <w:ind w:left="1210" w:right="3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0-6-0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0-2-0</w:t>
            </w:r>
          </w:p>
        </w:tc>
      </w:tr>
      <w:tr>
        <w:trPr>
          <w:trHeight w:hRule="exact" w:val="2362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8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at Poona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Porter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Charity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(whole day)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Porters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Mr. Sohoni’s 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Coffee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Boy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13th October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8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0-14-0</w:t>
            </w:r>
          </w:p>
        </w:tc>
      </w:tr>
      <w:tr>
        <w:trPr>
          <w:trHeight w:hRule="exact" w:val="282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Breakfast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Luncheon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1-14-0</w:t>
            </w:r>
          </w:p>
        </w:tc>
      </w:tr>
    </w:tbl>
    <w:p>
      <w:pPr>
        <w:autoSpaceDN w:val="0"/>
        <w:autoSpaceDE w:val="0"/>
        <w:widowControl/>
        <w:spacing w:line="240" w:lineRule="exact" w:before="4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colleague of Gokhale;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"Letter to G. K. Gokhale", 18-10-1896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008"/>
        </w:trPr>
        <w:tc>
          <w:tcPr>
            <w:tcW w:type="dxa" w:w="4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810" w:right="259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Dinner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Fruit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Water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810" w:right="1008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14th October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Railway station, Madras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Guide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Porter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(whole day)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Trickman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Papers and envelopes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 for station</w:t>
            </w:r>
          </w:p>
          <w:p>
            <w:pPr>
              <w:autoSpaceDN w:val="0"/>
              <w:tabs>
                <w:tab w:pos="70" w:val="left"/>
                <w:tab w:pos="810" w:val="left"/>
              </w:tabs>
              <w:autoSpaceDE w:val="0"/>
              <w:widowControl/>
              <w:spacing w:line="256" w:lineRule="exact" w:before="22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15th October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Letter carrier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Tram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16th October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Stamps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Dhobi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17th October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Papers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(whole day)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18th October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(half day)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Andrews donation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Sulphur ointment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76" w:lineRule="exact" w:before="0" w:after="0"/>
              <w:ind w:left="10" w:right="2304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19th October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Tram fare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210" w:right="3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0-1-0</w:t>
            </w:r>
          </w:p>
          <w:p>
            <w:pPr>
              <w:autoSpaceDN w:val="0"/>
              <w:autoSpaceDE w:val="0"/>
              <w:widowControl/>
              <w:spacing w:line="280" w:lineRule="exact" w:before="280" w:after="0"/>
              <w:ind w:left="1008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4-2-3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0-0-6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2-10-0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1-8-0</w:t>
            </w:r>
          </w:p>
          <w:p>
            <w:pPr>
              <w:autoSpaceDN w:val="0"/>
              <w:autoSpaceDE w:val="0"/>
              <w:widowControl/>
              <w:spacing w:line="280" w:lineRule="exact" w:before="280" w:after="0"/>
              <w:ind w:left="1008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4-6-0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0-1-0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210" w:right="3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2-3-0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1-0-0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210" w:right="288" w:hanging="1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4-3-0</w:t>
            </w:r>
          </w:p>
          <w:p>
            <w:pPr>
              <w:autoSpaceDN w:val="0"/>
              <w:autoSpaceDE w:val="0"/>
              <w:widowControl/>
              <w:spacing w:line="280" w:lineRule="exact" w:before="200" w:after="0"/>
              <w:ind w:left="1210" w:right="3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2-3-0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0-2-0</w:t>
            </w:r>
          </w:p>
          <w:p>
            <w:pPr>
              <w:autoSpaceDN w:val="0"/>
              <w:autoSpaceDE w:val="0"/>
              <w:widowControl/>
              <w:spacing w:line="270" w:lineRule="exact" w:before="290" w:after="0"/>
              <w:ind w:left="1210" w:right="3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0-9-0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1-6-0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1-0-0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1008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0-2-0</w:t>
            </w:r>
          </w:p>
        </w:tc>
      </w:tr>
      <w:tr>
        <w:trPr>
          <w:trHeight w:hRule="exact" w:val="54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Telegram to Wacha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Papers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1106"/>
        </w:trPr>
        <w:tc>
          <w:tcPr>
            <w:tcW w:type="dxa" w:w="4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810" w:right="1872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20th October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Dhobi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Punkah coolie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Dinshaw Wacha, (1884-1936), A prominent Indian leader. He presided over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National Congress session in 1901. The telegram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21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21st October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Note paper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Ink and pins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Tape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Magician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Papers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Lace</w:t>
            </w:r>
          </w:p>
          <w:p>
            <w:pPr>
              <w:autoSpaceDN w:val="0"/>
              <w:autoSpaceDE w:val="0"/>
              <w:widowControl/>
              <w:spacing w:line="27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22nd October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Sweets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81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Photograph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Tram</w:t>
            </w:r>
          </w:p>
          <w:p>
            <w:pPr>
              <w:autoSpaceDN w:val="0"/>
              <w:autoSpaceDE w:val="0"/>
              <w:widowControl/>
              <w:spacing w:line="240" w:lineRule="exact" w:before="30" w:after="0"/>
              <w:ind w:left="810" w:right="2736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23rd October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  <w:p>
            <w:pPr>
              <w:autoSpaceDN w:val="0"/>
              <w:autoSpaceDE w:val="0"/>
              <w:widowControl/>
              <w:spacing w:line="240" w:lineRule="exact" w:before="30" w:after="0"/>
              <w:ind w:left="810" w:right="1152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24th October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Boys at school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Andrews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Letter carrier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Dhobi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East Indian Assam coolies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L. Councils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Local Govt. returns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Councils Act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Foreign reports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8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S.A.R.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papers [re:] grievances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Statement moral &amp; [material]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8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Madras District [Municipal Act.]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Madras Local Boards [Act]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Tamil books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Andrews for books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0-14-0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0-3-0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0-1-0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0-8-0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0-10-0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0-1-0</w:t>
            </w:r>
          </w:p>
          <w:p>
            <w:pPr>
              <w:autoSpaceDN w:val="0"/>
              <w:autoSpaceDE w:val="0"/>
              <w:widowControl/>
              <w:spacing w:line="294" w:lineRule="exact" w:before="226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2-4-0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0-5-3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670" w:right="358" w:firstLine="1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0-6-0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0-13-0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576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0-8-0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576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0-13-0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2-10-0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0-6-0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0-6-0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2-0-0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0-8-0</w:t>
            </w:r>
          </w:p>
          <w:p>
            <w:pPr>
              <w:autoSpaceDN w:val="0"/>
              <w:autoSpaceDE w:val="0"/>
              <w:widowControl/>
              <w:spacing w:line="240" w:lineRule="exact" w:before="260" w:after="0"/>
              <w:ind w:left="576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1-12-0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4-12-6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1-9-0</w:t>
            </w:r>
          </w:p>
        </w:tc>
      </w:tr>
    </w:tbl>
    <w:p>
      <w:pPr>
        <w:autoSpaceDN w:val="0"/>
        <w:autoSpaceDE w:val="0"/>
        <w:widowControl/>
        <w:spacing w:line="240" w:lineRule="exact" w:before="3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South African Republic, the Transvaal</w:t>
      </w:r>
    </w:p>
    <w:p>
      <w:pPr>
        <w:autoSpaceDN w:val="0"/>
        <w:autoSpaceDE w:val="0"/>
        <w:widowControl/>
        <w:spacing w:line="23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Statement Exhibiting the Moral and Material Progress and Condition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 during the Year, </w:t>
      </w:r>
      <w:r>
        <w:rPr>
          <w:rFonts w:ascii="Times" w:hAnsi="Times" w:eastAsia="Times"/>
          <w:b w:val="0"/>
          <w:i w:val="0"/>
          <w:color w:val="000000"/>
          <w:sz w:val="18"/>
        </w:rPr>
        <w:t>issued annually for presentation to Parliament by the then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India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7"/>
        <w:gridCol w:w="2167"/>
        <w:gridCol w:w="2167"/>
      </w:tblGrid>
      <w:tr>
        <w:trPr>
          <w:trHeight w:hRule="exact" w:val="1550"/>
        </w:trPr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810" w:right="1296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26th October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Tamil books assortment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Tram fare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</w:t>
            </w:r>
          </w:p>
          <w:p>
            <w:pPr>
              <w:autoSpaceDN w:val="0"/>
              <w:tabs>
                <w:tab w:pos="810" w:val="left"/>
                <w:tab w:pos="1090" w:val="left"/>
              </w:tabs>
              <w:autoSpaceDE w:val="0"/>
              <w:widowControl/>
              <w:spacing w:line="240" w:lineRule="exact" w:before="30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27th October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Inland telegrams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Madras Standard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a/c. telegrams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&amp; address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Butler’s gratuity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Waiter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Bhangi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Cook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Gardener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Keeper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Luggage to Calcutta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Andrews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Hotel bill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Dhobi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Punkah coolies (14 days)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Fare to Calcutta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Guide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Stamps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Dinner at Arkonam</w:t>
            </w:r>
          </w:p>
          <w:p>
            <w:pPr>
              <w:autoSpaceDN w:val="0"/>
              <w:autoSpaceDE w:val="0"/>
              <w:widowControl/>
              <w:spacing w:line="242" w:lineRule="exact" w:before="28" w:after="0"/>
              <w:ind w:left="810" w:right="2592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28th October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Breakfast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Luncheon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Papers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Water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Guard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Dinner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Porter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890" w:right="17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7-0-7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2-4-0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6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467</w:t>
            </w:r>
          </w:p>
        </w:tc>
      </w:tr>
      <w:tr>
        <w:trPr>
          <w:trHeight w:hRule="exact" w:val="720"/>
        </w:trPr>
        <w:tc>
          <w:tcPr>
            <w:tcW w:type="dxa" w:w="216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650" w:right="144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18-12-0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4320"/>
        </w:trPr>
        <w:tc>
          <w:tcPr>
            <w:tcW w:type="dxa" w:w="216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576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30-0-0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74-4-0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122-7-0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1-0-0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936"/>
        </w:trPr>
        <w:tc>
          <w:tcPr>
            <w:tcW w:type="dxa" w:w="216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46" w:after="0"/>
              <w:ind w:left="72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1-6-0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1-13-0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0-0-6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2-8-6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0-2-0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810" w:right="1872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29th October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Breakfast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Coffee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Porter at Manmad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Porter at Bhusaval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216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46" w:after="0"/>
              <w:ind w:left="72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1-10-0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0-3-0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0-3-0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0-11-0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68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" w:after="0"/>
              <w:ind w:left="810" w:right="2592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Pioneer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Luncheon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VOL.1: 1884 - 30 NOVEMBER, 1896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42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10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8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Dinner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Porter at Nagpur</w:t>
            </w:r>
          </w:p>
          <w:p>
            <w:pPr>
              <w:autoSpaceDN w:val="0"/>
              <w:autoSpaceDE w:val="0"/>
              <w:widowControl/>
              <w:spacing w:line="260" w:lineRule="exact" w:before="10" w:after="0"/>
              <w:ind w:left="810" w:right="1872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30th October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at Nagpur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Porter, waiter, etc.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810" w:right="302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Tiffin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Dinner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Paper</w:t>
            </w:r>
          </w:p>
          <w:p>
            <w:pPr>
              <w:autoSpaceDN w:val="0"/>
              <w:autoSpaceDE w:val="0"/>
              <w:widowControl/>
              <w:spacing w:line="260" w:lineRule="exact" w:before="10" w:after="0"/>
              <w:ind w:left="810" w:right="576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31st October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Tea and bread on way to Calcutta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Breakfast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Tiffin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Porter at station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Porter at Asansol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Porter at hotel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 to hotel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 &amp; theatre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72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2-6-0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0-4-0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576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1-15-0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0-6-0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1-11-0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0-4-0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576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0-9-0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1-15-0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0-7-0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0-6-0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0-2-0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0-4-0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1-0-0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4-12-0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1st November</w:t>
      </w:r>
    </w:p>
    <w:p>
      <w:pPr>
        <w:autoSpaceDN w:val="0"/>
        <w:tabs>
          <w:tab w:pos="5130" w:val="left"/>
        </w:tabs>
        <w:autoSpaceDE w:val="0"/>
        <w:widowControl/>
        <w:spacing w:line="294" w:lineRule="exact" w:before="8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Dhobi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0-10-6</w:t>
      </w:r>
    </w:p>
    <w:p>
      <w:pPr>
        <w:autoSpaceDN w:val="0"/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Blacking ink, brown leather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paste, brushes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1-9-6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3-0-0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Stamps, regd. 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0-5-0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Standard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0-8-0</w:t>
      </w:r>
    </w:p>
    <w:p>
      <w:pPr>
        <w:autoSpaceDN w:val="0"/>
        <w:autoSpaceDE w:val="0"/>
        <w:widowControl/>
        <w:spacing w:line="27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2nd November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8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3-0-0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0-4-0</w:t>
      </w:r>
    </w:p>
    <w:p>
      <w:pPr>
        <w:autoSpaceDN w:val="0"/>
        <w:tabs>
          <w:tab w:pos="513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Parcel—books for 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4-12-0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carrier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0-4-0</w:t>
      </w:r>
    </w:p>
    <w:p>
      <w:pPr>
        <w:autoSpaceDN w:val="0"/>
        <w:autoSpaceDE w:val="0"/>
        <w:widowControl/>
        <w:spacing w:line="27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3rd November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8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3-8-0</w:t>
      </w:r>
    </w:p>
    <w:p>
      <w:pPr>
        <w:autoSpaceDN w:val="0"/>
        <w:tabs>
          <w:tab w:pos="513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Hair cutting &amp; shaving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0-10-0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0-8-0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Parcel 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0-2-0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0-0-6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4th November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8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Dhobi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0-8-0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Grinding razor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0-8-0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Standard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0-8-0</w:t>
      </w:r>
    </w:p>
    <w:p>
      <w:pPr>
        <w:autoSpaceDN w:val="0"/>
        <w:tabs>
          <w:tab w:pos="513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1-10-0</w:t>
      </w:r>
    </w:p>
    <w:p>
      <w:pPr>
        <w:autoSpaceDN w:val="0"/>
        <w:autoSpaceDE w:val="0"/>
        <w:widowControl/>
        <w:spacing w:line="270" w:lineRule="exact" w:before="28" w:after="4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5th November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7"/>
        <w:gridCol w:w="2167"/>
        <w:gridCol w:w="2167"/>
      </w:tblGrid>
      <w:tr>
        <w:trPr>
          <w:trHeight w:hRule="exact" w:val="296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2-0-0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8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469</w:t>
            </w:r>
          </w:p>
        </w:tc>
      </w:tr>
      <w:tr>
        <w:trPr>
          <w:trHeight w:hRule="exact" w:val="300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Dhobi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0-4-0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Butler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4-0-0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2" w:lineRule="exact" w:before="8" w:after="0"/>
              <w:ind w:left="10" w:right="2736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6th November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167"/>
            <w:vMerge/>
            <w:tcBorders/>
          </w:tcPr>
          <w:p/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5-4-0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810" w:right="2736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7th November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Theatre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2167"/>
            <w:vMerge/>
            <w:tcBorders/>
          </w:tcPr>
          <w:p/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46" w:after="0"/>
              <w:ind w:left="72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1-4-6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2" w:lineRule="exact" w:before="8" w:after="0"/>
              <w:ind w:left="10" w:right="3024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8th November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Dhobi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167"/>
            <w:vMerge/>
            <w:tcBorders/>
          </w:tcPr>
          <w:p/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0-4-0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810" w:right="864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9th November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Hindi &amp; Urdu books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Urdu &amp; Bengali books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Blue books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Stamps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Telegram [to] P.N. Mukerjee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Dhobi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960"/>
        </w:trPr>
        <w:tc>
          <w:tcPr>
            <w:tcW w:type="dxa" w:w="2167"/>
            <w:vMerge/>
            <w:tcBorders/>
          </w:tcPr>
          <w:p/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46" w:after="0"/>
              <w:ind w:left="790" w:right="178" w:hanging="1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0-12-6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2-6-0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0-4-0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2" w:lineRule="exact" w:before="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10th November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Blue books Bengal Sectt.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8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Telegram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Standard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Abdulla Coy.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81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Dhobi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Letter carrier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964"/>
        </w:trPr>
        <w:tc>
          <w:tcPr>
            <w:tcW w:type="dxa" w:w="2167"/>
            <w:vMerge/>
            <w:tcBorders/>
          </w:tcPr>
          <w:p/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44" w:after="0"/>
              <w:ind w:left="432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11-12-0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1-13-6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4-14-0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0-3-0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1-0-0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11th November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0-5-0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Papers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Letter carrier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0-4-0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Municipal Laws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0-12-0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Porter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1-0-0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VOL.1: 1884 - 30 NOVEMBER, 1896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6" w:right="142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46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76" w:lineRule="exact" w:before="0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13th November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Ticket to Bombay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008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91-11-0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11-10-0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100-14-0</w:t>
            </w:r>
          </w:p>
        </w:tc>
      </w:tr>
      <w:tr>
        <w:trPr>
          <w:trHeight w:hRule="exact" w:val="284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Telegram to Tilak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3556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810" w:right="1008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Bengali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Porters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Water pot, water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Butler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Cook—gratuity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Door-keepers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Sweeper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Bathman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Stamps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Abba Mian for parcel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Hotel bill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14th November</w:t>
      </w:r>
    </w:p>
    <w:p>
      <w:pPr>
        <w:autoSpaceDN w:val="0"/>
        <w:tabs>
          <w:tab w:pos="5130" w:val="left"/>
        </w:tabs>
        <w:autoSpaceDE w:val="0"/>
        <w:widowControl/>
        <w:spacing w:line="294" w:lineRule="exact" w:before="8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 and gratuity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1-10-0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Luncheon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2-0-0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Coffee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0-5-0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2-2-0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0-4-0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0-2-0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Coachman Moosa Hussein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1-0-0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Dhobi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0-8-0</w:t>
      </w:r>
    </w:p>
    <w:p>
      <w:pPr>
        <w:autoSpaceDN w:val="0"/>
        <w:tabs>
          <w:tab w:pos="2390" w:val="left"/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Telegram—Tilak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1-2-0</w:t>
      </w:r>
    </w:p>
    <w:p>
      <w:pPr>
        <w:autoSpaceDN w:val="0"/>
        <w:autoSpaceDE w:val="0"/>
        <w:widowControl/>
        <w:spacing w:line="270" w:lineRule="exact" w:before="28" w:after="4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15th November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2172"/>
        <w:gridCol w:w="2172"/>
        <w:gridCol w:w="2172"/>
      </w:tblGrid>
      <w:tr>
        <w:trPr>
          <w:trHeight w:hRule="exact" w:val="296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Breakfast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1-10-0</w:t>
            </w:r>
          </w:p>
        </w:tc>
      </w:tr>
      <w:tr>
        <w:trPr>
          <w:trHeight w:hRule="exact" w:val="30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Luncheon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1-2-0</w:t>
            </w:r>
          </w:p>
        </w:tc>
      </w:tr>
      <w:tr>
        <w:trPr>
          <w:trHeight w:hRule="exact" w:val="30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Telegram—Abba Mian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0-8-0</w:t>
            </w:r>
          </w:p>
        </w:tc>
      </w:tr>
      <w:tr>
        <w:trPr>
          <w:trHeight w:hRule="exact" w:val="30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Telegraph boy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0-0-9</w:t>
            </w:r>
          </w:p>
        </w:tc>
      </w:tr>
      <w:tr>
        <w:trPr>
          <w:trHeight w:hRule="exact" w:val="362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Dinner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2-6-0</w:t>
            </w:r>
          </w:p>
        </w:tc>
      </w:tr>
    </w:tbl>
    <w:p>
      <w:pPr>
        <w:autoSpaceDN w:val="0"/>
        <w:autoSpaceDE w:val="0"/>
        <w:widowControl/>
        <w:spacing w:line="240" w:lineRule="exact" w:before="5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telegrams are not traceable.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telegrams are not traceable.</w:t>
      </w:r>
    </w:p>
    <w:p>
      <w:pPr>
        <w:autoSpaceDN w:val="0"/>
        <w:autoSpaceDE w:val="0"/>
        <w:widowControl/>
        <w:spacing w:line="23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0-2-0</w:t>
      </w:r>
    </w:p>
    <w:p>
      <w:pPr>
        <w:autoSpaceDN w:val="0"/>
        <w:autoSpaceDE w:val="0"/>
        <w:widowControl/>
        <w:spacing w:line="270" w:lineRule="exact" w:before="28" w:after="4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16th November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7"/>
        <w:gridCol w:w="2167"/>
        <w:gridCol w:w="2167"/>
      </w:tblGrid>
      <w:tr>
        <w:trPr>
          <w:trHeight w:hRule="exact" w:val="296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 to Poona fare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14-14-0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0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471</w:t>
            </w:r>
          </w:p>
        </w:tc>
      </w:tr>
      <w:tr>
        <w:trPr>
          <w:trHeight w:hRule="exact" w:val="30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Porter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0-4-0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1-8-0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 at Poona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1-10-0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Lemonade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0-6-0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4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Telegram to Poona</w:t>
            </w:r>
          </w:p>
          <w:p>
            <w:pPr>
              <w:autoSpaceDN w:val="0"/>
              <w:autoSpaceDE w:val="0"/>
              <w:widowControl/>
              <w:spacing w:line="240" w:lineRule="exact" w:before="30" w:after="0"/>
              <w:ind w:left="810" w:right="2880" w:hanging="74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17th November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Porter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42" w:lineRule="exact" w:before="28" w:after="0"/>
              <w:ind w:left="10" w:right="3024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18th November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  <w:p>
            <w:pPr>
              <w:autoSpaceDN w:val="0"/>
              <w:autoSpaceDE w:val="0"/>
              <w:widowControl/>
              <w:spacing w:line="242" w:lineRule="exact" w:before="28" w:after="0"/>
              <w:ind w:left="810" w:right="2880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19th November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Barber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42" w:lineRule="exact" w:before="28" w:after="0"/>
              <w:ind w:left="10" w:right="3024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20th November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Tram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42" w:lineRule="exact" w:before="28" w:after="0"/>
              <w:ind w:left="10" w:right="288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21st November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</w:t>
            </w:r>
          </w:p>
          <w:p>
            <w:pPr>
              <w:autoSpaceDN w:val="0"/>
              <w:autoSpaceDE w:val="0"/>
              <w:widowControl/>
              <w:spacing w:line="242" w:lineRule="exact" w:before="28" w:after="0"/>
              <w:ind w:left="810" w:right="3024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27th November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Stamps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Papers</w:t>
            </w:r>
          </w:p>
          <w:p>
            <w:pPr>
              <w:autoSpaceDN w:val="0"/>
              <w:autoSpaceDE w:val="0"/>
              <w:widowControl/>
              <w:spacing w:line="242" w:lineRule="exact" w:before="28" w:after="0"/>
              <w:ind w:left="810" w:right="2160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28th November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Carriage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Champion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subs.</w:t>
            </w:r>
          </w:p>
          <w:p>
            <w:pPr>
              <w:autoSpaceDN w:val="0"/>
              <w:autoSpaceDE w:val="0"/>
              <w:widowControl/>
              <w:spacing w:line="240" w:lineRule="exact" w:before="30" w:after="0"/>
              <w:ind w:left="810" w:right="1296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Bombay Gazette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Bombay Dist. Boards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Cook—gratuity</w:t>
            </w:r>
          </w:p>
          <w:p>
            <w:pPr>
              <w:autoSpaceDN w:val="0"/>
              <w:autoSpaceDE w:val="0"/>
              <w:widowControl/>
              <w:spacing w:line="240" w:lineRule="exact" w:before="30" w:after="0"/>
              <w:ind w:left="810" w:right="432" w:hanging="8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30th November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Ghati gratuity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Servant Lalu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Stamps—posting &amp; regd. 20 letters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Envelopes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Paper for pamphlet as per bill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1-0-0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2167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72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0-3-0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0-4-0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167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1-0-0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2167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730" w:right="144" w:hanging="1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0-4-0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167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167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0-9-0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2167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72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0-2-0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1-8-0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1680"/>
        </w:trPr>
        <w:tc>
          <w:tcPr>
            <w:tcW w:type="dxa" w:w="2167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730" w:right="17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0-1-6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0-8-0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5-0-0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2240"/>
        </w:trPr>
        <w:tc>
          <w:tcPr>
            <w:tcW w:type="dxa" w:w="2167"/>
            <w:vMerge/>
            <w:tcBorders/>
          </w:tcPr>
          <w:p/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576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10-0-0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0-3-0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84-0-0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92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VOL.1: 1884 - 30 NOVEMBER, 1896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2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2406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23rd September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Zululand Petition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Immigration petition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Notes on the grievances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  <w:p>
            <w:pPr>
              <w:autoSpaceDN w:val="0"/>
              <w:autoSpaceDE w:val="0"/>
              <w:widowControl/>
              <w:spacing w:line="27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8th September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 address (120 copies)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Regd. for Rs. 300 to Madras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Package for sending books to Calcutta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Registration--Calcutta Rs. 200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2" w:after="0"/>
              <w:ind w:left="410" w:right="3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15-7-0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42-4-0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20-0-0</w:t>
            </w:r>
          </w:p>
          <w:p>
            <w:pPr>
              <w:autoSpaceDN w:val="0"/>
              <w:autoSpaceDE w:val="0"/>
              <w:widowControl/>
              <w:spacing w:line="260" w:lineRule="exact" w:before="220" w:after="0"/>
              <w:ind w:left="530" w:right="288" w:hanging="1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50-0-0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0-3-9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0-4-0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0-3-3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8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17th September</w:t>
      </w:r>
    </w:p>
    <w:p>
      <w:pPr>
        <w:sectPr>
          <w:pgSz w:w="9360" w:h="12960"/>
          <w:pgMar w:top="5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8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 6000 copies pamphlet </w:t>
      </w:r>
      <w:r>
        <w:rPr>
          <w:rFonts w:ascii="Times" w:hAnsi="Times" w:eastAsia="Times"/>
          <w:b w:val="0"/>
          <w:i/>
          <w:color w:val="000000"/>
          <w:sz w:val="22"/>
        </w:rPr>
        <w:t>September</w:t>
      </w:r>
    </w:p>
    <w:p>
      <w:pPr>
        <w:sectPr>
          <w:type w:val="continuous"/>
          <w:pgSz w:w="9360" w:h="12960"/>
          <w:pgMar w:top="516" w:right="1404" w:bottom="356" w:left="1440" w:header="720" w:footer="720" w:gutter="0"/>
          <w:cols w:num="2" w:equalWidth="0">
            <w:col w:w="4328" w:space="0"/>
            <w:col w:w="21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110-0-0</w:t>
      </w:r>
    </w:p>
    <w:p>
      <w:pPr>
        <w:sectPr>
          <w:type w:val="nextColumn"/>
          <w:pgSz w:w="9360" w:h="12960"/>
          <w:pgMar w:top="516" w:right="1404" w:bottom="356" w:left="1440" w:header="720" w:footer="720" w:gutter="0"/>
          <w:cols w:num="2" w:equalWidth="0">
            <w:col w:w="4328" w:space="0"/>
            <w:col w:w="2188" w:space="0"/>
          </w:cols>
          <w:docGrid w:linePitch="360"/>
        </w:sectPr>
      </w:pPr>
    </w:p>
    <w:p>
      <w:pPr>
        <w:autoSpaceDN w:val="0"/>
        <w:tabs>
          <w:tab w:pos="5010" w:val="left"/>
        </w:tabs>
        <w:autoSpaceDE w:val="0"/>
        <w:widowControl/>
        <w:spacing w:line="270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Times of India Directory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10-15-0</w:t>
      </w:r>
    </w:p>
    <w:p>
      <w:pPr>
        <w:autoSpaceDN w:val="0"/>
        <w:autoSpaceDE w:val="0"/>
        <w:widowControl/>
        <w:spacing w:line="27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October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8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Rs. 100 by money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2-1-0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Telegrams—Madras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2-0-0</w:t>
      </w:r>
    </w:p>
    <w:p>
      <w:pPr>
        <w:autoSpaceDN w:val="0"/>
        <w:autoSpaceDE w:val="0"/>
        <w:widowControl/>
        <w:spacing w:line="27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8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 Paper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0-3-3</w:t>
      </w:r>
    </w:p>
    <w:p>
      <w:pPr>
        <w:autoSpaceDN w:val="0"/>
        <w:autoSpaceDE w:val="0"/>
        <w:widowControl/>
        <w:spacing w:line="270" w:lineRule="exact" w:before="28" w:after="4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30th November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2172"/>
        <w:gridCol w:w="2172"/>
        <w:gridCol w:w="2172"/>
      </w:tblGrid>
      <w:tr>
        <w:trPr>
          <w:trHeight w:hRule="exact" w:val="312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Telegram to Secy. of Viceroy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5-4-0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4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27th September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2172"/>
        <w:gridCol w:w="2172"/>
        <w:gridCol w:w="2172"/>
      </w:tblGrid>
      <w:tr>
        <w:trPr>
          <w:trHeight w:hRule="exact" w:val="322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Telegram to Durban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99-6-0</w:t>
            </w:r>
          </w:p>
        </w:tc>
      </w:tr>
    </w:tbl>
    <w:p>
      <w:pPr>
        <w:autoSpaceDN w:val="0"/>
        <w:autoSpaceDE w:val="0"/>
        <w:widowControl/>
        <w:spacing w:line="27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21st September</w:t>
      </w:r>
    </w:p>
    <w:p>
      <w:pPr>
        <w:autoSpaceDN w:val="0"/>
        <w:tabs>
          <w:tab w:pos="3610" w:val="left"/>
          <w:tab w:pos="5010" w:val="left"/>
        </w:tabs>
        <w:autoSpaceDE w:val="0"/>
        <w:widowControl/>
        <w:spacing w:line="294" w:lineRule="exact" w:before="28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 Sir  W. W. Hunter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113-2-0</w:t>
      </w:r>
    </w:p>
    <w:p>
      <w:pPr>
        <w:autoSpaceDN w:val="0"/>
        <w:tabs>
          <w:tab w:pos="5130" w:val="left"/>
        </w:tabs>
        <w:autoSpaceDE w:val="0"/>
        <w:widowControl/>
        <w:spacing w:line="294" w:lineRule="exact" w:before="2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Bhimbhai for copying, assisting, etc., etc.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20-0-0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2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2-6-0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2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0-4-0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26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0-8-0</w:t>
      </w:r>
    </w:p>
    <w:p>
      <w:pPr>
        <w:autoSpaceDN w:val="0"/>
        <w:autoSpaceDE w:val="0"/>
        <w:widowControl/>
        <w:spacing w:line="240" w:lineRule="exact" w:before="4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“Memorial to Natal Governor”,26-2-1896 and “Memorial to J.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Chamberlain”,11-3-1896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”Memorial to J. Chamberlain”,11-8-1895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Notes on the Grievances of the British Indians in South Africa”,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22-9-1896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item is not traceable.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traceable.</w:t>
      </w:r>
    </w:p>
    <w:p>
      <w:pPr>
        <w:autoSpaceDN w:val="0"/>
        <w:autoSpaceDE w:val="0"/>
        <w:widowControl/>
        <w:spacing w:line="23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Porter for taking books to Institute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0-1-3</w:t>
      </w:r>
    </w:p>
    <w:p>
      <w:pPr>
        <w:autoSpaceDN w:val="0"/>
        <w:autoSpaceDE w:val="0"/>
        <w:widowControl/>
        <w:spacing w:line="27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28th November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28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stamp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1-8-0</w:t>
      </w:r>
    </w:p>
    <w:p>
      <w:pPr>
        <w:autoSpaceDN w:val="0"/>
        <w:autoSpaceDE w:val="0"/>
        <w:widowControl/>
        <w:spacing w:line="270" w:lineRule="exact" w:before="48" w:after="14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17th August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197"/>
        <w:gridCol w:w="2197"/>
        <w:gridCol w:w="2197"/>
      </w:tblGrid>
      <w:tr>
        <w:trPr>
          <w:trHeight w:hRule="exact" w:val="306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Rajkot to Wadhwan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4-13-0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8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60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Telegram—Bombay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1-4-0</w:t>
            </w:r>
          </w:p>
        </w:tc>
        <w:tc>
          <w:tcPr>
            <w:tcW w:type="dxa" w:w="2197"/>
            <w:vMerge/>
            <w:tcBorders/>
          </w:tcPr>
          <w:p/>
        </w:tc>
      </w:tr>
      <w:tr>
        <w:trPr>
          <w:trHeight w:hRule="exact" w:val="1400"/>
        </w:trPr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0" w:val="left"/>
                <w:tab w:pos="3530" w:val="left"/>
                <w:tab w:pos="4990" w:val="left"/>
              </w:tabs>
              <w:autoSpaceDE w:val="0"/>
              <w:widowControl/>
              <w:spacing w:line="240" w:lineRule="exact" w:before="102" w:after="0"/>
              <w:ind w:left="50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Total:       Rs. 1,666-6-1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29th November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Paid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Madras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Standard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on A/c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Pamphlet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100-0-0</w:t>
            </w:r>
          </w:p>
          <w:p>
            <w:pPr>
              <w:autoSpaceDN w:val="0"/>
              <w:autoSpaceDE w:val="0"/>
              <w:widowControl/>
              <w:spacing w:line="294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1,766-6-1</w:t>
            </w:r>
          </w:p>
        </w:tc>
        <w:tc>
          <w:tcPr>
            <w:tcW w:type="dxa" w:w="219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Paid customs for pamphlets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0-6-6</w:t>
            </w:r>
          </w:p>
        </w:tc>
        <w:tc>
          <w:tcPr>
            <w:tcW w:type="dxa" w:w="219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office copy: S.N. 1310</w:t>
      </w:r>
    </w:p>
    <w:p>
      <w:pPr>
        <w:autoSpaceDN w:val="0"/>
        <w:autoSpaceDE w:val="0"/>
        <w:widowControl/>
        <w:spacing w:line="292" w:lineRule="exact" w:before="4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 TELEGRAM TO THE VICEROY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1896</w:t>
      </w:r>
    </w:p>
    <w:p>
      <w:pPr>
        <w:autoSpaceDN w:val="0"/>
        <w:tabs>
          <w:tab w:pos="430" w:val="left"/>
          <w:tab w:pos="1630" w:val="left"/>
          <w:tab w:pos="2430" w:val="left"/>
          <w:tab w:pos="3290" w:val="left"/>
          <w:tab w:pos="4350" w:val="left"/>
          <w:tab w:pos="4910" w:val="left"/>
          <w:tab w:pos="5850" w:val="left"/>
        </w:tabs>
        <w:autoSpaceDE w:val="0"/>
        <w:widowControl/>
        <w:spacing w:line="240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</w:t>
      </w:r>
    </w:p>
    <w:p>
      <w:pPr>
        <w:autoSpaceDN w:val="0"/>
        <w:tabs>
          <w:tab w:pos="1050" w:val="left"/>
          <w:tab w:pos="1890" w:val="left"/>
          <w:tab w:pos="3330" w:val="left"/>
          <w:tab w:pos="4930" w:val="left"/>
          <w:tab w:pos="551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ENFORCING </w:t>
      </w:r>
    </w:p>
    <w:p>
      <w:pPr>
        <w:autoSpaceDN w:val="0"/>
        <w:tabs>
          <w:tab w:pos="1070" w:val="left"/>
          <w:tab w:pos="1650" w:val="left"/>
          <w:tab w:pos="3050" w:val="left"/>
          <w:tab w:pos="3790" w:val="left"/>
          <w:tab w:pos="4330" w:val="left"/>
          <w:tab w:pos="58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LOCATIONS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APPARENTLY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DESPITE </w:t>
      </w:r>
    </w:p>
    <w:p>
      <w:pPr>
        <w:autoSpaceDN w:val="0"/>
        <w:tabs>
          <w:tab w:pos="710" w:val="left"/>
          <w:tab w:pos="2510" w:val="left"/>
          <w:tab w:pos="3610" w:val="left"/>
          <w:tab w:pos="4190" w:val="left"/>
          <w:tab w:pos="4990" w:val="left"/>
          <w:tab w:pos="59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CHAMBERLAIN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</w:t>
      </w:r>
    </w:p>
    <w:p>
      <w:pPr>
        <w:autoSpaceDN w:val="0"/>
        <w:tabs>
          <w:tab w:pos="730" w:val="left"/>
          <w:tab w:pos="1490" w:val="left"/>
          <w:tab w:pos="2390" w:val="left"/>
          <w:tab w:pos="2790" w:val="left"/>
          <w:tab w:pos="3910" w:val="left"/>
          <w:tab w:pos="4470" w:val="left"/>
          <w:tab w:pos="5330" w:val="left"/>
          <w:tab w:pos="61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TRIED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</w:t>
      </w:r>
    </w:p>
    <w:p>
      <w:pPr>
        <w:autoSpaceDN w:val="0"/>
        <w:tabs>
          <w:tab w:pos="990" w:val="left"/>
          <w:tab w:pos="1590" w:val="left"/>
          <w:tab w:pos="2970" w:val="left"/>
          <w:tab w:pos="3490" w:val="left"/>
          <w:tab w:pos="4550" w:val="left"/>
          <w:tab w:pos="5130" w:val="left"/>
        </w:tabs>
        <w:autoSpaceDE w:val="0"/>
        <w:widowControl/>
        <w:spacing w:line="24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</w:t>
      </w:r>
    </w:p>
    <w:p>
      <w:pPr>
        <w:autoSpaceDN w:val="0"/>
        <w:tabs>
          <w:tab w:pos="1230" w:val="left"/>
          <w:tab w:pos="1710" w:val="left"/>
          <w:tab w:pos="2790" w:val="left"/>
          <w:tab w:pos="3610" w:val="left"/>
          <w:tab w:pos="4290" w:val="left"/>
          <w:tab w:pos="5070" w:val="left"/>
          <w:tab w:pos="61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 </w:t>
      </w:r>
    </w:p>
    <w:p>
      <w:pPr>
        <w:autoSpaceDN w:val="0"/>
        <w:tabs>
          <w:tab w:pos="1110" w:val="left"/>
          <w:tab w:pos="2090" w:val="left"/>
          <w:tab w:pos="2850" w:val="left"/>
          <w:tab w:pos="3410" w:val="left"/>
          <w:tab w:pos="4310" w:val="left"/>
          <w:tab w:pos="4870" w:val="left"/>
          <w:tab w:pos="5650" w:val="left"/>
        </w:tabs>
        <w:autoSpaceDE w:val="0"/>
        <w:widowControl/>
        <w:spacing w:line="24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 </w:t>
      </w:r>
    </w:p>
    <w:p>
      <w:pPr>
        <w:autoSpaceDN w:val="0"/>
        <w:tabs>
          <w:tab w:pos="550" w:val="left"/>
          <w:tab w:pos="1910" w:val="left"/>
          <w:tab w:pos="2550" w:val="left"/>
          <w:tab w:pos="3790" w:val="left"/>
          <w:tab w:pos="4330" w:val="left"/>
          <w:tab w:pos="5570" w:val="left"/>
          <w:tab w:pos="61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LOCATIONS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TISH           INDIANS       IS          AT       STAKE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Bengalee, 1-12-1896</w:t>
      </w:r>
    </w:p>
    <w:p>
      <w:pPr>
        <w:autoSpaceDN w:val="0"/>
        <w:autoSpaceDE w:val="0"/>
        <w:widowControl/>
        <w:spacing w:line="240" w:lineRule="exact" w:before="131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Totals carried forward from page to page in the source have been omitted.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>30-11-1896, with minor cha-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nges and without the last sentence.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34" w:right="132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 LETTER TO “THE ENGLISHMAN”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1896</w:t>
      </w:r>
    </w:p>
    <w:p>
      <w:pPr>
        <w:autoSpaceDN w:val="0"/>
        <w:autoSpaceDE w:val="0"/>
        <w:widowControl/>
        <w:spacing w:line="270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The Englishman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9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letter in connection with the grievances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in South Africa, dated the 13th instant,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happened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telegram received from South Africa. It reads “raad”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“road” as in the message received by me in Calcutta.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is now quite clear. It is that the Transvaal Government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enforcing Indians to locations. This makes the matter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>serious, if possible.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commissioner for South Africa, in accepting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 of the arbitrator in connection with the Indian question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Republic, writes as follows in a telegram, dated the 24th June, 1895,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2"/>
        </w:rPr>
        <w:t>. 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Secretary of State has received a telegram from the Indians stating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they have received notice to remove and praying that action may be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stayed. I therefore urge Your Honour’s Government to stay action until the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 and circular of 1893 have been cancelled and the law brought in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harmony with the award when a test case can be tried in the courts of the South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African Republic.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and the circular referred to have been cancelled,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 far as I know, and I have been receiving here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regularly, a test case has not been tried. Evidently,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 of the Transvaal Government is premature, and,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constitutes a breach of international courtesy, if nothing more.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remind you that the assets of the Indians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over £100,000, and that removal to locations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mean ruin to the Indian traders. The question, therefore, in </w:t>
      </w:r>
      <w:r>
        <w:rPr>
          <w:rFonts w:ascii="Times" w:hAnsi="Times" w:eastAsia="Times"/>
          <w:b w:val="0"/>
          <w:i w:val="0"/>
          <w:color w:val="000000"/>
          <w:sz w:val="22"/>
        </w:rPr>
        <w:t>its immediate aspect involves the very existence of hundreds of Her</w:t>
      </w:r>
    </w:p>
    <w:p>
      <w:pPr>
        <w:autoSpaceDN w:val="0"/>
        <w:autoSpaceDE w:val="0"/>
        <w:widowControl/>
        <w:spacing w:line="240" w:lineRule="exact" w:before="488" w:after="0"/>
        <w:ind w:left="59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"The Indians in South Africa".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“The Englishman”,13-11-1896.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subjects whose only fault is that they are “sober, thrifty and </w:t>
      </w:r>
      <w:r>
        <w:rPr>
          <w:rFonts w:ascii="Times" w:hAnsi="Times" w:eastAsia="Times"/>
          <w:b w:val="0"/>
          <w:i w:val="0"/>
          <w:color w:val="000000"/>
          <w:sz w:val="22"/>
        </w:rPr>
        <w:t>industrious”.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30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 that the matter demands the most urgent and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attention of the whole public in India.</w:t>
      </w:r>
    </w:p>
    <w:p>
      <w:pPr>
        <w:sectPr>
          <w:pgSz w:w="9360" w:h="12960"/>
          <w:pgMar w:top="534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Englishman, </w:t>
      </w:r>
      <w:r>
        <w:rPr>
          <w:rFonts w:ascii="Times" w:hAnsi="Times" w:eastAsia="Times"/>
          <w:b w:val="0"/>
          <w:i w:val="0"/>
          <w:color w:val="000000"/>
          <w:sz w:val="22"/>
        </w:rPr>
        <w:t>8-12-1896</w:t>
      </w:r>
    </w:p>
    <w:p>
      <w:pPr>
        <w:sectPr>
          <w:type w:val="continuous"/>
          <w:pgSz w:w="9360" w:h="12960"/>
          <w:pgMar w:top="534" w:right="1414" w:bottom="488" w:left="1440" w:header="720" w:footer="720" w:gutter="0"/>
          <w:cols w:num="2" w:equalWidth="0">
            <w:col w:w="4224" w:space="0"/>
            <w:col w:w="22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132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14" w:bottom="488" w:left="1440" w:header="720" w:footer="720" w:gutter="0"/>
          <w:cols w:num="2" w:equalWidth="0">
            <w:col w:w="4224" w:space="0"/>
            <w:col w:w="2282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VOL.1: 1884 - 30 NOVEMBER, 1896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sectPr w:rsidR="00FC693F" w:rsidRPr="0006063C" w:rsidSect="00034616">
      <w:type w:val="continuous"/>
      <w:pgSz w:w="9360" w:h="12960"/>
      <w:pgMar w:top="534" w:right="1414" w:bottom="48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