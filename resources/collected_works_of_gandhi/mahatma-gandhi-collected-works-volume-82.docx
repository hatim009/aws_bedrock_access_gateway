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ADIVASIS</w:t>
      </w:r>
    </w:p>
    <w:p>
      <w:pPr>
        <w:autoSpaceDN w:val="0"/>
        <w:autoSpaceDE w:val="0"/>
        <w:widowControl/>
        <w:spacing w:line="28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Adivasis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become the fourteenth item in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they are not the least in point of importance.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so vast and the races so varied that the best of us,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effort, cannot know all there is to know of men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As one comes upon layer after layer of things one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as a national servant, one realizes how difficult it is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our claim to be one nation whose every unit has a living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consciousness of being one with every other.</w:t>
      </w:r>
    </w:p>
    <w:p>
      <w:pPr>
        <w:autoSpaceDN w:val="0"/>
        <w:tabs>
          <w:tab w:pos="550" w:val="left"/>
          <w:tab w:pos="2250" w:val="left"/>
          <w:tab w:pos="4850" w:val="left"/>
        </w:tabs>
        <w:autoSpaceDE w:val="0"/>
        <w:widowControl/>
        <w:spacing w:line="32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Adivasis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2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crores in all India, i.e., 6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per 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total population or nearly half of the Harijan population.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Balasaheb Kher has thrown himself with his usual zeal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needed service in the Thana District. He says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issued by him, on behalf of the Adivasi Seva Mandal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is President: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Balasaheb has made a modest beginning. He has started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hostel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Adivasi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boys. His work is all unassuming and solid.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the true type of workers, what is a small beginning may one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blossom forth into an all-India organization covering the whole of the </w:t>
      </w:r>
      <w:r>
        <w:rPr>
          <w:rFonts w:ascii="Times" w:hAnsi="Times" w:eastAsia="Times"/>
          <w:b w:val="0"/>
          <w:i/>
          <w:color w:val="000000"/>
          <w:sz w:val="22"/>
        </w:rPr>
        <w:t>Adivasi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population. Truly “the harvest is rich and the labourers few.”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deny that all such service is not merely humanitarian but </w:t>
      </w:r>
      <w:r>
        <w:rPr>
          <w:rFonts w:ascii="Times" w:hAnsi="Times" w:eastAsia="Times"/>
          <w:b w:val="0"/>
          <w:i w:val="0"/>
          <w:color w:val="000000"/>
          <w:sz w:val="22"/>
        </w:rPr>
        <w:t>solidly national and brings us nearer to true independence?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February 9,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15-2-1942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“Constructive Programme: Its Meaning and Place“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13-12-1941. In the </w:t>
      </w:r>
      <w:r>
        <w:rPr>
          <w:rFonts w:ascii="Times" w:hAnsi="Times" w:eastAsia="Times"/>
          <w:b w:val="0"/>
          <w:i w:val="0"/>
          <w:color w:val="000000"/>
          <w:sz w:val="18"/>
        </w:rPr>
        <w:t>revised edition it became the sixteenth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pamphlet, not reproduced here, described the miserable plight of the </w:t>
      </w:r>
      <w:r>
        <w:rPr>
          <w:rFonts w:ascii="Times" w:hAnsi="Times" w:eastAsia="Times"/>
          <w:b w:val="0"/>
          <w:i/>
          <w:color w:val="000000"/>
          <w:sz w:val="18"/>
        </w:rPr>
        <w:t>Adivasis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their exploitation by zamindars and forest contractors.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TERNAL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ROBLEM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Why can’t you see that whilst there is possession it must be defended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all odds? Therefore your insistence that violence should be eschewed in all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 is utterly unworkable and absurd. I think non-violence is possible only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select individuals.</w:t>
      </w:r>
    </w:p>
    <w:p>
      <w:pPr>
        <w:autoSpaceDN w:val="0"/>
        <w:autoSpaceDE w:val="0"/>
        <w:widowControl/>
        <w:spacing w:line="28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has been answered often enough in some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in these columns as also in those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evergreen. I must answer it as often as it is put, especially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an earnest seeker as this one does. I claim that even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social structure is not based on a conscious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all the world over mankind lives and men retain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 on the sufferance of one another. If they had not done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fewest and the most ferocious would have survived. But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case. Families are bound together by ties of love, and so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in the so-called civilized society called nations. Only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recognize the supremacy of the law of non-violence. It follows,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they have not investigated its vast possibilities.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sheer inertia, shall I say, we have taken it for granted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non-violence is possible only for the few who take the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non-possession and the allied abstinences. Whilst it is true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votaries alone can carry on research work and declare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 new possibilities of the great eternal law governing man,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law, it must hold good for all. The many failures we see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 but of the followers, many of whom do not even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under that law willy-nilly. When a mother dies for her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unknowingly obeys the law. I have been pleading for the past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for a conscious acceptance of the law and its zealous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face of failures. Fifty years’ work has shown marvellous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and strengthened my faith. I do claim that by constant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come to a state of things when lawful possession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universal and voluntary respect. No doubt such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tainted. It will not be an insolent demonstration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inequalities that surround us everywhere. Nor need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>unjust and unlawful possessions appal the votary of non-violence. 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has at his disposal the non-violent weapon of satyagraha and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which hitherto has been found to be a complete substitute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whenever it has been applied honestly in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measure. I have never claimed to present the complete science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It does not lend ittself to such treatment. So far as I know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physical science does, not even the very precise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mathematics. I am but a seeker, and I have fellow-seekers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questioner whom I invite to accompany me in the very difficult but </w:t>
      </w:r>
      <w:r>
        <w:rPr>
          <w:rFonts w:ascii="Times" w:hAnsi="Times" w:eastAsia="Times"/>
          <w:b w:val="0"/>
          <w:i w:val="0"/>
          <w:color w:val="000000"/>
          <w:sz w:val="22"/>
        </w:rPr>
        <w:t>equally fascinating search.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9,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22-2-1942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PASSING OF THE FIRST STAGE OF THE A.I.V.I.A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have thought that I had enough on my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taking the additional burden of the presidentship of the A.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V. I. A. I have been its guide ever since its inception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importunity of the Board was irresistible. Readers will lighten my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sharing it with me by (a) becoming members, (b) contributing </w:t>
      </w:r>
      <w:r>
        <w:rPr>
          <w:rFonts w:ascii="Times" w:hAnsi="Times" w:eastAsia="Times"/>
          <w:b w:val="0"/>
          <w:i w:val="0"/>
          <w:color w:val="000000"/>
          <w:sz w:val="22"/>
        </w:rPr>
        <w:t>funds (c) contributing solid work.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February 9,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22-2-1942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FROM THE OLDEST CONGRESSMAN</w:t>
      </w:r>
    </w:p>
    <w:p>
      <w:pPr>
        <w:autoSpaceDN w:val="0"/>
        <w:autoSpaceDE w:val="0"/>
        <w:widowControl/>
        <w:spacing w:line="212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MAHATMAJI,</w:t>
      </w:r>
    </w:p>
    <w:p>
      <w:pPr>
        <w:autoSpaceDN w:val="0"/>
        <w:autoSpaceDE w:val="0"/>
        <w:widowControl/>
        <w:spacing w:line="240" w:lineRule="exact" w:before="86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congratulate you upon your dissociation with the believers of violence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far as possible. God gave you an opportunity to do so at Poona, but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you forgot all about that God-given opportunity. At Bardoli God gave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that opportunity again. I am exceedingly glad that you did not make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mistake at Wardha as you had done at Bombay. . . .</w:t>
      </w:r>
    </w:p>
    <w:p>
      <w:pPr>
        <w:autoSpaceDN w:val="0"/>
        <w:autoSpaceDE w:val="0"/>
        <w:widowControl/>
        <w:spacing w:line="240" w:lineRule="exact" w:before="8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Violence was created by God who gave it a limited life. God in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infinite wisdom now finds that violence was given a trial and found wanting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preserving world peace. . . . This world war may not be the longest but it must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 C. Kumarappa’s article about the new constitution of the A.I.V.I.A. to </w:t>
      </w:r>
      <w:r>
        <w:rPr>
          <w:rFonts w:ascii="Times" w:hAnsi="Times" w:eastAsia="Times"/>
          <w:b w:val="0"/>
          <w:i w:val="0"/>
          <w:color w:val="000000"/>
          <w:sz w:val="18"/>
        </w:rPr>
        <w:t>which this note was appended is 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1934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9 FEBRUARY 1940 -  6 JUNE,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the last, and a new world with perfect peace and tranquillity will emerge 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ashes of violence and armament for the benefit of mankind. . . .</w:t>
      </w:r>
    </w:p>
    <w:p>
      <w:pPr>
        <w:autoSpaceDN w:val="0"/>
        <w:autoSpaceDE w:val="0"/>
        <w:widowControl/>
        <w:spacing w:line="240" w:lineRule="exact" w:before="8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God-believing India will not have man-given violence and armament-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controlled freedom for exploiting the weaker section of humanity. She must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God-given freedom for their service—</w:t>
      </w:r>
      <w:r>
        <w:rPr>
          <w:rFonts w:ascii="Times" w:hAnsi="Times" w:eastAsia="Times"/>
          <w:b w:val="0"/>
          <w:i/>
          <w:color w:val="000000"/>
          <w:sz w:val="18"/>
        </w:rPr>
        <w:t>seva.</w:t>
      </w:r>
    </w:p>
    <w:p>
      <w:pPr>
        <w:autoSpaceDN w:val="0"/>
        <w:autoSpaceDE w:val="0"/>
        <w:widowControl/>
        <w:spacing w:line="240" w:lineRule="exact" w:before="8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God-given freedom can be obtained only by satyagraha, sufferings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can be successfully undertaken only by those whose surrender to Him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complete. The number of satyagrahis is steadily increasing. Let the advocates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violence say and do whatever they may, the number of believers in non-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will steadily go on increasing and the world will have real peace.</w:t>
      </w:r>
    </w:p>
    <w:p>
      <w:pPr>
        <w:autoSpaceDN w:val="0"/>
        <w:autoSpaceDE w:val="0"/>
        <w:widowControl/>
        <w:spacing w:line="266" w:lineRule="exact" w:before="1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</w:t>
      </w:r>
    </w:p>
    <w:p>
      <w:pPr>
        <w:autoSpaceDN w:val="0"/>
        <w:autoSpaceDE w:val="0"/>
        <w:widowControl/>
        <w:spacing w:line="240" w:lineRule="exact" w:before="134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Chandpur, 24-1-1942</w:t>
      </w:r>
    </w:p>
    <w:p>
      <w:pPr>
        <w:autoSpaceDN w:val="0"/>
        <w:autoSpaceDE w:val="0"/>
        <w:widowControl/>
        <w:spacing w:line="280" w:lineRule="exact" w:before="13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foregoing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an intrinsic value as an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robust faith, it is printed as being from the pen of the oldest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who clings to non-violence as an infant to its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>breast.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February 9,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22-2-1942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MAGANLAL AND MANJULA MEHTA</w:t>
      </w:r>
    </w:p>
    <w:p>
      <w:pPr>
        <w:autoSpaceDN w:val="0"/>
        <w:autoSpaceDE w:val="0"/>
        <w:widowControl/>
        <w:spacing w:line="270" w:lineRule="exact" w:before="2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1942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 AND MANJULA,</w:t>
      </w:r>
    </w:p>
    <w:p>
      <w:pPr>
        <w:autoSpaceDN w:val="0"/>
        <w:autoSpaceDE w:val="0"/>
        <w:widowControl/>
        <w:spacing w:line="280" w:lineRule="exact" w:before="1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letters of you both. Why this infatuation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examination? It is strange that Manjula should press you. A man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his all for his parents, children or brothers. Would you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sacrificing studies for the sake of Ratilal?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complete your studies, what is the harm in dropping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once? I still think you are failing in your duty to Ratilal. </w:t>
      </w:r>
    </w:p>
    <w:p>
      <w:pPr>
        <w:autoSpaceDN w:val="0"/>
        <w:autoSpaceDE w:val="0"/>
        <w:widowControl/>
        <w:spacing w:line="280" w:lineRule="exact" w:before="1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expect to impose on somebody else a duty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are not ready to perform? If I had anybody with me,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taken charge of Ratilal long ago. I acknowledge no duties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extracts are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my sons now, otherwise I myself would have run down to </w:t>
      </w:r>
      <w:r>
        <w:rPr>
          <w:rFonts w:ascii="Times" w:hAnsi="Times" w:eastAsia="Times"/>
          <w:b w:val="0"/>
          <w:i w:val="0"/>
          <w:color w:val="000000"/>
          <w:sz w:val="22"/>
        </w:rPr>
        <w:t>Rajkot. You have no reason to refuse to go.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try to shift Champa from your room to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room.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1026. Courtesy: Manjula M.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NOTE TO KRISHNACHANDRA</w:t>
      </w:r>
    </w:p>
    <w:p>
      <w:pPr>
        <w:autoSpaceDN w:val="0"/>
        <w:autoSpaceDE w:val="0"/>
        <w:widowControl/>
        <w:spacing w:line="270" w:lineRule="exact" w:before="2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1942</w:t>
      </w:r>
    </w:p>
    <w:p>
      <w:pPr>
        <w:autoSpaceDN w:val="0"/>
        <w:autoSpaceDE w:val="0"/>
        <w:widowControl/>
        <w:spacing w:line="28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Balvantsinha that the scales are meant exclusively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They are costly and belong to the hospital. We have another for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 which should be kept in order.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B. S. PATHIK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PATHIKJI,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duly received your letter. I have also read what you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Ramnarayanji. I need all the sincere comrades I can find. What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give to your questions? I remain what I have always been.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no change in my ideas. If my writing or my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any light to you, and if your reason accepts it, do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further experience of my method. I generally can spare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time for conversation. What I want is that you should acquaint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with the atmosphere here and get to know the people.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B. S. P</w:t>
      </w:r>
      <w:r>
        <w:rPr>
          <w:rFonts w:ascii="Times" w:hAnsi="Times" w:eastAsia="Times"/>
          <w:b w:val="0"/>
          <w:i w:val="0"/>
          <w:color w:val="000000"/>
          <w:sz w:val="18"/>
        </w:rPr>
        <w:t>ATHIK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9 FEBRUARY 1940 -  6 JUNE,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‘SUPPOSE GERMANY WINS’</w:t>
      </w:r>
    </w:p>
    <w:p>
      <w:pPr>
        <w:autoSpaceDN w:val="0"/>
        <w:autoSpaceDE w:val="0"/>
        <w:widowControl/>
        <w:spacing w:line="240" w:lineRule="exact" w:before="186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Suppose Germany wins with India not having entered the war, would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Hitler leave India alone? Certainly not, my dear Mr. Gandhi, he will have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greater say in India than what Britain has now. The difference is this. You can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fight the Englishman, but you cannot fight the German once he puts his foot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India’s soil. Civil disobedience is the terror of the Englishman, it is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daily bread of the Nazi.</w:t>
      </w:r>
    </w:p>
    <w:p>
      <w:pPr>
        <w:autoSpaceDN w:val="0"/>
        <w:autoSpaceDE w:val="0"/>
        <w:widowControl/>
        <w:spacing w:line="280" w:lineRule="exact" w:before="5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question extracted from a very long and earnest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English correspondent from South Africa. The first fallacy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is assumed not to have entered the war when to all intents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purposes she is in the war in spite of the powerful protest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She is so much in the war that Great Britain is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all the available fighting material which her generals have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into being and trained, and is draining all the money she can.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Politically-minded Indians have never been trained except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rulers’ clerical work. They are certainly holding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aloof until certain obviously necessary conditions are fulfilled.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how they can be blamed for demanding the very liberty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which the Allied Powers are said to be fighting.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can do even if their demand is accepted is to give their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to the struggle. This the rulers evidently do not care for.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in their opinion, turn the scales in their favour. Moral values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count when each party swears by its material and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resources. The Congress, with all the will in the world to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Nazism, cannot thrust its help on Great Britain which evidently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it or about which it is at least indifferent. If, therefore,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suffers defeat, it will not be for want of Congress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but for causes over which the Congress can have no control.</w:t>
      </w:r>
    </w:p>
    <w:p>
      <w:pPr>
        <w:autoSpaceDN w:val="0"/>
        <w:autoSpaceDE w:val="0"/>
        <w:widowControl/>
        <w:spacing w:line="28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Nazis come to India, the Congress will give them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that it has given Great Britain. I do not underrate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 the questioner does. But that is pure speculation.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 has kept its grip on India for more than 150 years.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overthrown by a worse type of rule, the Congress can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negative satisfaction of knowing that no other ‘ism’ can possibly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beyound a few years even if it establishes a foothold in India.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as I read the Congress mind. Personally I think the end of this giant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war will be what happened in the fabled Mahabharata War.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aptly described by a Travancorian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History of Man. What is described in that great epic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today before our very eyes. The warring nations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destroying themselves with such fury and ferocity that the end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exhaustion. The victor will share the fate that awaited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surviving Pandavas. The mighty warrior Arjuna was looted in 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daylight by a petty robber. And out of this holocaust must arise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for which the exploited millions of toilers have so long thirsted.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prayers of peace-lovers cannot go in vain. Satyagraha is itself an </w:t>
      </w:r>
      <w:r>
        <w:rPr>
          <w:rFonts w:ascii="Times" w:hAnsi="Times" w:eastAsia="Times"/>
          <w:b w:val="0"/>
          <w:i w:val="0"/>
          <w:color w:val="000000"/>
          <w:sz w:val="22"/>
        </w:rPr>
        <w:t>unmistakable mute prayer of an agonized soul.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February 10,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15-2-1942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9. SETH JAMNALAL BAJAJ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Seth Jamnalal Bajaj, death has taken a mighty man.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wrote of wealthy men becoming trustees of their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common good I always had this merchant prince principally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If his trusteeship did not reach the ideal, the fault was not his.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restrained him. I did not want him in his enthusiasm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single step which in his cool moments he might regret.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was all his own. Every house he built for himself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dharmashala. His contribution as a satyagrahi was of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In political discussions he held his own. His judgements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sound. As an act of renunciation his last was the crown of all.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take up a constructive activity to which he could devote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his life and in which he could use all his abilities. This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of the cattle wealth of India personifed in the cow.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threw himself into the work with a single-mindedness and zeal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seen surpassed. His generosity knew no distinction of race,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or colour. He wanted to perform a rare thing for a busy man. </w:t>
      </w:r>
      <w:r>
        <w:rPr>
          <w:rFonts w:ascii="Times" w:hAnsi="Times" w:eastAsia="Times"/>
          <w:b w:val="0"/>
          <w:i w:val="0"/>
          <w:color w:val="000000"/>
          <w:sz w:val="22"/>
        </w:rPr>
        <w:t>He wanted to control his thoughts so as to prevent a single intruder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“Notes”.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 had died of cerebral haemorrhage in the afternoon. For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by Mahadev Desai,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“Mahadev Desai’s Letter to C. </w:t>
      </w:r>
      <w:r>
        <w:rPr>
          <w:rFonts w:ascii="Times" w:hAnsi="Times" w:eastAsia="Times"/>
          <w:b w:val="0"/>
          <w:i w:val="0"/>
          <w:color w:val="000000"/>
          <w:sz w:val="18"/>
        </w:rPr>
        <w:t>Rajagopalachari”, 14-2-1942.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9 FEBRUARY 1940 -  6 JUNE,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comming in. The world is poorer for his death. The country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one of the bravest of its servants. Janakidevi, the widow,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take up the work to which he had dedicated himself.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divested herself of all her personal property valued at about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half lacs. May God enable her to fulfil the trust she has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undertaken.</w:t>
      </w:r>
    </w:p>
    <w:p>
      <w:pPr>
        <w:autoSpaceDN w:val="0"/>
        <w:autoSpaceDE w:val="0"/>
        <w:widowControl/>
        <w:spacing w:line="280" w:lineRule="exact" w:before="8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February 11,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15-2-1942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CHIANG KAI-SHEK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DEAREST FRIEND,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I am living in a village out of touch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world. I came to know of your arrival in my country side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the precious message from Pandit Nehru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Wardha and to grace my cottage with your presence.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refrained from sending you a word of welcome. But to my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I have just learnt that you would not be able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and you would not think of letting me come to you.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you to imagine my sorrow that although you are in my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miss seeing you and your noble partner. We know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correspondence but much more through Jawaharlal Nehru.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many ties with your country. I know that yours is a vaster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than mine. And I do not know that yours is not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culture than ours. I know what it is to lose one’s liberty,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lost it for so many centuries. My whole heart goes out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fight to preserve your own. May God crown your effort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The knowledge that circumstances over which you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control make it impossible for us to meet brings us closer in spirit.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5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autoSpaceDN w:val="0"/>
        <w:autoSpaceDE w:val="0"/>
        <w:widowControl/>
        <w:spacing w:line="266" w:lineRule="exact" w:before="22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ENERALISSIMO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HIANG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AI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SHEK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Gandhi-Nehru Papers, 1942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Gandhiji met the addressee on February 18, 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MAGANLAL P. MEHTA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not take charge of Ratilal,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there, see him, and make whatever arrangement you can for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read correctly the name you have mentioned, but </w:t>
      </w:r>
      <w:r>
        <w:rPr>
          <w:rFonts w:ascii="Times" w:hAnsi="Times" w:eastAsia="Times"/>
          <w:b w:val="0"/>
          <w:i w:val="0"/>
          <w:color w:val="000000"/>
          <w:sz w:val="22"/>
        </w:rPr>
        <w:t>take whomever you can get and save a dying brother.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Manjula may come over whenever she wishes. One part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Champa. Is it necessary to shift her from there?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after Manju arrives. I am not shifting her till then1.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1029. Courtesy: Manjula M.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SPEECH AT PRAYER MEETING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1942</w:t>
      </w:r>
    </w:p>
    <w:p>
      <w:pPr>
        <w:autoSpaceDN w:val="0"/>
        <w:autoSpaceDE w:val="0"/>
        <w:widowControl/>
        <w:spacing w:line="28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wondered where we should perform the cremation rites—at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Sevagram hillock, the public cremation ground or Gopuri.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decided to perform the rites at Gopuri where Jamnalalji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settled and for which work he had finally dedicated himself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renouncing his all. I was neutral in the matter but I welcomed the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people converged on Gopuri to bid farewell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After the cremation Vinoba recited the full text of the </w:t>
      </w:r>
      <w:r>
        <w:rPr>
          <w:rFonts w:ascii="Times" w:hAnsi="Times" w:eastAsia="Times"/>
          <w:b w:val="0"/>
          <w:i/>
          <w:color w:val="000000"/>
          <w:sz w:val="22"/>
        </w:rPr>
        <w:t>Ishavasyopanishad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his sweet voice. Then I asked him to recite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XII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that all those who were assembled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He recited the 9th. I had suggested the 12th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short. But Vinoba has everything committed to memory. Hence he </w:t>
      </w:r>
      <w:r>
        <w:rPr>
          <w:rFonts w:ascii="Times" w:hAnsi="Times" w:eastAsia="Times"/>
          <w:b w:val="0"/>
          <w:i w:val="0"/>
          <w:color w:val="000000"/>
          <w:sz w:val="22"/>
        </w:rPr>
        <w:t>recited the 9th. But I was not to be satisfied with that. I asked him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Vinoba Bhave’s metrical Marathi rendering of the Gita.  Chapters IX and XII </w:t>
      </w:r>
      <w:r>
        <w:rPr>
          <w:rFonts w:ascii="Times" w:hAnsi="Times" w:eastAsia="Times"/>
          <w:b w:val="0"/>
          <w:i w:val="0"/>
          <w:color w:val="000000"/>
          <w:sz w:val="18"/>
        </w:rPr>
        <w:t>deal with devotion.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9 FEBRUARY 1940 -  6 JUNE,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abhanga.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recited one from Tukaram. Lastly I requested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sing </w:t>
      </w:r>
      <w:r>
        <w:rPr>
          <w:rFonts w:ascii="Times" w:hAnsi="Times" w:eastAsia="Times"/>
          <w:b w:val="0"/>
          <w:i/>
          <w:color w:val="000000"/>
          <w:sz w:val="22"/>
        </w:rPr>
        <w:t>‘Vaishnavajana’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then sang this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Parachure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 had of course arrived there. He recited hymns from the 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at my request, explained their gist to the assembly. The hymns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conveyed, as was proper, the most solemn thoughts. Their </w:t>
      </w:r>
      <w:r>
        <w:rPr>
          <w:rFonts w:ascii="Times" w:hAnsi="Times" w:eastAsia="Times"/>
          <w:b w:val="0"/>
          <w:i w:val="0"/>
          <w:color w:val="000000"/>
          <w:sz w:val="22"/>
        </w:rPr>
        <w:t>purport was to this effect:</w:t>
      </w:r>
    </w:p>
    <w:p>
      <w:pPr>
        <w:autoSpaceDN w:val="0"/>
        <w:autoSpaceDE w:val="0"/>
        <w:widowControl/>
        <w:spacing w:line="280" w:lineRule="exact" w:before="6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that was confined within Jamnalalji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merged in the Cosmic Light [present] in us all. The 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ashes but what was enduring and yet confined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bounds has now come to us all. Jamnalalji belonged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few, now he belongs to the universe. The body has been cast off,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his vows, his pledges, his </w:t>
      </w:r>
      <w:r>
        <w:rPr>
          <w:rFonts w:ascii="Times" w:hAnsi="Times" w:eastAsia="Times"/>
          <w:b w:val="0"/>
          <w:i/>
          <w:color w:val="000000"/>
          <w:sz w:val="22"/>
        </w:rPr>
        <w:t>goseva,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khadi work,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truth and non-violence, these have merged in us all;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become our legacy. Whatever he has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pursuance of all his vows belongs to us no doubt,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done is for us to complete. Today he hands it over </w:t>
      </w:r>
      <w:r>
        <w:rPr>
          <w:rFonts w:ascii="Times" w:hAnsi="Times" w:eastAsia="Times"/>
          <w:b w:val="0"/>
          <w:i w:val="0"/>
          <w:color w:val="000000"/>
          <w:sz w:val="22"/>
        </w:rPr>
        <w:t>to us to learn and practise.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message could have been more proper? How can I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grieved over his passing away? It is but natural. I may say he </w:t>
      </w:r>
      <w:r>
        <w:rPr>
          <w:rFonts w:ascii="Times" w:hAnsi="Times" w:eastAsia="Times"/>
          <w:b w:val="0"/>
          <w:i w:val="0"/>
          <w:color w:val="000000"/>
          <w:sz w:val="22"/>
        </w:rPr>
        <w:t>was for me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Kamadhenu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cow. If I was in a quandary, I would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Jamnalalji; if I wanted to undertake anything I would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Jamnalalji. He always responded to my call. How can I then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grieved? But I forget my grief when I think of the work he has </w:t>
      </w:r>
      <w:r>
        <w:rPr>
          <w:rFonts w:ascii="Times" w:hAnsi="Times" w:eastAsia="Times"/>
          <w:b w:val="0"/>
          <w:i w:val="0"/>
          <w:color w:val="000000"/>
          <w:sz w:val="22"/>
        </w:rPr>
        <w:t>done and the message he has left for us.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have to bear in mind today is that we are occupying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built. I know his love for Sevagram. He was concerned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cowrie in Sevagram was spent and how it was accounted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in his life he kept account of every pie. And he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that the conduct and behaviour of anyone who went out of </w:t>
      </w:r>
      <w:r>
        <w:rPr>
          <w:rFonts w:ascii="Times" w:hAnsi="Times" w:eastAsia="Times"/>
          <w:b w:val="0"/>
          <w:i w:val="0"/>
          <w:color w:val="000000"/>
          <w:sz w:val="22"/>
        </w:rPr>
        <w:t>Sevagram were worthy of its fair name.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what a life he himself lived! Once he came to me saying: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love me well enough, but I want to be a son to you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is.” How could I make a son of that mountain of a man?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in to his love and insistence and granted his request. One adopts </w:t>
      </w:r>
      <w:r>
        <w:rPr>
          <w:rFonts w:ascii="Times" w:hAnsi="Times" w:eastAsia="Times"/>
          <w:b w:val="0"/>
          <w:i w:val="0"/>
          <w:color w:val="000000"/>
          <w:sz w:val="22"/>
        </w:rPr>
        <w:t>another as a son but here the son adopted the father. And having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Devotional verse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me mark what he said to me: “Now I have to entrust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as well as my outward [life] to you. Impure thoughts persist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but I shall speak them out before you so that I may be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peace.” He kept his word to the last. [Government]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the title of Rai Bahadur on him. My association with him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old as the conferment of this title. I let him accept it assuming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of some use. When the question of giving it up arose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discarded it in a moment. His fearlessness had hardly any parallel.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he became my son he made it a practice to discuss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activity of his. And his act of final renunciation was also backed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advice after he had fully discussed it with me. Having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a task he would not mind dying for it.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money he did earn a lot of it. But I can say that never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did he earn a single pice by unfair means. And his money </w:t>
      </w:r>
      <w:r>
        <w:rPr>
          <w:rFonts w:ascii="Times" w:hAnsi="Times" w:eastAsia="Times"/>
          <w:b w:val="0"/>
          <w:i w:val="0"/>
          <w:color w:val="000000"/>
          <w:sz w:val="22"/>
        </w:rPr>
        <w:t>he used for the public benefit.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all imaging Janakidevi’s agony. She had almost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mad. She said she wanted to commit </w:t>
      </w:r>
      <w:r>
        <w:rPr>
          <w:rFonts w:ascii="Times" w:hAnsi="Times" w:eastAsia="Times"/>
          <w:b w:val="0"/>
          <w:i/>
          <w:color w:val="000000"/>
          <w:sz w:val="22"/>
        </w:rPr>
        <w:t>sati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she could not live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said to her, “Don’t think that people will worship you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</w:t>
      </w:r>
      <w:r>
        <w:rPr>
          <w:rFonts w:ascii="Times" w:hAnsi="Times" w:eastAsia="Times"/>
          <w:b w:val="0"/>
          <w:i/>
          <w:color w:val="000000"/>
          <w:sz w:val="22"/>
        </w:rPr>
        <w:t>sati.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contrary, they will criticize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neither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anyone else will restrain you, if you kindle the fire of yoga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consign yourself to its flames. But this is not possible.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you can now prove yourself a devoted wife only by becoming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yogi, i.e., by pursuing his ideals. You can become a true </w:t>
      </w:r>
      <w:r>
        <w:rPr>
          <w:rFonts w:ascii="Times" w:hAnsi="Times" w:eastAsia="Times"/>
          <w:b w:val="0"/>
          <w:i/>
          <w:color w:val="000000"/>
          <w:sz w:val="22"/>
        </w:rPr>
        <w:t>sati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renouncing your all for the sake of his work.” Ghanshyamdasji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present said, “We have a custom of taking a pious vow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occasions. Advise Janakidevi to take one.” Janakidevi spontaneously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“Here is my vow: I dedicate for his ideals everything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me.” She showed me her accounts also. The amount was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two lacs. All this she has devoted to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vowed to bury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in the work at Gopuri. In this way she became the </w:t>
      </w:r>
      <w:r>
        <w:rPr>
          <w:rFonts w:ascii="Times" w:hAnsi="Times" w:eastAsia="Times"/>
          <w:b w:val="0"/>
          <w:i/>
          <w:color w:val="000000"/>
          <w:sz w:val="22"/>
        </w:rPr>
        <w:t>sati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say whether all this is a result of pure renunciation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 impulse? She herself wondered if God would grant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do all this . Vinoba who was present there told 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was a pious wish God was sure to give the strength to realize it. </w:t>
      </w:r>
      <w:r>
        <w:rPr>
          <w:rFonts w:ascii="Times" w:hAnsi="Times" w:eastAsia="Times"/>
          <w:b w:val="0"/>
          <w:i w:val="0"/>
          <w:color w:val="000000"/>
          <w:sz w:val="22"/>
        </w:rPr>
        <w:t>This reminds me of Queen Victoria. She was just nineteen when she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three sentences are from the Hindi.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9 FEBRUARY 1940 -  6 JUNE,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to the throne. When the elderly Prime Minister came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his obeisance as the Queen she left the throne and came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to him. When it was announced that she was to be the Queen she </w:t>
      </w:r>
      <w:r>
        <w:rPr>
          <w:rFonts w:ascii="Times" w:hAnsi="Times" w:eastAsia="Times"/>
          <w:b w:val="0"/>
          <w:i w:val="0"/>
          <w:color w:val="000000"/>
          <w:sz w:val="22"/>
        </w:rPr>
        <w:t>simply said: “I will be good.”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was all. It was a pious pledge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fulfilled with the help of her ministers and others. We were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rule. It is not that we never suffered during her reign but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testimony to the fact that she did mean to serve her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took the solemn vow. Janakidevi can achieve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keeping her vow, as Queen Victoria did, by taking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of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Later as she stood in the glow of the pyre I said to her again: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“This is not enough. You have now become penniless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surrendering your all to the Lord. You shall now eat only if your 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 you, otherwise you will come to me and share my beggar’s bowl.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besides this, you shall now dedicate yourself too to this cause,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pyre as witness. Henceforth, you shall live not for your own sake,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Jamnalalji’s work of </w:t>
      </w:r>
      <w:r>
        <w:rPr>
          <w:rFonts w:ascii="Times" w:hAnsi="Times" w:eastAsia="Times"/>
          <w:b w:val="0"/>
          <w:i/>
          <w:color w:val="000000"/>
          <w:sz w:val="22"/>
        </w:rPr>
        <w:t>goseva.”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say it again. We must always bear in mind that we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Jamnalalji’s ground. We have to exalt his good name. May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do anything that might tarnish it. Let us make thoughtful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wealth he built up through fair dealings. May our hands never </w:t>
      </w:r>
      <w:r>
        <w:rPr>
          <w:rFonts w:ascii="Times" w:hAnsi="Times" w:eastAsia="Times"/>
          <w:b w:val="0"/>
          <w:i w:val="0"/>
          <w:color w:val="000000"/>
          <w:sz w:val="22"/>
        </w:rPr>
        <w:t>misuse it and may we follow the example of self-restraint he set.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22-2-1942 and </w:t>
      </w:r>
      <w:r>
        <w:rPr>
          <w:rFonts w:ascii="Times" w:hAnsi="Times" w:eastAsia="Times"/>
          <w:b w:val="0"/>
          <w:i/>
          <w:color w:val="000000"/>
          <w:sz w:val="18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22-2-1942</w:t>
      </w:r>
    </w:p>
    <w:p>
      <w:pPr>
        <w:autoSpaceDN w:val="0"/>
        <w:autoSpaceDE w:val="0"/>
        <w:widowControl/>
        <w:spacing w:line="240" w:lineRule="exact" w:before="3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English.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paragraph is from the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JAWAHARLAL NEHRU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not write to you too in the national language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Kashi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write to Sarup in the national language and to </w:t>
      </w:r>
      <w:r>
        <w:rPr>
          <w:rFonts w:ascii="Times" w:hAnsi="Times" w:eastAsia="Times"/>
          <w:b w:val="0"/>
          <w:i w:val="0"/>
          <w:color w:val="000000"/>
          <w:sz w:val="22"/>
        </w:rPr>
        <w:t>Ranjit in Gujarati. Why should I write to you in English?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the two letters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Pass them on if you approve of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send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to the Generalissimo. I am writing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night after returning from the cremation ground so that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>cleared in the morning.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should I write about Jamnalalji?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Singh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settled down here. He is happy.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khadi work on his own initiative. His wife cannot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at the Vikasgriha. She writes letters to Chandra Singh.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Mridu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she may send her when she likes.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 of the States’ People’s Conference is being shifted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Should Jamnalalji’s death make any difference? The office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work here with the help of Amrit. But you have to think this </w:t>
      </w:r>
      <w:r>
        <w:rPr>
          <w:rFonts w:ascii="Times" w:hAnsi="Times" w:eastAsia="Times"/>
          <w:b w:val="0"/>
          <w:i w:val="0"/>
          <w:color w:val="000000"/>
          <w:sz w:val="22"/>
        </w:rPr>
        <w:t>over. Now it is getting late and I shall not write more.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Gandhi-Nehru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“1941”, which is a slip, as is evident from the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>Jamnalal Bajaj’s death.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Benares Hindu University”, 21-1-1942.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which is not available; for the other,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Chiang Kai-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shek”, 11-2-1942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Chiang Kai-Shek”, 13-2-1942.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Garhwal Regiment who in 1930 had refused to fire upon the Khudai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Khidmatgars and had undergone a long sentence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>Mridula Sarabhai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9 FEBRUARY 1940 -  6 JUNE,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TALK WITH BAJAJ FAMILY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1942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Kamalnayan Bajaj, the eldest son of Jamnalal Bajaj, Gandhiji said :</w:t>
      </w:r>
    </w:p>
    <w:p>
      <w:pPr>
        <w:autoSpaceDN w:val="0"/>
        <w:autoSpaceDE w:val="0"/>
        <w:widowControl/>
        <w:spacing w:line="28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Hinduism the eldest son like the other sons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 the father’s wealth but along with it he also becomes the trustee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family’s traditions and his father’s ethics and principles.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 to you that if you are already engaged in business,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do so; earn wealth if you want, but like Jamnalalji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earnings should be fair earnings. Again, bear in mind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the people you too have to be a trustee of your wealth.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spend what you earn not for your own self but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 Only then will your trusteeship have meaning.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explaining things to the younger brother, Ramakrishna, he said: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 expect you to dedicate your whole life to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completing whatever work Jamnalal left incomplete. But I don’t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compel you to do it. Pledge yourself to it, if you have the strength.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God always grants us the strength to carry out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pious vows. And there will be no harm even if we do not succeed.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one who has fallen from yoga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meet with a sad end.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he spoke to Jamnalalji’s brother’s son, Radhakrishnaji :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very well know the vow that Janakidevi has taken. I think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comes by a right adviser, as Queen Victoria had in Melbourne,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sure to add prestige to the Presidentship of the Goseva Sangh.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daughter to Mother Cow, she can therefore render the best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‘mother’. I don’t want to lay greater burden on her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failing health. But I know the strength born of resolve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of an ‘incarnation of sacrifice’ strong as the thunderbolt.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that after all the responsibilities are shared what </w:t>
      </w:r>
      <w:r>
        <w:rPr>
          <w:rFonts w:ascii="Times" w:hAnsi="Times" w:eastAsia="Times"/>
          <w:b w:val="0"/>
          <w:i w:val="0"/>
          <w:color w:val="000000"/>
          <w:sz w:val="22"/>
        </w:rPr>
        <w:t>remains shall rest on your shoulders.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talking to Jamnalalji’s daughters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said: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heard all that I have just spoken to Kamalnayan and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Kamala Nevatia, Madalasa and Umadevi Agrawal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Ramakrishna and the others. Remember you too have to do likewise.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expect from you too sacrifice according to your own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forget, whatever Jamnalalji had earned he had surren-dered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Krishna. If you have any share from it know that you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the conditions of trusteeship. It is not for your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 and luxuries but only so that you too like Jamnalalji should </w:t>
      </w:r>
      <w:r>
        <w:rPr>
          <w:rFonts w:ascii="Times" w:hAnsi="Times" w:eastAsia="Times"/>
          <w:b w:val="0"/>
          <w:i w:val="0"/>
          <w:color w:val="000000"/>
          <w:sz w:val="22"/>
        </w:rPr>
        <w:t>act as its trustees.</w:t>
      </w:r>
    </w:p>
    <w:p>
      <w:pPr>
        <w:autoSpaceDN w:val="0"/>
        <w:autoSpaceDE w:val="0"/>
        <w:widowControl/>
        <w:spacing w:line="340" w:lineRule="exact" w:before="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22-2-1942</w:t>
      </w:r>
    </w:p>
    <w:p>
      <w:pPr>
        <w:autoSpaceDN w:val="0"/>
        <w:tabs>
          <w:tab w:pos="1150" w:val="left"/>
          <w:tab w:pos="4670" w:val="left"/>
          <w:tab w:pos="5210" w:val="left"/>
          <w:tab w:pos="5890" w:val="left"/>
        </w:tabs>
        <w:autoSpaceDE w:val="0"/>
        <w:widowControl/>
        <w:spacing w:line="304" w:lineRule="exact" w:before="3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15. TELEGRAM TO CHIANG KAI-SHEK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13,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1942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ENERALISSIMO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HIANG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AI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8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          HAS        CAUSED         ME        GREATEST          GRIEF         TO        LEARN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 AND           YOUR             PARTNER          CANNOT           VISIT         SEVAGRAM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     MY         WIFE           AND         THE          LITTLE           SETTLEMENT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          LOOKING          FORWARD         TO         RECEIVING           YOU.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FAILING          THIS        I   WOULD        HAVE         GONE          ANYWHERE   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        Y OU          WHILST        YOU           WERE            ON            INDIAN           SOIL.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        I        UNDERSTAND       FROM            PANDIT           NEHRU           THAT          IT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       NOT        BE.         I    MUST            BE              SATISFIED           WITH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         IN          SPIRIT      WITH    YOU.              ALL             GOOD            WISHES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           YOURSELVES          AND        YOUR            COUNTRY           FOLLOW </w:t>
      </w:r>
      <w:r>
        <w:rPr>
          <w:rFonts w:ascii="Times" w:hAnsi="Times" w:eastAsia="Times"/>
          <w:b w:val="0"/>
          <w:i w:val="0"/>
          <w:color w:val="000000"/>
          <w:sz w:val="16"/>
        </w:rPr>
        <w:t>YOU.</w:t>
      </w:r>
    </w:p>
    <w:p>
      <w:pPr>
        <w:autoSpaceDN w:val="0"/>
        <w:autoSpaceDE w:val="0"/>
        <w:widowControl/>
        <w:spacing w:line="266" w:lineRule="exact" w:before="6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  a copy:  Gandhi-Nehru   Papers,   1942.  Courtesy: 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on February 12, 1942, to Jawaharlal Nehru who passed it on to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the next day.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9 FEBRUARY 1940 -  6 JUNE, 1940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34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AMRITA LAL CHATTERJEE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1942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6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send Vina when you like. She will be well kept in </w:t>
      </w:r>
      <w:r>
        <w:rPr>
          <w:rFonts w:ascii="Times" w:hAnsi="Times" w:eastAsia="Times"/>
          <w:b w:val="0"/>
          <w:i w:val="0"/>
          <w:color w:val="000000"/>
          <w:sz w:val="22"/>
        </w:rPr>
        <w:t>Rajkot.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Sailen will send you at least Rs. 25 per month.</w:t>
      </w:r>
    </w:p>
    <w:p>
      <w:pPr>
        <w:autoSpaceDN w:val="0"/>
        <w:autoSpaceDE w:val="0"/>
        <w:widowControl/>
        <w:spacing w:line="280" w:lineRule="exact" w:before="60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yourself I am not sure of your being happy here,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of your wife. Then the Ashram is crowded. Where to put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question. If you come, how many will you be? Will you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put you and do the work that may be entrusted to you?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see that I am anxious to help you to the best of my ability.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46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40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C.W. 10336. Courtesy: Amrita Lal Chatterjee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AMRIT KAUR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wire. I am keeping quite fit. B.P. is under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restraint, therefore don’t worry.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engrossed in looking after J’s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affairs. He is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me. I can’t think of anything outside him. The meeting of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of on 19th.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invitation goes as from 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522"/>
        </w:trPr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18" w:lineRule="exact" w:before="2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AJKUMARI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MRIT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OLONEL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EENANATH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RADHANJI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NDORE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4117. Courtesy: Amrit Kaur. Also G.N. 7426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however, took place on the  20th and 21st;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</w:t>
      </w:r>
      <w:r>
        <w:rPr>
          <w:rFonts w:ascii="Times" w:hAnsi="Times" w:eastAsia="Times"/>
          <w:b w:val="0"/>
          <w:i w:val="0"/>
          <w:color w:val="000000"/>
          <w:sz w:val="18"/>
        </w:rPr>
        <w:t>Friend”, 20-2-1942 and “Talk with Friends—II”, 21-2-1942.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Letter”, 14-2-1942.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MARGARETE SPIEGEL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I have not written to you. If I have not, it is not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negligence on my part but because I forgot about it owing to </w:t>
      </w:r>
      <w:r>
        <w:rPr>
          <w:rFonts w:ascii="Times" w:hAnsi="Times" w:eastAsia="Times"/>
          <w:b w:val="0"/>
          <w:i w:val="0"/>
          <w:color w:val="000000"/>
          <w:sz w:val="22"/>
        </w:rPr>
        <w:t>pressure of work.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whenever you wish.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when you wish.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Spiegel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1942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6"/>
        </w:rPr>
        <w:t>SISTER,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how close Jamnalal and I were. I seldom undertook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activity in which he did not co-operate with body, mind and wealth.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fancied what goes by the name of politics, nor did he.He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it because I was involved in it. But my real political activity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the constructive programme. So was his. I had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me he would completely take over all those activities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peculiarly mine. He had even assured me to this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man’s wish is fulfilled only by God. Our wish could not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My faith teaches me that fulfilment will be found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disappointment. Whatever it be, now I have to decide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Jamnalalji’s work in his absence, and how. I am giving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trouble so that this question can be further discussed and a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found out. In this connection no one can be prevailed upon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in English.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addressed to about 190 friends of Jamnalal Bajaj.  Copies in Urdu </w:t>
      </w:r>
      <w:r>
        <w:rPr>
          <w:rFonts w:ascii="Times" w:hAnsi="Times" w:eastAsia="Times"/>
          <w:b w:val="0"/>
          <w:i w:val="0"/>
          <w:color w:val="000000"/>
          <w:sz w:val="18"/>
        </w:rPr>
        <w:t>script were also sent.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716" w:right="140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come. A list, in chronological order, of all those activities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had a special interest is attached herewith. Do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these activities if you want to participate in these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It is not that you should come just for the sake of courtesy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you cannot participate.</w:t>
      </w:r>
    </w:p>
    <w:p>
      <w:pPr>
        <w:autoSpaceDN w:val="0"/>
        <w:autoSpaceDE w:val="0"/>
        <w:widowControl/>
        <w:spacing w:line="280" w:lineRule="exact" w:before="60" w:after="0"/>
        <w:ind w:left="10" w:right="4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in spite of your interest, you cannot take up an activity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reason, you may write to me in what activity and in what way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take active part. A discussion and deliberation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at 2 p.m. on Friday, February 20, 1942. It would be convenient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inform by wire whether you can attend. A list of the invitees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enclosed. I have mentioned all those names that occurred to 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have been left out such persons can ask for the invitation,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omission as nothing more than a slip.</w:t>
      </w:r>
    </w:p>
    <w:p>
      <w:pPr>
        <w:autoSpaceDN w:val="0"/>
        <w:autoSpaceDE w:val="0"/>
        <w:widowControl/>
        <w:spacing w:line="220" w:lineRule="exact" w:before="86" w:after="0"/>
        <w:ind w:left="0" w:right="8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Jamnalalji’s activities—in chronological order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4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4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Nayee Talim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4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Village Industries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4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Women’s Service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4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Service of Harijans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4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Gandhi Seva [Sangh]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4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Khadi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4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States’ People’s [Conference]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4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Propagation of Rashtrabhasha Hindi as well as of Urdu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4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Satyagraha Ashram and Service of the Villages</w:t>
      </w:r>
    </w:p>
    <w:p>
      <w:pPr>
        <w:autoSpaceDN w:val="0"/>
        <w:tabs>
          <w:tab w:pos="1010" w:val="left"/>
        </w:tabs>
        <w:autoSpaceDE w:val="0"/>
        <w:widowControl/>
        <w:spacing w:line="280" w:lineRule="exact" w:before="60" w:after="0"/>
        <w:ind w:left="4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11. Marwari Education Society, 1910—Navabharat Vidyalaya       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College.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261-2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936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SHAMLAL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SHAMLAL,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this letter to be for you, for Bapa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 Viyogiji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Balkoba is a saintly person. Mojubhai will no doubt do all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give him whatever facilities he wants. Give him whatever he needs </w:t>
      </w:r>
      <w:r>
        <w:rPr>
          <w:rFonts w:ascii="Times" w:hAnsi="Times" w:eastAsia="Times"/>
          <w:b w:val="0"/>
          <w:i w:val="0"/>
          <w:color w:val="000000"/>
          <w:sz w:val="22"/>
        </w:rPr>
        <w:t>for his expenses and put it down to my account.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1190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TESTIMONIAL TO GANESHRAM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1942</w:t>
      </w:r>
    </w:p>
    <w:p>
      <w:pPr>
        <w:autoSpaceDN w:val="0"/>
        <w:autoSpaceDE w:val="0"/>
        <w:widowControl/>
        <w:spacing w:line="28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Ganeshram the barber had come to Sevagram to serve.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here for many months and shaved the Harijans free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love. He has vowed that wherever he might be he would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May God increase Bhai Ganeshram’s spirit of service day by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3092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22. LIMBDI EXODUS ANNIVERSARY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Limbdi exodus has entered upon its fourth year.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>hijratis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took part in it deserve congratulations. Some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 out, out of weakness, as happens in all movements.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born into this world live. Quite a lot die at birth. Many survive </w:t>
      </w:r>
      <w:r>
        <w:rPr>
          <w:rFonts w:ascii="Times" w:hAnsi="Times" w:eastAsia="Times"/>
          <w:b w:val="0"/>
          <w:i w:val="0"/>
          <w:color w:val="000000"/>
          <w:sz w:val="22"/>
        </w:rPr>
        <w:t>their childhood. Only a few cover the full span of life. Even so it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V. Thakkar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Viyogi Hari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 The Gujarati original appeared in Harija-</w:t>
      </w:r>
      <w:r>
        <w:rPr>
          <w:rFonts w:ascii="Times" w:hAnsi="Times" w:eastAsia="Times"/>
          <w:b w:val="0"/>
          <w:i w:val="0"/>
          <w:color w:val="000000"/>
          <w:sz w:val="18"/>
        </w:rPr>
        <w:t>nbandhu, 22-2-1942.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“Lawless Limbdi”, 20-2-1939 and “Limbdi”, 31-8-1939.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Evacuees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16" w:right="140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human endeavour. Many rally to the call, but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persevere till the end. But those who do, vindicate the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dropped by the wayside, and serve as beacon-lights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 generations. The </w:t>
      </w:r>
      <w:r>
        <w:rPr>
          <w:rFonts w:ascii="Times" w:hAnsi="Times" w:eastAsia="Times"/>
          <w:b w:val="0"/>
          <w:i/>
          <w:color w:val="000000"/>
          <w:sz w:val="22"/>
        </w:rPr>
        <w:t>hijratis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prepared to prove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mettle in the final heat. Success will be theirs, only if they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be capable of making full sacrifice for the cause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hold dear and to which they have dedicated themselves.</w:t>
      </w:r>
    </w:p>
    <w:p>
      <w:pPr>
        <w:autoSpaceDN w:val="0"/>
        <w:autoSpaceDE w:val="0"/>
        <w:widowControl/>
        <w:spacing w:line="280" w:lineRule="exact" w:before="14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15,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22-2-1942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PRABHAVATI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80" w:lineRule="exact" w:before="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write to the sisters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Janakibehn. A meeting will of course be held here on the 20th.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have called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asked Rajen Babu to attend.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courage to ask you. I had a letter from Jayaprakash.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They have struck out three lines from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full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passing away has appeared [in the newspapers]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 am not writing about it here.</w:t>
      </w:r>
    </w:p>
    <w:p>
      <w:pPr>
        <w:autoSpaceDN w:val="0"/>
        <w:autoSpaceDE w:val="0"/>
        <w:widowControl/>
        <w:spacing w:line="22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DEVDAS GANDHI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80" w:lineRule="exact" w:before="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together the matter enclosed.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everything. I liked your reply. Others also gave you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You could have taken up a stronger attitude. This is not a time </w:t>
      </w:r>
      <w:r>
        <w:rPr>
          <w:rFonts w:ascii="Times" w:hAnsi="Times" w:eastAsia="Times"/>
          <w:b w:val="0"/>
          <w:i w:val="0"/>
          <w:color w:val="000000"/>
          <w:sz w:val="22"/>
        </w:rPr>
        <w:t>for gentleness. A very heavy responsibility rests on you, not the least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“Letter”, 14-2-1942.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three lines of the letter were struck off by the jail authorities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Hazaribagh where Jayaprakash Narayan was imprisoned.  Vide 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Jayaprakash Narayan”, 17-2-1942.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country. If you fail to treat with it [the Government]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speaking, who else can be expected to do so?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journalists to guide the Government as much as the people.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not permit you to do so, it will be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If the journalists, however, lead the people astray,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be their responsibility? Broadly that is our plight, for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concerned about his own stomach. You have no such problem.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by way of criticism of you, but is intended to make you alert.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fighting in South Africa, and that is a matter of 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You will get a detailed letter from him. I have asked him to write. </w:t>
      </w:r>
      <w:r>
        <w:rPr>
          <w:rFonts w:ascii="Times" w:hAnsi="Times" w:eastAsia="Times"/>
          <w:b w:val="0"/>
          <w:i w:val="0"/>
          <w:color w:val="000000"/>
          <w:sz w:val="22"/>
        </w:rPr>
        <w:t>Ba is better today.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AMRIT KAUR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expect you have the letter I wrote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all right. Ba is well. I am not taking on any great </w:t>
      </w:r>
      <w:r>
        <w:rPr>
          <w:rFonts w:ascii="Times" w:hAnsi="Times" w:eastAsia="Times"/>
          <w:b w:val="0"/>
          <w:i w:val="0"/>
          <w:color w:val="000000"/>
          <w:sz w:val="22"/>
        </w:rPr>
        <w:t>burden.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4260. Courtesy: Amrit Kaur. Also G.N. 7892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41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26. OASIS IN A DESERT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the desert of adverse but ill-thought criticism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officials of basic education it is refreshing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appreciation of the basic schools of Bihar from the pen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E. R. J. R. Cousins, Adviser to H.E. the Governor of Bihar,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Shri Aryanayakum, Secretary of the Hindustani Talimi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68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was able to meet the teachers and pupils of 18 out of the 27 schools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was impressed with the cleanliness, intelligence and obvious pleasure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pupils in their work, and I am confident that we are proceeding on the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lines, and that children of 14 who have gone through the entire basic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curriculum will not fail in comparison with those who have gone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>ordinary school course up to the same age.</w:t>
      </w:r>
    </w:p>
    <w:p>
      <w:pPr>
        <w:autoSpaceDN w:val="0"/>
        <w:autoSpaceDE w:val="0"/>
        <w:widowControl/>
        <w:spacing w:line="280" w:lineRule="exact" w:before="6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particularly encouraging feature, and one upon which I place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greatest emphasis, is that the schools have undoubtedly succeeded in capturing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goodwill and interest of the village people, and as long as this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retained it is impossible for the system to fail of being a success. . . . I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confident that . . . in addition to education in the ordinary sense the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boys of the future will acquire at the school such attributes of mental alertness,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manual dexterity, health and cleanliness as will make the villages in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healthy, attractive and enlightened places than they have been in the </w:t>
      </w:r>
      <w:r>
        <w:rPr>
          <w:rFonts w:ascii="Times" w:hAnsi="Times" w:eastAsia="Times"/>
          <w:b w:val="0"/>
          <w:i w:val="0"/>
          <w:color w:val="000000"/>
          <w:sz w:val="18"/>
        </w:rPr>
        <w:t>past.</w:t>
      </w:r>
    </w:p>
    <w:p>
      <w:pPr>
        <w:autoSpaceDN w:val="0"/>
        <w:autoSpaceDE w:val="0"/>
        <w:widowControl/>
        <w:spacing w:line="340" w:lineRule="exact" w:before="7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16,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22-2-1942</w:t>
      </w:r>
    </w:p>
    <w:p>
      <w:pPr>
        <w:autoSpaceDN w:val="0"/>
        <w:autoSpaceDE w:val="0"/>
        <w:widowControl/>
        <w:spacing w:line="240" w:lineRule="exact" w:before="2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MODEL SCHOOLS FOR HARIJANS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Seth Ghanshyamdas Birla, President of the Harijan Sevak Sangh, </w:t>
      </w:r>
      <w:r>
        <w:rPr>
          <w:rFonts w:ascii="Times" w:hAnsi="Times" w:eastAsia="Times"/>
          <w:b w:val="0"/>
          <w:i w:val="0"/>
          <w:color w:val="000000"/>
          <w:sz w:val="22"/>
        </w:rPr>
        <w:t>writes :</w:t>
      </w:r>
    </w:p>
    <w:p>
      <w:pPr>
        <w:autoSpaceDN w:val="0"/>
        <w:autoSpaceDE w:val="0"/>
        <w:widowControl/>
        <w:spacing w:line="280" w:lineRule="exact" w:before="68" w:after="0"/>
        <w:ind w:left="550" w:right="2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thinking of establishing a few residential schools mainly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educating Harijan boys, though not exclusively. So far, whenever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talked of Harijan hostels or schools, we have thereby meant cheap schools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cheap hostels conducted by ill-educated and ill-paid teachers and wardens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boys half-starved. So long as we educate Harijans or children of poor parents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these cheap institutions, the boys will never succeed in shedding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inferiority complex from which they often suffer. And what will they learn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these unqualified and ill-paid teachers? These boys never get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to mix with the other boys. The harm due to this lack of contact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poor and the well-to-do or between Harijans and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mutual. I therefore propose that we should have a few residential schools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established in pleasing environment. They should be of a standard that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compare favourably in every respect with a well-conducted public school. We </w:t>
      </w:r>
      <w:r>
        <w:rPr>
          <w:rFonts w:ascii="Times" w:hAnsi="Times" w:eastAsia="Times"/>
          <w:b w:val="0"/>
          <w:i w:val="0"/>
          <w:color w:val="000000"/>
          <w:sz w:val="18"/>
        </w:rPr>
        <w:t>should start a few such schools first of all as a trial.</w:t>
      </w:r>
    </w:p>
    <w:p>
      <w:pPr>
        <w:autoSpaceDN w:val="0"/>
        <w:autoSpaceDE w:val="0"/>
        <w:widowControl/>
        <w:spacing w:line="280" w:lineRule="exact" w:before="60" w:after="0"/>
        <w:ind w:left="55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be of the matriculation standard and affiliated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university. They should, of course, be mostly residential. Personal attention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students should be a speciality. Education should be imparted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medium of the mother tongue. English should be taught as a second language.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period of this education, the boys should be taught useful </w:t>
      </w:r>
      <w:r>
        <w:rPr>
          <w:rFonts w:ascii="Times" w:hAnsi="Times" w:eastAsia="Times"/>
          <w:b w:val="0"/>
          <w:i w:val="0"/>
          <w:color w:val="000000"/>
          <w:sz w:val="18"/>
        </w:rPr>
        <w:t>handicrafts chosen for their educative value.</w:t>
      </w:r>
    </w:p>
    <w:p>
      <w:pPr>
        <w:autoSpaceDN w:val="0"/>
        <w:autoSpaceDE w:val="0"/>
        <w:widowControl/>
        <w:spacing w:line="280" w:lineRule="exact" w:before="60" w:after="0"/>
        <w:ind w:left="550" w:right="24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make this education thorough and self-sufficient, we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two years more than the time needed for the matriculation examination.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two years should be utilized in giving extra training to the boys besides </w:t>
      </w:r>
      <w:r>
        <w:rPr>
          <w:rFonts w:ascii="Times" w:hAnsi="Times" w:eastAsia="Times"/>
          <w:b w:val="0"/>
          <w:i w:val="0"/>
          <w:color w:val="000000"/>
          <w:sz w:val="18"/>
        </w:rPr>
        <w:t>what they learn for the matriculation course.</w:t>
      </w:r>
    </w:p>
    <w:p>
      <w:pPr>
        <w:autoSpaceDN w:val="0"/>
        <w:tabs>
          <w:tab w:pos="990" w:val="left"/>
        </w:tabs>
        <w:autoSpaceDE w:val="0"/>
        <w:widowControl/>
        <w:spacing w:line="28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propose to have three crafts, one of which will be taken up by every </w:t>
      </w:r>
      <w:r>
        <w:rPr>
          <w:rFonts w:ascii="Times" w:hAnsi="Times" w:eastAsia="Times"/>
          <w:b w:val="0"/>
          <w:i w:val="0"/>
          <w:color w:val="000000"/>
          <w:sz w:val="18"/>
        </w:rPr>
        <w:t>boy at his option. These will be :</w:t>
      </w:r>
    </w:p>
    <w:p>
      <w:pPr>
        <w:autoSpaceDN w:val="0"/>
        <w:autoSpaceDE w:val="0"/>
        <w:widowControl/>
        <w:spacing w:line="280" w:lineRule="exact" w:before="6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(1) Carding, Spinning, Weaving, Dyeing and Bleaching; or (2)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Carpentry and Smithy; or (3) Paper-making, Book-binding, and Ordinary </w:t>
      </w:r>
      <w:r>
        <w:rPr>
          <w:rFonts w:ascii="Times" w:hAnsi="Times" w:eastAsia="Times"/>
          <w:b w:val="0"/>
          <w:i w:val="0"/>
          <w:color w:val="000000"/>
          <w:sz w:val="18"/>
        </w:rPr>
        <w:t>Composing.</w:t>
      </w:r>
    </w:p>
    <w:p>
      <w:pPr>
        <w:autoSpaceDN w:val="0"/>
        <w:autoSpaceDE w:val="0"/>
        <w:widowControl/>
        <w:spacing w:line="280" w:lineRule="exact" w:before="60" w:after="0"/>
        <w:ind w:left="55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intended to employ a superior staff, adequately paid, to ensure good </w:t>
      </w:r>
      <w:r>
        <w:rPr>
          <w:rFonts w:ascii="Times" w:hAnsi="Times" w:eastAsia="Times"/>
          <w:b w:val="0"/>
          <w:i w:val="0"/>
          <w:color w:val="000000"/>
          <w:sz w:val="18"/>
        </w:rPr>
        <w:t>qualifications. The underlying idea is that the boys may not feel the want of 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716" w:right="141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 education. There will be no bar to such. The boys, it is hoped,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it difficult to earn an honest livelihood after finishing the course. It will </w:t>
      </w:r>
      <w:r>
        <w:rPr>
          <w:rFonts w:ascii="Times" w:hAnsi="Times" w:eastAsia="Times"/>
          <w:b w:val="0"/>
          <w:i w:val="0"/>
          <w:color w:val="000000"/>
          <w:sz w:val="18"/>
        </w:rPr>
        <w:t>be the duty of the Board to accommodate such boys as may like to be.</w:t>
      </w:r>
    </w:p>
    <w:p>
      <w:pPr>
        <w:autoSpaceDN w:val="0"/>
        <w:autoSpaceDE w:val="0"/>
        <w:widowControl/>
        <w:spacing w:line="280" w:lineRule="exact" w:before="6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Besides the university course and craft, special attention will be given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increasing their general knowledge and hygiene. Music games, exercises,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riding, swimming, etc., should be taught. Religious or moral training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neglected. Equal respect for all religions should be inculcated, along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good grounding in the principles of Hinduism and the peculiar beauties </w:t>
      </w:r>
      <w:r>
        <w:rPr>
          <w:rFonts w:ascii="Times" w:hAnsi="Times" w:eastAsia="Times"/>
          <w:b w:val="0"/>
          <w:i w:val="0"/>
          <w:color w:val="000000"/>
          <w:sz w:val="18"/>
        </w:rPr>
        <w:t>of our own culture.</w:t>
      </w:r>
    </w:p>
    <w:p>
      <w:pPr>
        <w:autoSpaceDN w:val="0"/>
        <w:autoSpaceDE w:val="0"/>
        <w:widowControl/>
        <w:spacing w:line="280" w:lineRule="exact" w:before="60" w:after="0"/>
        <w:ind w:left="5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Half the number of the students should be Harijans who would have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and free boarding and lodging. The other half of the students, i.e.,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>, should be charged fees.</w:t>
      </w:r>
    </w:p>
    <w:p>
      <w:pPr>
        <w:autoSpaceDN w:val="0"/>
        <w:autoSpaceDE w:val="0"/>
        <w:widowControl/>
        <w:spacing w:line="240" w:lineRule="exact" w:before="10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a very rough and brief outline of my idea of a good high school.</w:t>
      </w:r>
    </w:p>
    <w:p>
      <w:pPr>
        <w:autoSpaceDN w:val="0"/>
        <w:autoSpaceDE w:val="0"/>
        <w:widowControl/>
        <w:spacing w:line="280" w:lineRule="exact" w:before="6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there is difference amongst us about this outline. Some say: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we have the matriculation course? Others say: We should not undertake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costly education as this will be a bad example to set. It is argued that we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 most qualified men, but only if they come on a bare maintenance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a spirit of sacrifice. In other words, in their opinion, in this school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would be no room for teachers other than those prepared to lead a simple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of sacrifice. Some go to the extent of saying that we should rather have no </w:t>
      </w:r>
      <w:r>
        <w:rPr>
          <w:rFonts w:ascii="Times" w:hAnsi="Times" w:eastAsia="Times"/>
          <w:b w:val="0"/>
          <w:i w:val="0"/>
          <w:color w:val="000000"/>
          <w:sz w:val="18"/>
        </w:rPr>
        <w:t>school than start one which is not manned by a highly self-sacrificing staff.</w:t>
      </w:r>
    </w:p>
    <w:p>
      <w:pPr>
        <w:autoSpaceDN w:val="0"/>
        <w:tabs>
          <w:tab w:pos="990" w:val="left"/>
        </w:tabs>
        <w:autoSpaceDE w:val="0"/>
        <w:widowControl/>
        <w:spacing w:line="28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consider all this unpractical. I need not give my arguments. They are </w:t>
      </w:r>
      <w:r>
        <w:rPr>
          <w:rFonts w:ascii="Times" w:hAnsi="Times" w:eastAsia="Times"/>
          <w:b w:val="0"/>
          <w:i w:val="0"/>
          <w:color w:val="000000"/>
          <w:sz w:val="18"/>
        </w:rPr>
        <w:t>obvious.</w:t>
      </w:r>
    </w:p>
    <w:p>
      <w:pPr>
        <w:autoSpaceDN w:val="0"/>
        <w:autoSpaceDE w:val="0"/>
        <w:widowControl/>
        <w:spacing w:line="240" w:lineRule="exact" w:before="10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express your views on this question?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whole-heartedly support Seth Ghanshyamdas’s scheme.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advanced in opposition seem to be based more on caution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 principle. I too should side with the opposition, if the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financed out of the meagre funds of the Harijan Board.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that the model schools would be financed by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enough to guarantee their full working. Having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for twenty years where every Indian is treated almost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pariah, I know how sensitive the mind becomes under unnatural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I took some time to regain my balance though I never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sensitiveness. I felt that I was a strange creature in the company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body of Europeans. The plight of Harijans in India is </w:t>
      </w:r>
      <w:r>
        <w:rPr>
          <w:rFonts w:ascii="Times" w:hAnsi="Times" w:eastAsia="Times"/>
          <w:b w:val="0"/>
          <w:i w:val="0"/>
          <w:color w:val="000000"/>
          <w:sz w:val="22"/>
        </w:rPr>
        <w:t>much worse because of their much greater ignorance and still greater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Therefore, if we are to break down the double complex,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bring up a fair number of Harijan lads in surroundings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inferior to those that are available to the well-to-do class boys.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under examination does not contemplate the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clerks who would be too big for their boots and who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discontented because no one would have them as clerks.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trained under the scheme would be in no way inferior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to the other matriculates. But these will be better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their bodies will be specially looked after and their hands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cunning fully developed. Such boys will have their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assured. They will have self-confidence. They will not be torn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kith and kin; on the contrary, they will be expected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 Harijans and give them benefit of the teaching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objected that I am inconsistent in that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spoken against the present system of education. The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superficial. In the first place, the worst features of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eliminated in that the training will be in the mother tongue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will be taught handicrafts which should enable them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independent and decent living. Secondly, an objection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boys who can be better educated cannot be held good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boys who have no choice and who smart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they cannot have the education that thousands of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simply because they are not Harijans. I would not insult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lads by arguing with them that what the thousands of non-Harijan lads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is wrong, and that therefore they had better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shanties which Seth Ghanshyamdas has referred to in his letter.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plump for his scheme. I wish him all success. The sooner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launched, the better for Harijans and better for India. These schools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potent instruments for exorcising the demon of untouchability.</w:t>
      </w:r>
    </w:p>
    <w:p>
      <w:pPr>
        <w:autoSpaceDN w:val="0"/>
        <w:autoSpaceDE w:val="0"/>
        <w:widowControl/>
        <w:spacing w:line="266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16, 1942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22-2-1942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406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FIERY ORDEAL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Twenty-two years ago a young man of thirty came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>said, “I want to ask something of you.”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“Ask, and it shall be given, if it is at all within my power to </w:t>
      </w:r>
      <w:r>
        <w:rPr>
          <w:rFonts w:ascii="Times" w:hAnsi="Times" w:eastAsia="Times"/>
          <w:b w:val="0"/>
          <w:i w:val="0"/>
          <w:color w:val="000000"/>
          <w:sz w:val="22"/>
        </w:rPr>
        <w:t>give,” I replied with some surprise.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“Regard me as your son Devdas,” the young man said.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“Agreed,” I replied. “But what have you asked of me? You are </w:t>
      </w:r>
      <w:r>
        <w:rPr>
          <w:rFonts w:ascii="Times" w:hAnsi="Times" w:eastAsia="Times"/>
          <w:b w:val="0"/>
          <w:i w:val="0"/>
          <w:color w:val="000000"/>
          <w:sz w:val="22"/>
        </w:rPr>
        <w:t>the giver, I am the gainer.”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man was no other than Jamnalal Bajaj. People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what this sacrament meant. But few know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played by the self-adopted son. Never before, I can say,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 blessed with a ‘son’ like him. Of course I have many sons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in the sense that they do some of my work. But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surrendered himself and his without reservation. There is hardly any </w:t>
      </w:r>
      <w:r>
        <w:rPr>
          <w:rFonts w:ascii="Times" w:hAnsi="Times" w:eastAsia="Times"/>
          <w:b w:val="0"/>
          <w:i w:val="0"/>
          <w:color w:val="000000"/>
          <w:sz w:val="22"/>
        </w:rPr>
        <w:t>activity of mine in which I did not receive his full-hearted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in which it did not prove to be of the greatest value.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gifted with a quick intelligence. He was a merchant prince.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at my disposal his ample possessions. He was constantly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 and looked after my work, my comforts, my health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finances. He would also bring up the workers to me. Where am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another son like him now? The day he died he and Janakidevi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come to me. We had to decide a number of things. But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willed it otherwise and he died almost at the very hour he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with me. The death of such a son is a stunning blow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Never before have I felt so forlorn except when Maganlal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snatched from me fourteen years ago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had no doubt then,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none now, that a calamity of that kind is a blessing in disguise.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wants to try me through and through. I live in the faith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will give me the strength too to pass through the ordeal.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16, 1942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22-2-1942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April 1928;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Best Comrade Gone”, 26-4-1928.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NOTE TO KRISHNACHANDRA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February 16,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Kanchanbehn as ill, give her whatever fruit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such as a couple of 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oranges with milk.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in the evening. In the afternoon give </w:t>
      </w:r>
      <w:r>
        <w:rPr>
          <w:rFonts w:ascii="Times" w:hAnsi="Times" w:eastAsia="Times"/>
          <w:b w:val="0"/>
          <w:i/>
          <w:color w:val="000000"/>
          <w:sz w:val="22"/>
        </w:rPr>
        <w:t>papaya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tomatoes, </w:t>
      </w:r>
      <w:r>
        <w:rPr>
          <w:rFonts w:ascii="Times" w:hAnsi="Times" w:eastAsia="Times"/>
          <w:b w:val="0"/>
          <w:i w:val="0"/>
          <w:color w:val="000000"/>
          <w:sz w:val="22"/>
        </w:rPr>
        <w:t>whichever is available.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passed on the information. You may write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mind when the [time] comes. What you had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yesterday you may write out. I shall deal with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regulations myself. Let us see what the result 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/>
          <w:color w:val="000000"/>
          <w:sz w:val="22"/>
        </w:rPr>
        <w:t>mosambi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taken with lemon it will taste just like orange.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pulp of the </w:t>
      </w:r>
      <w:r>
        <w:rPr>
          <w:rFonts w:ascii="Times" w:hAnsi="Times" w:eastAsia="Times"/>
          <w:b w:val="0"/>
          <w:i/>
          <w:color w:val="000000"/>
          <w:sz w:val="22"/>
        </w:rPr>
        <w:t>mosambi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add the lime [juice] to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NOTE TO KRISHNACHANDRA</w:t>
      </w:r>
    </w:p>
    <w:p>
      <w:pPr>
        <w:autoSpaceDN w:val="0"/>
        <w:autoSpaceDE w:val="0"/>
        <w:widowControl/>
        <w:spacing w:line="270" w:lineRule="exact" w:before="2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February 16, 1942</w:t>
      </w:r>
    </w:p>
    <w:p>
      <w:pPr>
        <w:autoSpaceDN w:val="0"/>
        <w:autoSpaceDE w:val="0"/>
        <w:widowControl/>
        <w:spacing w:line="280" w:lineRule="exact" w:before="1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neither you nor anyone else is to blame for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alone are responsible for it. However, things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gradually. Sooner if I could devote my attention to it.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while the only course open is to bear with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4416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in Gujarati.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question: “What is the reason for people’s apathy to </w:t>
      </w:r>
      <w:r>
        <w:rPr>
          <w:rFonts w:ascii="Times" w:hAnsi="Times" w:eastAsia="Times"/>
          <w:b w:val="0"/>
          <w:i w:val="0"/>
          <w:color w:val="000000"/>
          <w:sz w:val="18"/>
        </w:rPr>
        <w:t>social service activities?”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16" w:right="140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SULTANA RAZIA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Bapuji has received your letter. He says he has not had any further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correspondence with Maulana Abdul Haq.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days, we are all learning Urdu with great interest.</w:t>
      </w:r>
    </w:p>
    <w:p>
      <w:pPr>
        <w:autoSpaceDN w:val="0"/>
        <w:autoSpaceDE w:val="0"/>
        <w:widowControl/>
        <w:spacing w:line="220" w:lineRule="exact" w:before="78" w:after="0"/>
        <w:ind w:left="0" w:right="2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10862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PLEA FOR CALMNESS</w:t>
      </w:r>
    </w:p>
    <w:p>
      <w:pPr>
        <w:autoSpaceDN w:val="0"/>
        <w:autoSpaceDE w:val="0"/>
        <w:widowControl/>
        <w:spacing w:line="280" w:lineRule="exact" w:before="1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British reverses ought not to create panic in the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the wars that Britain has fought or in which she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there have been reverses some of which may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disastrous. But the British have a knack of surviving them and 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into stepping-stones to success. Hence the saying peculiar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they blunder through to success. Failures do not dismay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demoralize them. They take them with calmness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sportsmanlike spirit. Wars are for them a national game like football.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defeated team heartily congratulates the successful one almost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a joint victory, and drowns the sorrow of defeat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of glasses of whisky. If we have learnt nothing worth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contact with the British, let us at least their calmness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>misfortunes.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there the slightest cause for alarm? Certainly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in non-violence. For fear and distrust of self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their composition, nor are they part of a panoplied soldier.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attribute of non-violence is perhaps only a copy-book maxim.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see it in actual practice in any measure. But this war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abundant proof that neither party though steeped in violence betrays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fear or distrust. I am filled with amazement and admiration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reckless bravery displayed by combatants on either side. This war is a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 of the unthinkable</w:t>
      </w:r>
      <w:r>
        <w:rPr>
          <w:rFonts w:ascii="Times" w:hAnsi="Times" w:eastAsia="Times"/>
          <w:b w:val="0"/>
          <w:i w:val="0"/>
          <w:color w:val="000000"/>
          <w:sz w:val="22"/>
        </w:rPr>
        <w:t>nerve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beings are capable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possessing. Looked at from either standpoint, therefore,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ashamed of fear, distrust and nervelessness in the face of danger.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the sacred duty of every worker to steel himself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 panic and prevent its spread as far as he can. “Cowards die </w:t>
      </w:r>
      <w:r>
        <w:rPr>
          <w:rFonts w:ascii="Times" w:hAnsi="Times" w:eastAsia="Times"/>
          <w:b w:val="0"/>
          <w:i w:val="0"/>
          <w:color w:val="000000"/>
          <w:sz w:val="22"/>
        </w:rPr>
        <w:t>many times before their death.” Let this not be proved of us.</w:t>
      </w:r>
    </w:p>
    <w:p>
      <w:pPr>
        <w:autoSpaceDN w:val="0"/>
        <w:autoSpaceDE w:val="0"/>
        <w:widowControl/>
        <w:spacing w:line="280" w:lineRule="exact" w:before="6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danger exists only for cities. It may be very near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fall of Singapore and probable loss of Burma. One of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 consists in those people who are not wanted in the cities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want to shun danger, migrating to the villages in an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There should be no panicky rush. Those who must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cities whether for business or otherwise should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that may be issued by the authorities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will not, for any reason whatsoever, should clear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time. If this simple precaution is taken, we may face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perturbation. More I cannot say, for we are a house divided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itself and there is no living bond between the rulers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ruled. It is tragic but it is true. The tragedy is deepened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that all parties feel so helpless.</w:t>
      </w:r>
    </w:p>
    <w:p>
      <w:pPr>
        <w:autoSpaceDN w:val="0"/>
        <w:autoSpaceDE w:val="0"/>
        <w:widowControl/>
        <w:spacing w:line="260" w:lineRule="exact" w:before="8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17, 1942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22-2-1942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33. EYES TO THE BLIND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3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had heard a lot about the reputation of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of Moga, I had never had occasion to witness any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operations for cataract, until I saw them in Wardha last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came specially at the invitation of Jamnalalji, and with his assistants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 eyes to about three hundred people who had been blinded by </w:t>
      </w:r>
      <w:r>
        <w:rPr>
          <w:rFonts w:ascii="Times" w:hAnsi="Times" w:eastAsia="Times"/>
          <w:b w:val="0"/>
          <w:i w:val="0"/>
          <w:color w:val="000000"/>
          <w:sz w:val="22"/>
        </w:rPr>
        <w:t>cataract.</w:t>
      </w:r>
    </w:p>
    <w:p>
      <w:pPr>
        <w:autoSpaceDN w:val="0"/>
        <w:autoSpaceDE w:val="0"/>
        <w:widowControl/>
        <w:spacing w:line="280" w:lineRule="exact" w:before="6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mass operations have been described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(sacrifice). And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certainly is, as any act of selfless service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began some years ago in the Bhagavadbhakti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at Rewari, with which Jamnalalji was closely connected. He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invited the doctor this time to Wardha. I bowed to Dr.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 The Hindi original appeared in Harijan Sevak, </w:t>
      </w:r>
      <w:r>
        <w:rPr>
          <w:rFonts w:ascii="Times" w:hAnsi="Times" w:eastAsia="Times"/>
          <w:b w:val="0"/>
          <w:i w:val="0"/>
          <w:color w:val="000000"/>
          <w:sz w:val="18"/>
        </w:rPr>
        <w:t>22-2-1942.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36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in admiration for his unerring and quick surgical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performed operations at the rate of one in a minute,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scarcely a mishap. Thousands thus get back their eyes free, as he </w:t>
      </w:r>
      <w:r>
        <w:rPr>
          <w:rFonts w:ascii="Times" w:hAnsi="Times" w:eastAsia="Times"/>
          <w:b w:val="0"/>
          <w:i w:val="0"/>
          <w:color w:val="000000"/>
          <w:sz w:val="22"/>
        </w:rPr>
        <w:t>charges no fee to the poor.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told me that nowhere except in India was cataract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as was also rhinoplasty. These operations, therefore,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the forefront of the surgeons for cataract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No doubt many doctors have now taken up the work and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example. It is just as it should be, for the medical profession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one of selfless service. And there was no humanitarian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for which Jamnalalji was not ready. It came to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as any of his business enterprises. That was why he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in hand for making these operations a periodical feature in </w:t>
      </w:r>
      <w:r>
        <w:rPr>
          <w:rFonts w:ascii="Times" w:hAnsi="Times" w:eastAsia="Times"/>
          <w:b w:val="0"/>
          <w:i w:val="0"/>
          <w:color w:val="000000"/>
          <w:sz w:val="22"/>
        </w:rPr>
        <w:t>C.P.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scheme will not be interrupted by his death,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Mathuradas is always ready for these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17,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22-2-1942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ONDIA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1942</w:t>
      </w:r>
    </w:p>
    <w:p>
      <w:pPr>
        <w:autoSpaceDN w:val="0"/>
        <w:autoSpaceDE w:val="0"/>
        <w:widowControl/>
        <w:spacing w:line="280" w:lineRule="exact" w:before="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my preoccupations due to the untimely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 have not been able to attend to even important matters.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learnt of the arrests of Shri Hare Krushna Mahtab, a staunch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in non-violence, and other co-workers.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Shri Mahtab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bailed out but the application has been rejected.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will be taken to the High Court. It is preposterous that bail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refused in such cases.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learnt further that the Orissa Ministry has effected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arrests in order to prevent a motion of ‘no-confidence’ being carried </w:t>
      </w:r>
      <w:r>
        <w:rPr>
          <w:rFonts w:ascii="Times" w:hAnsi="Times" w:eastAsia="Times"/>
          <w:b w:val="0"/>
          <w:i w:val="0"/>
          <w:color w:val="000000"/>
          <w:sz w:val="22"/>
        </w:rPr>
        <w:t>at the forthcoming meeting of the Orissa Legislature. If this is true,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Harijan, 22-2-1942, under “Notes”, sub-title, “Mean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Vindictive”, with the date-line “On the train to Calcutta, 17-2-1942”.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Harijan here has “workers”.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is mean and vindictive. Let us hope that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Assembly will have the courage and gentlemanliness to support </w:t>
      </w:r>
      <w:r>
        <w:rPr>
          <w:rFonts w:ascii="Times" w:hAnsi="Times" w:eastAsia="Times"/>
          <w:b w:val="0"/>
          <w:i w:val="0"/>
          <w:color w:val="000000"/>
          <w:sz w:val="22"/>
        </w:rPr>
        <w:t>the motion of ‘no-confidence’ irrespective of party bias.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18-2-1942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35. LETTER TO MUNSHI AHMED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1942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agree to differ where we cannot meet.</w:t>
      </w:r>
    </w:p>
    <w:p>
      <w:pPr>
        <w:autoSpaceDN w:val="0"/>
        <w:tabs>
          <w:tab w:pos="550" w:val="left"/>
          <w:tab w:pos="483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invited to attend conferences and have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to join associations. I do not call that serious.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my opinion may not be of a learned man,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for what it is worth, surely, if you have no quarrel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know Urdu learning Urdu ! My effort merely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MILDRED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1942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MILDRED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p.c. to send you and yours our love. Your contribution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welcome. Every copper tells when it becomes part of a heap. Yes, we </w:t>
      </w:r>
      <w:r>
        <w:rPr>
          <w:rFonts w:ascii="Times" w:hAnsi="Times" w:eastAsia="Times"/>
          <w:b w:val="0"/>
          <w:i w:val="0"/>
          <w:color w:val="000000"/>
          <w:sz w:val="22"/>
        </w:rPr>
        <w:t>are going through a terrible ordeal.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10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20" w:lineRule="exact" w:before="18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Meerut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“Hindi + Urdu = Hindustani”, 2-2-1942.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Canadian lady who had met Gandhiji in Kingsley Hall, London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40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ALFRED BARKER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1942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PROF. BARKER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thanks for your kind letter. May we have peace.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SAM HIGGINBOTTOM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1942</w:t>
      </w:r>
    </w:p>
    <w:p>
      <w:pPr>
        <w:autoSpaceDN w:val="0"/>
        <w:autoSpaceDE w:val="0"/>
        <w:widowControl/>
        <w:spacing w:line="294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sympathy. I know that the Sangh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rely upon your full co-operation. I have a meeting at Wardha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20th instant to consider the ways and means of continuing Sheth </w:t>
      </w:r>
      <w:r>
        <w:rPr>
          <w:rFonts w:ascii="Times" w:hAnsi="Times" w:eastAsia="Times"/>
          <w:b w:val="0"/>
          <w:i w:val="0"/>
          <w:color w:val="000000"/>
          <w:sz w:val="22"/>
        </w:rPr>
        <w:t>Jamnalal’s work.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SARANGADHAR DAS</w:t>
      </w:r>
    </w:p>
    <w:p>
      <w:pPr>
        <w:autoSpaceDN w:val="0"/>
        <w:autoSpaceDE w:val="0"/>
        <w:widowControl/>
        <w:spacing w:line="270" w:lineRule="exact" w:before="2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1942</w:t>
      </w:r>
    </w:p>
    <w:p>
      <w:pPr>
        <w:autoSpaceDN w:val="0"/>
        <w:autoSpaceDE w:val="0"/>
        <w:widowControl/>
        <w:spacing w:line="240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SARANGDHAR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seen my statement about Mahtab in the 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the progress of the prosecution. It is terrible. Who </w:t>
      </w:r>
      <w:r>
        <w:rPr>
          <w:rFonts w:ascii="Times" w:hAnsi="Times" w:eastAsia="Times"/>
          <w:b w:val="0"/>
          <w:i w:val="0"/>
          <w:color w:val="000000"/>
          <w:sz w:val="22"/>
        </w:rPr>
        <w:t>will look after his activities in his absence?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20" w:lineRule="exact" w:before="108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University of Melbourne.  He had once come to the Ashram.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Goseva Sangh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DR. BARETO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BARETO,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left the amount of the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me, I have taken the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reducing it by Rs. 50. I hope you had the cheque for Rs. 150 from </w:t>
      </w:r>
      <w:r>
        <w:rPr>
          <w:rFonts w:ascii="Times" w:hAnsi="Times" w:eastAsia="Times"/>
          <w:b w:val="0"/>
          <w:i w:val="0"/>
          <w:color w:val="000000"/>
          <w:sz w:val="22"/>
        </w:rPr>
        <w:t>Sevagram.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N. R. MALKANI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able to read your letter of 4th only last night. This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written on the train taking me to Calcutta.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know the reason for the delay.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like writing to you in Hindi or Urdu. But I will spare you </w:t>
      </w:r>
      <w:r>
        <w:rPr>
          <w:rFonts w:ascii="Times" w:hAnsi="Times" w:eastAsia="Times"/>
          <w:b w:val="0"/>
          <w:i w:val="0"/>
          <w:color w:val="000000"/>
          <w:sz w:val="22"/>
        </w:rPr>
        <w:t>for a month or two. You must learn both the scripts and write too.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making good progress.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have a chairman. I shall try to send you Kher, failing </w:t>
      </w:r>
      <w:r>
        <w:rPr>
          <w:rFonts w:ascii="Times" w:hAnsi="Times" w:eastAsia="Times"/>
          <w:b w:val="0"/>
          <w:i w:val="0"/>
          <w:color w:val="000000"/>
          <w:sz w:val="22"/>
        </w:rPr>
        <w:t>him someone else.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Enclosed is a letter to Swami Bhagwandas.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BHAGWANDAS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SWAMI BHAGWANDASJI,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Bhai Malkani writes that you are regularly helping him in his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dental treatment of Amtussalaam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716" w:right="140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 of service. My thanks to you for the same.</w:t>
      </w:r>
    </w:p>
    <w:p>
      <w:pPr>
        <w:autoSpaceDN w:val="0"/>
        <w:autoSpaceDE w:val="0"/>
        <w:widowControl/>
        <w:spacing w:line="248" w:lineRule="exact" w:before="0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SUSHILA NAYYAR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1942</w:t>
      </w:r>
    </w:p>
    <w:p>
      <w:pPr>
        <w:autoSpaceDN w:val="0"/>
        <w:autoSpaceDE w:val="0"/>
        <w:widowControl/>
        <w:spacing w:line="280" w:lineRule="exact" w:before="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Calcutta to meet Chiang Kai-shek.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Pyarelal with me. Ba is not too well and, therefore, 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must remain with her. Pyarelal also thought so. Ba’s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old one. She has lost heart now. If she remains alive till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arrive, you will examine her and see what can be done. Just now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out things without much hope. A mere doctor cannot help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have somebody who would command her respect.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what miracle Pyarelal works. He accompanied me today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fetch Shirin. She has got herself admitted in the hospital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I have not gone and seen her yet. Rajkumari will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at Sevagram from Indore. Lilavati has come. She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form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us wait and see what happens now. She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>go back and continue her studies.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return tomorrow itself. On the 20th I have called </w:t>
      </w:r>
      <w:r>
        <w:rPr>
          <w:rFonts w:ascii="Times" w:hAnsi="Times" w:eastAsia="Times"/>
          <w:b w:val="0"/>
          <w:i w:val="0"/>
          <w:color w:val="000000"/>
          <w:sz w:val="22"/>
        </w:rPr>
        <w:t>Jamnalalji’s friends. I have sent about 190 invitations.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JAYAPRAKASH NARAYAN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1942</w:t>
      </w:r>
    </w:p>
    <w:p>
      <w:pPr>
        <w:autoSpaceDN w:val="0"/>
        <w:autoSpaceDE w:val="0"/>
        <w:widowControl/>
        <w:spacing w:line="280" w:lineRule="exact" w:before="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The last three lines had been struck off.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conveyed all the answers to Prabha. Even then I am giving here the </w:t>
      </w:r>
      <w:r>
        <w:rPr>
          <w:rFonts w:ascii="Times" w:hAnsi="Times" w:eastAsia="Times"/>
          <w:b w:val="0"/>
          <w:i w:val="0"/>
          <w:color w:val="000000"/>
          <w:sz w:val="22"/>
        </w:rPr>
        <w:t>answers to your questions. There is no danger in practising</w:t>
      </w:r>
    </w:p>
    <w:p>
      <w:pPr>
        <w:autoSpaceDN w:val="0"/>
        <w:autoSpaceDE w:val="0"/>
        <w:widowControl/>
        <w:spacing w:line="284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Western style. Breathe slowly through the nose in and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erect or standing in the open air. Doing it on an empty stomach </w:t>
      </w:r>
      <w:r>
        <w:rPr>
          <w:rFonts w:ascii="Times" w:hAnsi="Times" w:eastAsia="Times"/>
          <w:b w:val="0"/>
          <w:i w:val="0"/>
          <w:color w:val="000000"/>
          <w:sz w:val="22"/>
        </w:rPr>
        <w:t>daily morning and evening will make you feel better.</w:t>
      </w:r>
    </w:p>
    <w:p>
      <w:pPr>
        <w:autoSpaceDN w:val="0"/>
        <w:autoSpaceDE w:val="0"/>
        <w:widowControl/>
        <w:spacing w:line="220" w:lineRule="exact" w:before="22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appear for her examination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Breathing exercise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giddiness must go with hip-baths. Many people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cured thus.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Eat raw lettuce, radish, carrot and onion with your meals.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garlic also, not more than one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with curds or with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vegetables. I prefer castor oil in small quantity instead of liquid </w:t>
      </w:r>
      <w:r>
        <w:rPr>
          <w:rFonts w:ascii="Times" w:hAnsi="Times" w:eastAsia="Times"/>
          <w:b w:val="0"/>
          <w:i w:val="0"/>
          <w:color w:val="000000"/>
          <w:sz w:val="22"/>
        </w:rPr>
        <w:t>paraffin.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GOVINDLAL, SHIVLAL AND MOTILAL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GOVINDLAL, SHIVLAL, MOTILAL,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It is no more as clear to me as you think.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that I am not responsible for the present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Congress, nor have I any influence over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46. LETTER TO MAYADEVI BHANDARI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24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12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blessings to Chi. Mohini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her groom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May they both</w:t>
            </w:r>
          </w:p>
        </w:tc>
      </w:tr>
      <w:tr>
        <w:trPr>
          <w:trHeight w:hRule="exact" w:val="32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live long.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20" w:lineRule="exact" w:before="11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Colonel Bhandari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Captain Bhagat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1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R. ACHUTHAN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1942</w:t>
      </w:r>
    </w:p>
    <w:p>
      <w:pPr>
        <w:autoSpaceDN w:val="0"/>
        <w:tabs>
          <w:tab w:pos="550" w:val="left"/>
          <w:tab w:pos="4510" w:val="left"/>
        </w:tabs>
        <w:autoSpaceDE w:val="0"/>
        <w:widowControl/>
        <w:spacing w:line="30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ACHUTHAN,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are all spinning and make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your time. I am asking Dr. Pattabhi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attend to your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requirements.</w:t>
      </w:r>
    </w:p>
    <w:p>
      <w:pPr>
        <w:autoSpaceDN w:val="0"/>
        <w:tabs>
          <w:tab w:pos="550" w:val="left"/>
          <w:tab w:pos="5130" w:val="left"/>
          <w:tab w:pos="5510" w:val="left"/>
          <w:tab w:pos="5530" w:val="left"/>
        </w:tabs>
        <w:autoSpaceDE w:val="0"/>
        <w:widowControl/>
        <w:spacing w:line="340" w:lineRule="exact" w:before="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CHUTHAN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TUDENT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ETENU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AJAHMUNDRY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NDHRA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10852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48. DISCUSSION WITH CHIANG KAI-SHEK AND WIFE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4" w:lineRule="exact" w:before="108" w:after="0"/>
        <w:ind w:left="467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18, 1942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would not think of asking you to come to the Government House,” said the </w:t>
      </w:r>
      <w:r>
        <w:rPr>
          <w:rFonts w:ascii="Times" w:hAnsi="Times" w:eastAsia="Times"/>
          <w:b w:val="0"/>
          <w:i w:val="0"/>
          <w:color w:val="000000"/>
          <w:sz w:val="18"/>
        </w:rPr>
        <w:t>Generalissimo. “We would come again, after you have had your meal and rest.”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replied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had my meal on the train in order to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my time here, and I would suggest, if it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inconvenient to you, to stay here, have an Indian meal with us,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then talk until the minute of my departure. We can thus save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of going to and coming back from Barrackpore.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 the guests stayed on . . . and talked with Gandhiji until the moment of </w:t>
      </w:r>
      <w:r>
        <w:rPr>
          <w:rFonts w:ascii="Times" w:hAnsi="Times" w:eastAsia="Times"/>
          <w:b w:val="0"/>
          <w:i w:val="0"/>
          <w:color w:val="000000"/>
          <w:sz w:val="18"/>
        </w:rPr>
        <w:t>his departure for the station . 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Pattabhi Sitaramayya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Desai’s “A Historic Meeting”.  Chiang Kai-shek </w:t>
      </w:r>
      <w:r>
        <w:rPr>
          <w:rFonts w:ascii="Times" w:hAnsi="Times" w:eastAsia="Times"/>
          <w:b w:val="0"/>
          <w:i w:val="0"/>
          <w:color w:val="000000"/>
          <w:sz w:val="18"/>
        </w:rPr>
        <w:t>and his wife called on Gandhiji within an hour of his arrival at Birla Park.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Amrita Bazar Patrika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time was taken up by Gandhiji in explaining the genesis and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satyagraha and non-co-operation, and also in demonstrating to the Generalissimo </w:t>
      </w:r>
      <w:r>
        <w:rPr>
          <w:rFonts w:ascii="Times" w:hAnsi="Times" w:eastAsia="Times"/>
          <w:b w:val="0"/>
          <w:i w:val="0"/>
          <w:color w:val="000000"/>
          <w:sz w:val="18"/>
        </w:rPr>
        <w:t>and the Madame the action of his “weapon of war”—a weapon which, as he explained,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“makes no noise, which does not kill, but which, if anything, gives life”.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Madame watched the working of the </w:t>
      </w:r>
      <w:r>
        <w:rPr>
          <w:rFonts w:ascii="Times" w:hAnsi="Times" w:eastAsia="Times"/>
          <w:b w:val="0"/>
          <w:i/>
          <w:color w:val="000000"/>
          <w:sz w:val="18"/>
        </w:rPr>
        <w:t>dhanush 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said: “You will have to teach </w:t>
      </w:r>
      <w:r>
        <w:rPr>
          <w:rFonts w:ascii="Times" w:hAnsi="Times" w:eastAsia="Times"/>
          <w:b w:val="0"/>
          <w:i w:val="0"/>
          <w:color w:val="000000"/>
          <w:sz w:val="18"/>
        </w:rPr>
        <w:t>me this.”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Sevagram, and I shall teach it to you.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Generalissimo leave you here as his ambassador, and I adopt you as </w:t>
      </w:r>
      <w:r>
        <w:rPr>
          <w:rFonts w:ascii="Times" w:hAnsi="Times" w:eastAsia="Times"/>
          <w:b w:val="0"/>
          <w:i w:val="0"/>
          <w:color w:val="000000"/>
          <w:sz w:val="22"/>
        </w:rPr>
        <w:t>my daughter.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half an hour or so the official interpreter who accompanied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Generalissimo interpreted him. Then, said Gandhiji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surely ours is not a formal official talk. Why should not the </w:t>
      </w:r>
      <w:r>
        <w:rPr>
          <w:rFonts w:ascii="Times" w:hAnsi="Times" w:eastAsia="Times"/>
          <w:b w:val="0"/>
          <w:i w:val="0"/>
          <w:color w:val="000000"/>
          <w:sz w:val="22"/>
        </w:rPr>
        <w:t>Madame interpret you?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“Now, now, Mahatmaji, that is devastating”, she said. “Now I know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 succumbs to you. My husband is most taxing. Whenever there is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difficult to interpret, some delicate nuances of his thought to be conveyed,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interpret him. But for one year I have been having an easy time asking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 interpreter to do it for me.” Said Gandhiji, laughing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means that you are a faithless wife.</w:t>
      </w:r>
    </w:p>
    <w:p>
      <w:pPr>
        <w:autoSpaceDN w:val="0"/>
        <w:tabs>
          <w:tab w:pos="550" w:val="left"/>
          <w:tab w:pos="69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“Surely,” retorted the Madame, “he did not marry an interpreter, he married a </w:t>
      </w:r>
      <w:r>
        <w:rPr>
          <w:rFonts w:ascii="Times" w:hAnsi="Times" w:eastAsia="Times"/>
          <w:b w:val="0"/>
          <w:i w:val="0"/>
          <w:color w:val="000000"/>
          <w:sz w:val="18"/>
        </w:rPr>
        <w:t>woman.”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Generalissimo was sure that non-co-operation was good for India,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sure that it would serve equally well for other countries—unless of course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like India in their circumstances and environments. He was naturally full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indignation at what Japan had done and was doing in China, and he had grave fears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having to go through China’s terrible fate if the Japanese overran India.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possible for Gandhiji to discuss the whole of our non-violent technique,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the Generalissimo in no doubt that Japan or Germany would be confronted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fierce non-co-operation or civil resistance. “Your civil resistance,” said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Generalissimo, “is not mere passivity, I am sure. But these foes may not listen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active civil resistance, and may make even the preaching of non-violence </w:t>
      </w:r>
      <w:r>
        <w:rPr>
          <w:rFonts w:ascii="Times" w:hAnsi="Times" w:eastAsia="Times"/>
          <w:b w:val="0"/>
          <w:i w:val="0"/>
          <w:color w:val="000000"/>
          <w:sz w:val="18"/>
        </w:rPr>
        <w:t>impossible.”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say is that God gives me the guidance to react to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situations as they arise. Though, therefore, I cannot say how exactly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end of the first talk the Madame said: “I have met too many men to </w:t>
      </w:r>
      <w:r>
        <w:rPr>
          <w:rFonts w:ascii="Times" w:hAnsi="Times" w:eastAsia="Times"/>
          <w:b w:val="0"/>
          <w:i w:val="0"/>
          <w:color w:val="000000"/>
          <w:sz w:val="18"/>
        </w:rPr>
        <w:t>succumb to anyone.  But the Mahatma has captivated 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Introducing the next paragraph, Mahadev Desai writes: “The rest of the talk </w:t>
      </w:r>
      <w:r>
        <w:rPr>
          <w:rFonts w:ascii="Times" w:hAnsi="Times" w:eastAsia="Times"/>
          <w:b w:val="0"/>
          <w:i w:val="0"/>
          <w:color w:val="000000"/>
          <w:sz w:val="18"/>
        </w:rPr>
        <w:t>had better be guessed.”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1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react in case of an invasion, I know that God will 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guidance. But this talk cannot, I know, satisfy you.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you to come to Sevagram where we can discuss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quietly for days. I know of course that it is an impossible request, for </w:t>
      </w:r>
      <w:r>
        <w:rPr>
          <w:rFonts w:ascii="Times" w:hAnsi="Times" w:eastAsia="Times"/>
          <w:b w:val="0"/>
          <w:i w:val="0"/>
          <w:color w:val="000000"/>
          <w:sz w:val="22"/>
        </w:rPr>
        <w:t>you cannot possibly stay.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“Who knows,” said the Madame, “we may be back here sooner than later. And </w:t>
      </w:r>
      <w:r>
        <w:rPr>
          <w:rFonts w:ascii="Times" w:hAnsi="Times" w:eastAsia="Times"/>
          <w:b w:val="0"/>
          <w:i w:val="0"/>
          <w:color w:val="000000"/>
          <w:sz w:val="18"/>
        </w:rPr>
        <w:t>after all Calcutta is only 12 hours from Chunking.”</w:t>
      </w:r>
    </w:p>
    <w:p>
      <w:pPr>
        <w:autoSpaceDN w:val="0"/>
        <w:autoSpaceDE w:val="0"/>
        <w:widowControl/>
        <w:spacing w:line="332" w:lineRule="exact" w:before="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bade a hearty good-bye to the distinguished visitors, Gandhiji said : </w:t>
      </w:r>
      <w:r>
        <w:rPr>
          <w:rFonts w:ascii="Times" w:hAnsi="Times" w:eastAsia="Times"/>
          <w:b w:val="0"/>
          <w:i w:val="0"/>
          <w:color w:val="000000"/>
          <w:sz w:val="22"/>
        </w:rPr>
        <w:t>Then you will pay me a monthly visit.</w:t>
      </w:r>
    </w:p>
    <w:p>
      <w:pPr>
        <w:autoSpaceDN w:val="0"/>
        <w:tabs>
          <w:tab w:pos="550" w:val="left"/>
          <w:tab w:pos="1730" w:val="left"/>
          <w:tab w:pos="5950" w:val="left"/>
        </w:tabs>
        <w:autoSpaceDE w:val="0"/>
        <w:widowControl/>
        <w:spacing w:line="30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“Where’s my wheel?” said the Madame, “where’s my wheel?” as she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leaving the Birla Park.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have it. I shall send it on to you from the station.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1-3-1942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A LEGITIMATE GRIEVANCE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Bengali correspondent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68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sorry to inform you that Dr. Suresh Bannerji has been interned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Naria P. S. . . . there is no qualified medical man available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vicinity. The nearest steamer station is 20 miles from the village,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conveyance is a country boat. . . . the present order savours even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vindictiveness. . . . there was a labour strike in the Budge Budge jute mill area.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Labourers wanted dearness allowance . . . . If Dr. Bannerji’s stay in the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 was undesirable in the opinion of the Government, they could have </w:t>
      </w:r>
      <w:r>
        <w:rPr>
          <w:rFonts w:ascii="Times" w:hAnsi="Times" w:eastAsia="Times"/>
          <w:b w:val="0"/>
          <w:i w:val="0"/>
          <w:color w:val="000000"/>
          <w:sz w:val="18"/>
        </w:rPr>
        <w:t>externed him from the labour area.</w:t>
      </w:r>
    </w:p>
    <w:p>
      <w:pPr>
        <w:autoSpaceDN w:val="0"/>
        <w:autoSpaceDE w:val="0"/>
        <w:widowControl/>
        <w:spacing w:line="280" w:lineRule="exact" w:before="6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another case also which you should know. Shri Pitabas Das,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Kakra, post Gopinathpur in the Contai sub-division of Midnapur,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interned in his village. He had been offering satyagraha for nine months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moving from village to village and uttered the slogan as usual. He was </w:t>
      </w:r>
      <w:r>
        <w:rPr>
          <w:rFonts w:ascii="Times" w:hAnsi="Times" w:eastAsia="Times"/>
          <w:b w:val="0"/>
          <w:i w:val="0"/>
          <w:color w:val="000000"/>
          <w:sz w:val="18"/>
        </w:rPr>
        <w:t>not arrested. He stopped satyagraha on 30th December after the Bardoli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mistake the dhanush takli offered to the Madame had been taken to the </w:t>
      </w:r>
      <w:r>
        <w:rPr>
          <w:rFonts w:ascii="Times" w:hAnsi="Times" w:eastAsia="Times"/>
          <w:b w:val="0"/>
          <w:i w:val="0"/>
          <w:color w:val="000000"/>
          <w:sz w:val="18"/>
        </w:rPr>
        <w:t>station along with Gandhiji’s luggage.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Approached by correspondents regarding the nature of the talks,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said: “Take it from Jawaharlal, I won’t give you anything.”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from the letter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Resolution. Then on the 23rd of January, he was served with an internment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 to reside within his village and not to communicate or converse with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several Congressmen. . . . I cannot understand why a man who was not arrested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reciting the anti-war slogan for months together is interned under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Defence of India Rules as soon as he stops satyagraha. I know Pitabas Babu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thoroughly well. He is perfectly non-violent. I cannot understand this action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Bengal Government which is supposed to depend for its existence upon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vote of Congressmen who are in the legislature.</w:t>
      </w:r>
    </w:p>
    <w:p>
      <w:pPr>
        <w:autoSpaceDN w:val="0"/>
        <w:autoSpaceDE w:val="0"/>
        <w:widowControl/>
        <w:spacing w:line="28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action against Dr. Suresh Bannerji is decidedly cruel.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 Vindictive’ may be a strong word to use in this connection. I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the word ‘cruel’, for Suresh Babu is not an unknown man.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himself a member of the Bengal legislature. He is known to be an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He was dying of tuberculosis of the bone. But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indomitable will to live, not for the sake of living but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he survived the fell disease. He put himself in a plaster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 jacket for a long time, rigorously carried out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instructions, and reached a workable condition. All this is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 Government. They know that he needs constant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He needs careful nursing and the use of medical amenities.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therefore cruel to intern Dr. Bannerji. I do not know how far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Government are justified in interning the Doctor.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their side of the case. But there can be no case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internment, and that in a place, though his own village,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keep his health and where medical aid and other comforts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easily procurable. I do hope that the Bengal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>redress this palpable grievance.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case my correspondent refers to is of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category. To all intents and purposes there seems to be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internment of Pitabas Babu. The Bengal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to the people. The order could not have been passed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heads by the Governor. They cannot enforce the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Act in an arbitrary manner. They must justify to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action they take. The Assembly, if it is to justify its existence,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keep itself informed of the reasons for the acts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Executive. The taunt of the correspondent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members of the Bengal legislature has substance behind it.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a special reason to demand justification of steps like those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350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taken against Suresh Babu and Pitabas Babu.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19,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1-3-1942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50. CRIMINAL ASSAULTS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is on trial today. No one can escape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Whilst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products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poets’ imagination, their authors were not mere rhymsters.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they depicted is happening before our very eyes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Ravanas are warring with each other. They are showing matchless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They throw their deadly weapons from the air.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deed of </w:t>
      </w:r>
      <w:r>
        <w:rPr>
          <w:rFonts w:ascii="Times" w:hAnsi="Times" w:eastAsia="Times"/>
          <w:b w:val="0"/>
          <w:i w:val="0"/>
          <w:color w:val="000000"/>
          <w:sz w:val="22"/>
        </w:rPr>
        <w:t>bravery in the battlefield is beyond their capacity or imagination.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would not fight in this manner, certainly not the gods.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brutes can.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Soldiers drunk with the pride of physical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 shops and are not even ashamed to take liberties with women.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is powerless in war time to prevent such happenings.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army fulfils their primary need, and they wink the eye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misdeeds. Where a whole nation is militarized the way of military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part and parcel of its civilization. Therefore a soldier’s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such liberties is not a matter for condemnation.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take generations for India to become so.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arise questions like the following which a sister sends me: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If a soldier commits an assault on a woman, can she be said to have lost her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virtue?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Is such a woman to be condemned and ostracized by society?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What should women and the public do under such circumstances?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Harijanbandhu, 1-3-1942,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date-line “Sevagram, 23-2-1942”.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adds: “Of these artists the medium was not words, but 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nature.  We, therefore, need not try to ascertain whether what they wrote actually </w:t>
      </w:r>
      <w:r>
        <w:rPr>
          <w:rFonts w:ascii="Times" w:hAnsi="Times" w:eastAsia="Times"/>
          <w:b w:val="0"/>
          <w:i w:val="0"/>
          <w:color w:val="000000"/>
          <w:sz w:val="18"/>
        </w:rPr>
        <w:t>happened in their times.”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has: “They had been shedding, as if it were water,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>blood and blood of those whom they regarded as enemies.”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adds: “Thus we see that the brute in man has cast off his </w:t>
      </w:r>
      <w:r>
        <w:rPr>
          <w:rFonts w:ascii="Times" w:hAnsi="Times" w:eastAsia="Times"/>
          <w:b w:val="0"/>
          <w:i w:val="0"/>
          <w:color w:val="000000"/>
          <w:sz w:val="18"/>
        </w:rPr>
        <w:t>sense of shame.”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adds: “It has almost assumed the garb of civilization.”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woman has in point of fact lost her virtue,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in any way render her liable to be condemned or treated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outcast. She is entitled to our sympathy for she has been cruelly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injured and we should tend her wounds as we would those of any </w:t>
      </w:r>
      <w:r>
        <w:rPr>
          <w:rFonts w:ascii="Times" w:hAnsi="Times" w:eastAsia="Times"/>
          <w:b w:val="0"/>
          <w:i w:val="0"/>
          <w:color w:val="000000"/>
          <w:sz w:val="22"/>
        </w:rPr>
        <w:t>injured person.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is worthy of condemnation only when she is a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her dishonour.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no case are adultery and criminal assault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synonymous terms. If we were to view the matter in this light,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hide such instances as has thus far been our wont.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against such conduct on the part of men towards women </w:t>
      </w:r>
      <w:r>
        <w:rPr>
          <w:rFonts w:ascii="Times" w:hAnsi="Times" w:eastAsia="Times"/>
          <w:b w:val="0"/>
          <w:i w:val="0"/>
          <w:color w:val="000000"/>
          <w:sz w:val="22"/>
        </w:rPr>
        <w:t>would then be created and freely exercised.</w:t>
      </w:r>
    </w:p>
    <w:p>
      <w:pPr>
        <w:autoSpaceDN w:val="0"/>
        <w:autoSpaceDE w:val="0"/>
        <w:widowControl/>
        <w:spacing w:line="280" w:lineRule="exact" w:before="6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Press carried on a sustained agitation, soldiers white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brown would probably cease to behave in this manner. Their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compelled to prevent such misbehaviour.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women is that they should leave the cities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migrate to the villages where a wide field of service awaits them.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comparatively little risk of their being assaulted in villages.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however, live simple lives and make themselves one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If they will display their wealth by dressing in silks and satins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wearing jewellery, they will, in running away from one danger,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 themselves to a double. Naturally the advice cannot refer to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whom duty compels to live in cities.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thing, however, is for women to know how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fearless. It is my firm conviction that a fearless woman who knows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purity is her best shield can never be dishonoured.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beastly the man, he will bow in shame before the flame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dazzling purity. There are examples even in modern times of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thus defended themselves. I can, as I write, recall two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instances. I therefore recommend women who read this article to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cultivate this courage. They will become wholly fearless, if they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cease to tremble as they do today at the mere thought of assaults.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not, however, necessary for a woman to go through a bitter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adds: “But the woman who suffers the injury can more aptly </w:t>
      </w:r>
      <w:r>
        <w:rPr>
          <w:rFonts w:ascii="Times" w:hAnsi="Times" w:eastAsia="Times"/>
          <w:b w:val="0"/>
          <w:i w:val="0"/>
          <w:color w:val="000000"/>
          <w:sz w:val="18"/>
        </w:rPr>
        <w:t>be described as a victim of rape rather than as one who has lost her virtue.”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Gujarati the following paragraph begins with the sentence: “Today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city-dwelling woman is faced with this risk and hence the menfolk are worried </w:t>
      </w:r>
      <w:r>
        <w:rPr>
          <w:rFonts w:ascii="Times" w:hAnsi="Times" w:eastAsia="Times"/>
          <w:b w:val="0"/>
          <w:i w:val="0"/>
          <w:color w:val="000000"/>
          <w:sz w:val="18"/>
        </w:rPr>
        <w:t>on her account.”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394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for the sake of passing a test of courage.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mercifully do not come in the way of lakhs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thousands. Every soldier is not a beast. It is a minority that loses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decency.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twenty per cent of snakes are poisonous,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these a few only bite. They do not attack unless trodden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knowledge does not help those who are full of fear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tremble at the sight of a snake. Parents and husbands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instruct women in the art of becoming fearless. It can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learnt from a living faith in God. Though He is invisible,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unfailing Protector. He who has this faith is the most fearless of </w:t>
      </w:r>
      <w:r>
        <w:rPr>
          <w:rFonts w:ascii="Times" w:hAnsi="Times" w:eastAsia="Times"/>
          <w:b w:val="0"/>
          <w:i w:val="0"/>
          <w:color w:val="000000"/>
          <w:sz w:val="22"/>
        </w:rPr>
        <w:t>all.</w:t>
      </w:r>
    </w:p>
    <w:p>
      <w:pPr>
        <w:autoSpaceDN w:val="0"/>
        <w:autoSpaceDE w:val="0"/>
        <w:widowControl/>
        <w:spacing w:line="240" w:lineRule="auto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such faith or courage cannot be acquired in a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 we must try to explore other means. When a woman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assaulted she may not stop to think in terms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ahimsa.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duty is self-protection. She is at liberty to employ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or means that come to her mind in order to defend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God has given her nails and teeth. She must use them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strength and, if need be, die in the effort. The man or woman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shed all fear of death will be able not only to protect himself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but others also through laying down his [or her] life. In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fear death most, and hence we ultimately submit to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force. Some will bend the knee to the invader, some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bribery, some will crawl on their bellies or submit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of humiliation, and some women will even give their bodies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die.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this in a carping spirit.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illustrating human nature. Whether we crawl on our bellies or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yields to the lust of man is symbolic of that same love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makes us stoop to anything. Therefore only he who loses his </w:t>
      </w:r>
      <w:r>
        <w:rPr>
          <w:rFonts w:ascii="Times" w:hAnsi="Times" w:eastAsia="Times"/>
          <w:b w:val="0"/>
          <w:i w:val="0"/>
          <w:color w:val="000000"/>
          <w:sz w:val="22"/>
        </w:rPr>
        <w:t>life shall save it;</w:t>
      </w:r>
      <w:r>
        <w:drawing>
          <wp:inline xmlns:a="http://schemas.openxmlformats.org/drawingml/2006/main" xmlns:pic="http://schemas.openxmlformats.org/drawingml/2006/picture">
            <wp:extent cx="9271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 reader  should commit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matchless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memory.  But mere lip loyalty to it will be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avail. It must penetrate deep down to the innermost recesses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To enjoy life one should give up the lure of life. That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part of our nature.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what a woman should do. But what about a man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adds: “Knowledge of a single case is enough to frighten a </w:t>
      </w:r>
      <w:r>
        <w:rPr>
          <w:rFonts w:ascii="Times" w:hAnsi="Times" w:eastAsia="Times"/>
          <w:b w:val="0"/>
          <w:i w:val="0"/>
          <w:color w:val="000000"/>
          <w:sz w:val="18"/>
        </w:rPr>
        <w:t>woman who is already a victim of fear.”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witness to such crimes? The answer is implied in the foregoing.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not be a passive onlooker. He must protect  the  woman.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run for police help; he must not rest satisfied by pulling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 chain in the train. If he is able to practise non-violence,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in doing so and thus save the woman in jeopardy. If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non-violence or cannot practise it, he must try to save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using all the force he may have. In either way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readiness on his part to lay down his life.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old, decrepit and toothless as I am, I were to plead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be a helpless witness of assault on the honour of a sister,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so-called Mahatmaship would be ridiculed, dishonoured and lost.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or those like me were to intervene and lay down our lives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 or non-violently, we would surely save the prey and at any </w:t>
      </w:r>
      <w:r>
        <w:rPr>
          <w:rFonts w:ascii="Times" w:hAnsi="Times" w:eastAsia="Times"/>
          <w:b w:val="0"/>
          <w:i w:val="0"/>
          <w:color w:val="000000"/>
          <w:sz w:val="22"/>
        </w:rPr>
        <w:t>rate we would not remain living witnesses to her dishonour.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about the witnesses. But if the courageous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pervades the entire atmosphere of our country and it is known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will stand women being assaulted, I venture to say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will dare to touch them. That such a spirit does not exist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shame for us. But it will be something, if persons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wipe out this blot are forthcoming.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influence with the Government will try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to take the necessary action. But self-help is best help.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circumstances we may rely only on our own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help.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19,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1-3-1942</w:t>
      </w:r>
    </w:p>
    <w:p>
      <w:pPr>
        <w:autoSpaceDN w:val="0"/>
        <w:autoSpaceDE w:val="0"/>
        <w:widowControl/>
        <w:spacing w:line="220" w:lineRule="exact" w:before="2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adds: “Those who use their strength to subdue others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none from the Lord.  Thus they fritter away their strength.  Those who merge their </w:t>
      </w:r>
      <w:r>
        <w:rPr>
          <w:rFonts w:ascii="Times" w:hAnsi="Times" w:eastAsia="Times"/>
          <w:b w:val="0"/>
          <w:i w:val="0"/>
          <w:color w:val="000000"/>
          <w:sz w:val="18"/>
        </w:rPr>
        <w:t>own strength into the Lord’s become unassailable.”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12" w:bottom="5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51. QUESTION BOX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INDUSTANI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Will you tell me what I should do? You should know that I believe in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Wardha Resolution.</w:t>
      </w:r>
    </w:p>
    <w:p>
      <w:pPr>
        <w:autoSpaceDN w:val="0"/>
        <w:tabs>
          <w:tab w:pos="550" w:val="left"/>
          <w:tab w:pos="910" w:val="left"/>
          <w:tab w:pos="643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you believe that, if the Congress demand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satisfied, you will take your full share in the war effort. But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the Wardha Resolution on the constructive programme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invites you to contribute your full quota to the fourteen 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Therefore, and even apart from it,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learning Hindustani so as to be able to establish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And Hindustani, as I have shown, means today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till a chemical compound is formed of the two.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this labour of love. Your earnestness will make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You know some Hindi. You should make considerable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The Persian script is very easy to learn. There are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signs to represent the thirty-seven letters. No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of the letters causes some difficulty, but learning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alphabet including the joining is matter of a week at the most,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one hour every day. Then it is a question of daily practice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hour, and you will have a workable knowledge of Urdu in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Surely it is a fascinating study to compare the two scripts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styles for the same speech. All this would be true,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the country and its people. If our minds were not fatigued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 to master the difficult English language, we should find it a </w:t>
      </w:r>
      <w:r>
        <w:rPr>
          <w:rFonts w:ascii="Times" w:hAnsi="Times" w:eastAsia="Times"/>
          <w:b w:val="0"/>
          <w:i w:val="0"/>
          <w:color w:val="000000"/>
          <w:sz w:val="22"/>
        </w:rPr>
        <w:t>light labour, or rather recreation, to study provincial languages.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learning of Hindustani in its double form is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the constructive programme. You have also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regularly, if you are to identify yourself with the poorest in the 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add to this the many things in the programme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fulfilment is Complete Independence in the truest sense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word.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Harijan Sevak, 15-3-1942.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instructions recommended by the Congress Working Committee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Bardoli and passed by the A.I.C.C. at Wardha, vide Appendix “Congress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Committee’s Instructions”, 25-1-1942.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5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ONESTY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What you have said about Congressmen in the Muslim majority provinces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true enough.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But your honesty will be tested by the readiness with which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Congressmen follow your advice.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emphatically repudiate the test. I have begun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subject in order to educate the Congress mind.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conviction to the members of the Working Committee,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needed to preach my solution. It would have been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long ago. But I failed. The step I have advised carries weighty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without whose acceptance the solution has no meaning. </w:t>
      </w:r>
      <w:r>
        <w:rPr>
          <w:rFonts w:ascii="Times" w:hAnsi="Times" w:eastAsia="Times"/>
          <w:b w:val="0"/>
          <w:i w:val="0"/>
          <w:color w:val="000000"/>
          <w:sz w:val="22"/>
        </w:rPr>
        <w:t>One implication is confidence in the truth of one’s step.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it is unusual. The general tendency is to make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 which seem to be open to you for seizing power.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people to understand when I suggest that the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trap. To my mind it has already proved to be so. But it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the average Congressman. I hope through these columns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clear what is at present obscure. Those who doubt my honesty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help me or themselves. But whether they do or not, I must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preach so long as I hold to the truth of my solution.</w:t>
      </w:r>
    </w:p>
    <w:p>
      <w:pPr>
        <w:autoSpaceDN w:val="0"/>
        <w:autoSpaceDE w:val="0"/>
        <w:widowControl/>
        <w:spacing w:line="294" w:lineRule="exact" w:before="92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19, 1942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1-3-1942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INTERVIEW TO THE PRESS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1942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“Will there be any rapprochement between the Congress and Government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your meeting Marshal Chiang Kai-shek?” asked our representative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when the Mahatma passed through Nagpur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 route </w:t>
      </w:r>
      <w:r>
        <w:rPr>
          <w:rFonts w:ascii="Times" w:hAnsi="Times" w:eastAsia="Times"/>
          <w:b w:val="0"/>
          <w:i w:val="0"/>
          <w:color w:val="000000"/>
          <w:sz w:val="18"/>
        </w:rPr>
        <w:t>to Wardha this evening.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emphatic reply was :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representative queried, “Gandhiji, you had four hours’ meeting with the</w:t>
      </w:r>
    </w:p>
    <w:p>
      <w:pPr>
        <w:autoSpaceDN w:val="0"/>
        <w:autoSpaceDE w:val="0"/>
        <w:widowControl/>
        <w:spacing w:line="240" w:lineRule="exact" w:before="40" w:after="24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Generalissimo. Did your discussions include politics?” Gandhiji smilingly said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92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“Communal Unity”, 20-1-1942.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Of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Bombay Chronicle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9 FEBRUARY, 1942 -  6 JUNE, 1942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56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 hours were not enough for our conversation. We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and also politics but in the broader sense of the term.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discuss many other things but time did not permit.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his attention was drawn by the Associated Press to the comment that his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interview with the Generalissimo might have resulted in the creation of a united front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China and India against Japan, Mahatma Gandhi smiled and said 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</w:t>
      </w:r>
      <w:r>
        <w:rPr>
          <w:rFonts w:ascii="Times" w:hAnsi="Times" w:eastAsia="Times"/>
          <w:b w:val="0"/>
          <w:i/>
          <w:color w:val="000000"/>
          <w:sz w:val="22"/>
        </w:rPr>
        <w:t>The New York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 the Generalissimo what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interview is.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did not give a direct reply to questions about the interview.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20-2-1942,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20-2-1942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53. TALK WITH FRIENDS—I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1942</w:t>
      </w:r>
    </w:p>
    <w:p>
      <w:pPr>
        <w:autoSpaceDN w:val="0"/>
        <w:autoSpaceDE w:val="0"/>
        <w:widowControl/>
        <w:spacing w:line="28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never been an occasion like this in the past nor,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 see, will there be one in future. You must have noticed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elected a president to conduct the proceedings.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cannot preside will soon be revealed to you. My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 began with my entry into public life in my own country.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completely identified himself with all my activities. So much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hardly required to do anything. As soon as I embarked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new project he would take responsibility for it on himself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me of most of my burdens. It had almost become with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of his life. Thus our activities were going on smoothly,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departure the entire responsibility has fallen on my shoulders.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thought that friends who had been participating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activities should be invited to share my burden. I am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a beggar. How then could I preside over the meeting?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beggar I am not begging for money. I have done enough of this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life. I have utilized the poor man’s pice and the millionaire’s </w:t>
      </w:r>
      <w:r>
        <w:rPr>
          <w:rFonts w:ascii="Times" w:hAnsi="Times" w:eastAsia="Times"/>
          <w:b w:val="0"/>
          <w:i w:val="0"/>
          <w:color w:val="000000"/>
          <w:sz w:val="22"/>
        </w:rPr>
        <w:t>millions. But money does not matter so much in the fulfilment of my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invited about 190 friends and co-workers of Jamnalal Bajaj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 the best ways and means” of honouring his memory.  The meeting was held </w:t>
      </w:r>
      <w:r>
        <w:rPr>
          <w:rFonts w:ascii="Times" w:hAnsi="Times" w:eastAsia="Times"/>
          <w:b w:val="0"/>
          <w:i w:val="0"/>
          <w:color w:val="000000"/>
          <w:sz w:val="18"/>
        </w:rPr>
        <w:t>in the Navabharat Vidyalaya in the afternoon.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task. If I were so inclined I could have called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Jamnalal’s monied friends and compelled them to open their eoffers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coaxing them and appealing to their sentiments. I know this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practised it all my life. But if I were to do so,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blot on the name of the departed one who had given me his all,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to test me but instead became my son and shouldered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burden. I want to know how many of you will share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come to me owing to Jamnalal’s death—this I beg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task cannot be accomplished by a single man; all of us have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our contribution and share the responsibility.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I proceed further, let me tell you what I have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regard. By the time I arrived at Jamnalal’s home on February 11,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already breathed his last. Earlier I had received a message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sending medicine to bring down bloodpressure.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contented myself by sending the medicine but I was impelled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personally. When I arrived on the scene the situation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altogether different turn.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2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really be heartless on such occasions, but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seemed so, for instead of sorrowing with Janakidevi I pleaded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to renounce her all and carry on Jamnalalji’s work and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</w:t>
      </w:r>
      <w:r>
        <w:rPr>
          <w:rFonts w:ascii="Times" w:hAnsi="Times" w:eastAsia="Times"/>
          <w:b w:val="0"/>
          <w:i/>
          <w:color w:val="000000"/>
          <w:sz w:val="22"/>
        </w:rPr>
        <w:t>sati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place of burning herself on the funeral pyre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to. It has been my wont throughout life to throw burdens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get the most from them. Janakidevi hesitated a bit and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not the ability. I said, if she had the desire, Vinoba would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that God would give her the ability and strength. She rose to the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occasion. She has renounced not only all her material possessions—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2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lakhs—but has dedicated all her time to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Goseva Sangh.</w:t>
      </w:r>
    </w:p>
    <w:p>
      <w:pPr>
        <w:autoSpaceDN w:val="0"/>
        <w:autoSpaceDE w:val="0"/>
        <w:widowControl/>
        <w:spacing w:line="280" w:lineRule="exact" w:before="60" w:after="20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Janakidevi had taken her vow of renunciation,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sons, daughters and sons-in-law should also follow her example,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became heartless in their case too. I said: By all means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business as Jamnalal did but also follow his tradition,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your business in a religious or charitable spirit. Earn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through rightful means and spend it on sacred purposes—not </w:t>
      </w:r>
      <w:r>
        <w:rPr>
          <w:rFonts w:ascii="Times" w:hAnsi="Times" w:eastAsia="Times"/>
          <w:b w:val="0"/>
          <w:i w:val="0"/>
          <w:color w:val="000000"/>
          <w:sz w:val="22"/>
        </w:rPr>
        <w:t>on your comforts or luxuries. That is to say, you must act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2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72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following paragraph is from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8-3-1942.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9 FEBRUARY, 1942 -  6 JUNE, 1942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2" w:bottom="5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of your earnings.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 had entrusted about Rs. 6 lakhs to his sons to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 work—that is, for beggars like me. The sons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that once they had enjoyed all the luxuries and comforts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hearts’ content they could turn to sacrifice. But, no,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 for a day or two they made over the entire sum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they have, on behalf of Bachchhraj Jamnalal and Co.,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responsibility to continue the expenditure of Rs. 2,000—an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which during Jamnalal’s time was spent annually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hospitality to Congressmen and other workers, etc. Jamnalal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of a portion in Bajajwadi, for his children and Janakidevi.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his family have decided not to occupy any of these bungalows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instead will be utilized solely for public work or housing the </w:t>
      </w:r>
      <w:r>
        <w:rPr>
          <w:rFonts w:ascii="Times" w:hAnsi="Times" w:eastAsia="Times"/>
          <w:b w:val="0"/>
          <w:i w:val="0"/>
          <w:color w:val="000000"/>
          <w:sz w:val="22"/>
        </w:rPr>
        <w:t>guests. The family itself has chosen to live in Gopuri.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has thus begun with noble resolves. No sooner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eyes close than I set about distributing his burdens.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that in the catalogue of his works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has been sent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place is occupied by the very last work that he took up.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more difficult than winning swaraj. With the coming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not be accomplished by itself. Nor can money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it. I can testify to the unique dedication which this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this task, this man who worked with a superhuman faith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life. Seeing him working thus I could not help asking him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body would be able to stand the tempo. What if it should fail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of it? The words have turned out to be prophetic. It is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had spoken through me. To sum up, this work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by dedication alone. Of the Rs. 2,50,000 that Janakidevi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donated she had already earmarked Rs. 2,500 for khadi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she has also wished to set up a maternity home in Wardha.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will go into that. That leaves about Rs. 2,25,000 for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cow. We also have some twenty thousand or twenty-five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 of the Goseva Sangh. This, added to the sum donated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Janakidevi, is sufficient for our present purposes. But there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enough workers. The way this work has so far been conducted</w:t>
      </w:r>
    </w:p>
    <w:p>
      <w:pPr>
        <w:autoSpaceDN w:val="0"/>
        <w:autoSpaceDE w:val="0"/>
        <w:widowControl/>
        <w:spacing w:line="220" w:lineRule="exact" w:before="42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“Talk with Bajaj Family”, 12-2-1942.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Letter”, 14-2-1942.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neither Jamnalalji nor me. To carry on the work satisfactorily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require your physical and mental co-operation. So long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undone, I shall know no peace. Properly speaking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succeeded me. But he has gone ahead and won the race.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is mine. Now I have become his successor, that is to say,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inherited the burden of all his work. But this is an inheritance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all share with me. If you can together take up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activities, they can be carried on even more systematically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satisfactorily than before, and only then can I pass the test.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was blessed with good fortune. We can also be blessed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good fortune provided we can see clearly after he is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were not able to see so clearly during his lifetime,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awakening that was denied us can come to us now. It is all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difficult, but also in a way easy. If you can undertake this arduous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go ahead, but I do not want you to undertake it merely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form, for then you would not be showing genuine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Jamnalalji. But if you can, without misgivings and after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reflection, render even the least little help to Jamnalalji’s work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done a great thing.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most important activity was that of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work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carried on even before him, but it was slow. He was not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it. He wished to increase its tempo and he increased it to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he himself succumbed to it. If we wish to save the cow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work with the same speed and sacrifice our lives. If we can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we ourselves shall be saved. One way is that which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follow, namely, to sell the cow and thrive on her flesh.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is not acceptable to you and me, nor was it 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Jamnalalji. We must therefore work within the four corners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he had accepted for himself. Today we are caught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web of many doubts and illusions. If we can free ourselves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and adopt a proper attitude towards this work the cow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from the blot of being a cause of strife between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between duty and self-interest. Jamnalalji has shown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You are probably aware that he had prepared two schemes of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—one for the country as a whole and one for Wardha. First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speak of the scheme for the country as a whole. In brief, it meant </w:t>
      </w:r>
      <w:r>
        <w:rPr>
          <w:rFonts w:ascii="Times" w:hAnsi="Times" w:eastAsia="Times"/>
          <w:b w:val="0"/>
          <w:i w:val="0"/>
          <w:color w:val="000000"/>
          <w:sz w:val="22"/>
        </w:rPr>
        <w:t>our making the pinjrapoles throughout the country conform to our</w:t>
      </w:r>
    </w:p>
    <w:p>
      <w:pPr>
        <w:autoSpaceDN w:val="0"/>
        <w:tabs>
          <w:tab w:pos="62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ideas. If we can work according to the plan we have formulated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 good deal can be accomplished with little effort. It has behind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religion. Crores of rupees can be spent on it.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work in which you can all help.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other scheme, which Shri Rameshwardas Birla has form-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ulated, is that of producing stud-bulls. Improvement in the breed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is only possible through stud-bulls. It is an intricate task.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money alone, without all of us helping, will not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By myself alone I should not even be able to spend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Stud-bulls are not bred in moment. I shall require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 co-operation for this. Technical knowledge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prerequisite for this. You will have to go wherever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knowledge can be had and acquire it through humility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“Learn it through humble homage and service and by </w:t>
      </w:r>
      <w:r>
        <w:rPr>
          <w:rFonts w:ascii="Times" w:hAnsi="Times" w:eastAsia="Times"/>
          <w:b w:val="0"/>
          <w:i w:val="0"/>
          <w:color w:val="000000"/>
          <w:sz w:val="22"/>
        </w:rPr>
        <w:t>repeated questioning.”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take another thing, khadi work for instance. Jamnalalji’s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it was no whit less than mine. He gave as much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as I did. And he gave as much thought. He used to hunt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bring them to me. In a word, if I invented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he informed it with reality. After khadi work was initiated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withdrew and sat quietly in jail. But Jamnalalji knew that to me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swaraj. If he had not given himself to it and organized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work would have languished away in my absence. The same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village industries. He had of course given Maganwadi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had also made up his mind to buy some land adjacent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 for it. Now Chi. Kamalnayan has added that land too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Maganwadi. The work of village industries is so vast in scope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untold amounts of money can be spent on it. But at the moment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speak to you of money. You can help this work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Of the khadi-wearers that are here some use only a quarter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some half and some three-quarters. All of their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too are not khadi-wearers. This means that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has not been done to take khadi to all homes.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weeping but I do not want to make you weep.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moments when weeping best expresses love. But I wish to change your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IV.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weeping into something else. How shall we use this occasion of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lamentation? Shall we rise from here with the resolve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those near and dear to us full khadi-wearers? Recently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occasion to see Generalissimo Chiang Kai-shek in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interview I kept plying the </w:t>
      </w:r>
      <w:r>
        <w:rPr>
          <w:rFonts w:ascii="Times" w:hAnsi="Times" w:eastAsia="Times"/>
          <w:b w:val="0"/>
          <w:i/>
          <w:color w:val="000000"/>
          <w:sz w:val="22"/>
        </w:rPr>
        <w:t>dhanush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parted I presented the yarn I had spun as also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Generalissimo so that the message of the charkha may also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China. Thus love suggested to me that I should use the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If we can thus influence a guest, can’t we likewise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friends and relatives?</w:t>
      </w:r>
    </w:p>
    <w:p>
      <w:pPr>
        <w:autoSpaceDN w:val="0"/>
        <w:autoSpaceDE w:val="0"/>
        <w:widowControl/>
        <w:spacing w:line="28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thing. Jamnalalji used to say that people were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 everywhere except when visiting a bank. They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their prestige would suffer if they did not wear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 turban on the occasion. But Jamnalalji himself gave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this whatever the consequences. I want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in ourselves enough self-respect to be able to go anywhere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hesitation, clad in khadi.</w:t>
      </w:r>
    </w:p>
    <w:p>
      <w:pPr>
        <w:autoSpaceDN w:val="0"/>
        <w:autoSpaceDE w:val="0"/>
        <w:widowControl/>
        <w:spacing w:line="28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 great threat hangs over our heads. Singapore is gone.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 seems to me on the way and Calcutta itself is in danger.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third power enters India tomorrow shall we bow before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our freedom to it to protect our businesses? Or shall we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do not wish to get rid of one slavery to embrace another?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spirit today wants us to answer this question.Wha this own </w:t>
      </w:r>
      <w:r>
        <w:rPr>
          <w:rFonts w:ascii="Times" w:hAnsi="Times" w:eastAsia="Times"/>
          <w:b w:val="0"/>
          <w:i w:val="0"/>
          <w:color w:val="000000"/>
          <w:sz w:val="22"/>
        </w:rPr>
        <w:t>answer would have been I know as well as I know my own answer.</w:t>
      </w:r>
    </w:p>
    <w:p>
      <w:pPr>
        <w:autoSpaceDN w:val="0"/>
        <w:autoSpaceDE w:val="0"/>
        <w:widowControl/>
        <w:spacing w:line="280" w:lineRule="exact" w:before="60" w:after="228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point to ponder. Shall we also love one who approaches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enemy, who has malice for us? Shall we have compassion for him?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hearts of many of us are filled with violence and hatred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the British, because we have not properly understood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It is true that we can show compassion only towards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have the power to forgive. What can it mean if a poor mouse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forgives a cat? But if we can associate a mouse with courage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the food of a cat. And as for the cat it will never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 of a mouse. The hatred which we have for the British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today springs from the fear we have of them. If we eject this </w:t>
      </w:r>
      <w:r>
        <w:rPr>
          <w:rFonts w:ascii="Times" w:hAnsi="Times" w:eastAsia="Times"/>
          <w:b w:val="0"/>
          <w:i w:val="0"/>
          <w:color w:val="000000"/>
          <w:sz w:val="22"/>
        </w:rPr>
        <w:t>fear from our hearts and secure swaraj not through the non-violence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2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129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On February 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9 FEBRUARY, 1942 -  6 JUNE, 1942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96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weak but through the non-violence of the strong,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no one in the world and shall become invincible.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not to harbour enmity against the invader, not to wish him ill </w:t>
      </w:r>
      <w:r>
        <w:rPr>
          <w:rFonts w:ascii="Times" w:hAnsi="Times" w:eastAsia="Times"/>
          <w:b w:val="0"/>
          <w:i w:val="0"/>
          <w:color w:val="000000"/>
          <w:sz w:val="22"/>
        </w:rPr>
        <w:t>but at the same time not to surrender to him. Are you ready for this?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is in God’s hands. The British are a brave nation.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weathered many a storm before this. But they never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fate was good to them. We should learn from them never </w:t>
      </w:r>
      <w:r>
        <w:rPr>
          <w:rFonts w:ascii="Times" w:hAnsi="Times" w:eastAsia="Times"/>
          <w:b w:val="0"/>
          <w:i w:val="0"/>
          <w:color w:val="000000"/>
          <w:sz w:val="22"/>
        </w:rPr>
        <w:t>to give up courage in the face of danger and to meet any crisis boldly.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business community bears a large share of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losing her freedom. Jamnalalji was always troubled by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had to explain all this to you at length. I had said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twenty years ago. But then no one could even imagine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situation. At that time the British Empire had appeared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permanent as the sun and the moon. But today when Japan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knocking at our door we must search within our hearts to see what it </w:t>
      </w:r>
      <w:r>
        <w:rPr>
          <w:rFonts w:ascii="Times" w:hAnsi="Times" w:eastAsia="Times"/>
          <w:b w:val="0"/>
          <w:i w:val="0"/>
          <w:color w:val="000000"/>
          <w:sz w:val="22"/>
        </w:rPr>
        <w:t>says.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speak of the other activities of Jamnalalji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more of your time. They are already known to you.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Mahila Ashram. It is his special personal creation. It has been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his conception. The question before Jamnalalji was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of those who had become destitute in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should be educated. He thought at least the girls would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better education than in Government schools. With this idea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the Mahila Ashram. Today the Ashram needs a self-sacrificing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woman. You can help in finding someone to fill the place.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same about Basic Education and the work of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 Sangh. You can take part in these activities. Jamnalalji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to Hindu-Muslim unity. He was wholly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hatred. You should imbibe this quality from Jamnalalji’s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again the question of the national language.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he was interested in the propagation of Rashtrabhasha.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 concerned in drawing me to the Hindi Sahitya Sammelan.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due to his sole effort that the great work of propagating Hindi </w:t>
      </w:r>
      <w:r>
        <w:rPr>
          <w:rFonts w:ascii="Times" w:hAnsi="Times" w:eastAsia="Times"/>
          <w:b w:val="0"/>
          <w:i w:val="0"/>
          <w:color w:val="000000"/>
          <w:sz w:val="22"/>
        </w:rPr>
        <w:t>in the South became possible. It was again due to his help that I was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8-3-1942.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carry the resolution about giving an extended meaning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so as to include Urdu. I ask you all as a token of your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Jamnalalji, to try, if you will, to learn the Urdu character today.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find it quite easy to learn the primary letters.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what I wished to say. If any of you have made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resolves let me know. I may again remind you that you should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you do not mean. You should not say anything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what people might say or from politeness. I wish to rid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fear. Only today Ghanshyamdasji asked me if I wanted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at the meeting. I said no. Of course if someone on his own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saying something, something which he cannot contain and must </w:t>
      </w:r>
      <w:r>
        <w:rPr>
          <w:rFonts w:ascii="Times" w:hAnsi="Times" w:eastAsia="Times"/>
          <w:b w:val="0"/>
          <w:i w:val="0"/>
          <w:color w:val="000000"/>
          <w:sz w:val="22"/>
        </w:rPr>
        <w:t>express in words, I should very much like to hear it.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also point a way to others. Today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for show. We cannot perpetuate Jamnalalji’s memory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erecting a memorial to him. People will read the inscription and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after a time. But if someone resolves to perpetuate the work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who did so much for the world, it will be a true memorial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want to force you, nor do I expect anything from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wants to do anything let him do it for the good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If anything is done for appearances it will hurt me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the spirit of Jamnalalji.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deliberately conducted everything today in an informal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because I do not want any artificiality in this work.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 grave moment in my life. I want to keep alive the religious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Jamnalalji showed to the very end. Therefore if anyone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he must do it in the same religious spirit.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into solitude, turn his thoughts inward and with God as </w:t>
      </w:r>
      <w:r>
        <w:rPr>
          <w:rFonts w:ascii="Times" w:hAnsi="Times" w:eastAsia="Times"/>
          <w:b w:val="0"/>
          <w:i w:val="0"/>
          <w:color w:val="000000"/>
          <w:sz w:val="22"/>
        </w:rPr>
        <w:t>witness pledge himself to what he wants to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meeting adjourned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made one more suggestion. What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pledge could everybody translate into action the day it was taken? He spoke of two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things, one of which was learning the national language, which means Urdu as well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Hindi. The late Jamnalalji paid special attention to this task in his later jail life.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learnt the Urdu script, besides Devanagari which he knew already. Gandhiji told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assembled people that the Urdu script could be learnt easily, hence they should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start learning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point a number of proposals were put forward which Gandhiji did not </w:t>
      </w:r>
      <w:r>
        <w:rPr>
          <w:rFonts w:ascii="Times" w:hAnsi="Times" w:eastAsia="Times"/>
          <w:b w:val="0"/>
          <w:i w:val="0"/>
          <w:color w:val="000000"/>
          <w:sz w:val="18"/>
        </w:rPr>
        <w:t>like.</w:t>
      </w:r>
    </w:p>
    <w:p>
      <w:pPr>
        <w:autoSpaceDN w:val="0"/>
        <w:tabs>
          <w:tab w:pos="6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0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pledge was to be taken in the form prepared by the Goseva Sangh.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one time this was regarded as a difficult task but Gandhiji explained that by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 Jamnalalji had shown the way. How hard the discoverer of the law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gravitation must have had to work to prove it ! Today even a child understood it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ease. If later generations too experienced as much difficulty in understanding the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Newton himself did, one would be constrained to say that all Newton’s labours had </w:t>
      </w:r>
      <w:r>
        <w:rPr>
          <w:rFonts w:ascii="Times" w:hAnsi="Times" w:eastAsia="Times"/>
          <w:b w:val="0"/>
          <w:i w:val="0"/>
          <w:color w:val="000000"/>
          <w:sz w:val="18"/>
        </w:rPr>
        <w:t>gone in vain.</w:t>
      </w:r>
    </w:p>
    <w:p>
      <w:pPr>
        <w:autoSpaceDN w:val="0"/>
        <w:autoSpaceDE w:val="0"/>
        <w:widowControl/>
        <w:spacing w:line="280" w:lineRule="exact" w:before="14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>, 8-3-1942 and 15-3-1942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KULSUM SAYANI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1942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KULSUM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inadvertently began the letter in English. I shall convey your </w:t>
      </w:r>
      <w:r>
        <w:rPr>
          <w:rFonts w:ascii="Times" w:hAnsi="Times" w:eastAsia="Times"/>
          <w:b w:val="0"/>
          <w:i w:val="0"/>
          <w:color w:val="000000"/>
          <w:sz w:val="22"/>
        </w:rPr>
        <w:t>feelings to Janakibehn.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congratulations on your doing the work of teaching.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Begum Kulsum Sayani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BHAILALBHAI D.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BHAILALBHAI,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described to me the help you gave him. God himself </w:t>
      </w:r>
      <w:r>
        <w:rPr>
          <w:rFonts w:ascii="Times" w:hAnsi="Times" w:eastAsia="Times"/>
          <w:b w:val="0"/>
          <w:i w:val="0"/>
          <w:color w:val="000000"/>
          <w:sz w:val="22"/>
        </w:rPr>
        <w:t>rewards such services. Sardar also had talked to me about you.</w:t>
      </w:r>
    </w:p>
    <w:p>
      <w:pPr>
        <w:autoSpaceDN w:val="0"/>
        <w:autoSpaceDE w:val="0"/>
        <w:widowControl/>
        <w:spacing w:line="220" w:lineRule="exact" w:before="12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4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Dr. Bhailalbhai Patel 75mi Varshaganth Abhinandan Granth</w:t>
      </w:r>
      <w:r>
        <w:rPr>
          <w:rFonts w:ascii="Times" w:hAnsi="Times" w:eastAsia="Times"/>
          <w:b w:val="0"/>
          <w:i w:val="0"/>
          <w:color w:val="000000"/>
          <w:sz w:val="18"/>
        </w:rPr>
        <w:t>. p. 21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All-India Goseva Sangh Conference”, 1-2-1942.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ANNAPURNA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at last you are caught in the bond of marriage. I always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Those who are not the marrying type have a different way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nothing to be ashamed of in this. You are doing what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does. May you both be happy and render fourfold service.</w:t>
      </w:r>
    </w:p>
    <w:p>
      <w:pPr>
        <w:autoSpaceDN w:val="0"/>
        <w:autoSpaceDE w:val="0"/>
        <w:widowControl/>
        <w:spacing w:line="220" w:lineRule="exact" w:before="126" w:after="4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62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2790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KRISHNACHANDRA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2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lost sleep on account of your letter. Who told you so? I </w:t>
      </w:r>
      <w:r>
        <w:rPr>
          <w:rFonts w:ascii="Times" w:hAnsi="Times" w:eastAsia="Times"/>
          <w:b w:val="0"/>
          <w:i w:val="0"/>
          <w:color w:val="000000"/>
          <w:sz w:val="22"/>
        </w:rPr>
        <w:t>had lost it with Jamnalalji’s death.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duty.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When I heard about the utensils, I sent the girls to perform their</w:t>
            </w:r>
          </w:p>
        </w:tc>
      </w:tr>
    </w:tbl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each one brings the utensils they should be checked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so that everybody knows how to clean them.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cannot be supplied with a towel, it is better that one person </w:t>
      </w:r>
      <w:r>
        <w:rPr>
          <w:rFonts w:ascii="Times" w:hAnsi="Times" w:eastAsia="Times"/>
          <w:b w:val="0"/>
          <w:i w:val="0"/>
          <w:color w:val="000000"/>
          <w:sz w:val="22"/>
        </w:rPr>
        <w:t>wipes the utensils with it as they come.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42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4417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TALK WITH FRIENDS—II</w:t>
      </w:r>
    </w:p>
    <w:p>
      <w:pPr>
        <w:autoSpaceDN w:val="0"/>
        <w:autoSpaceDE w:val="0"/>
        <w:widowControl/>
        <w:spacing w:line="224" w:lineRule="exact" w:before="228" w:after="0"/>
        <w:ind w:left="473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21, 1942</w:t>
      </w:r>
    </w:p>
    <w:p>
      <w:pPr>
        <w:autoSpaceDN w:val="0"/>
        <w:autoSpaceDE w:val="0"/>
        <w:widowControl/>
        <w:spacing w:line="28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 little hesitant; nevertheless there is something I must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Yesterday I had told you that if you understood Jamnalalji’s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and feelings you ought to start learning the Urdu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and script right away. I want to know how many of you made such a</w:t>
      </w:r>
    </w:p>
    <w:p>
      <w:pPr>
        <w:autoSpaceDN w:val="0"/>
        <w:tabs>
          <w:tab w:pos="62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16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ought to have begged for me. Had you come to me,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have sent you to any one of my co-workers. Then Babu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Rajendra Prasad was there within your reach. You could have gone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him. Yudhishthira had asked: “How may one know dharma?”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answer was, “Through practice and effort.” If we want to profit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Jamnalalji’s death we shall have to be much more alert, learn much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restraint and self-sacrifice. There is a terrible war going on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world today. When I think of the hardships of those who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participating in it, I am astounded. They have to be alert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twenty-four hours. You must know that a soldier of non-violence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be even more alert.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night during the Zulu rebellion in South Africa an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issued that no matches were to be used and if any fires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lighted they were to be put out. We used to camp in tents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were always afraid that if there was the least little light showing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would discover our camp. If therefore anyone was found lax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obeying the order he was immediately arrested or shot.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followed the same night that we were to march, and in darkness.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could carry any light. We were to guide ourselves only by </w:t>
      </w:r>
      <w:r>
        <w:rPr>
          <w:rFonts w:ascii="Times" w:hAnsi="Times" w:eastAsia="Times"/>
          <w:b w:val="0"/>
          <w:i w:val="0"/>
          <w:color w:val="000000"/>
          <w:sz w:val="22"/>
        </w:rPr>
        <w:t>sound. Everyone had to obey.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think if each one of us had a year’s experience of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our condition today would be very different. Jamnalalji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no military school. But through his own efforts he had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obey discipline as any army’s. We shall all have to cultivate such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coerces us. We merely get advice, and even that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seek it; it is for us to accept or not to accept it. I have been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the last twenty-one years that any advice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ahimsa is as good as an order to a satyagrahi.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defy an order from without, as he can a Government law,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accepts something that comes from within.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the advice coming from within. Yesterday should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day for us, for we were engaged in awakening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 us. If the question that has been raised today had been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could have suggested a way. If nothing else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 lesson or two written down on the black-board.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is indicative of our mental lethargy. We have to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ouerselves of it. Do you suppose that during the days of the Zulu </w:t>
      </w:r>
      <w:r>
        <w:rPr>
          <w:rFonts w:ascii="Times" w:hAnsi="Times" w:eastAsia="Times"/>
          <w:b w:val="0"/>
          <w:i w:val="0"/>
          <w:color w:val="000000"/>
          <w:sz w:val="22"/>
        </w:rPr>
        <w:t>rebellion, if that night we had been ordered to learn a few key Zulu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Someone from the audience then said that the books were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750" w:val="left"/>
          <w:tab w:pos="55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before the break of day any laxity in this regard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tolerated? Often the armed forces are made to learn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rudiments of the language of the enemy country before marching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that country. Here I had asked you to learn the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Please do not think that I am complaining. I am only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what your duty is. There is a saying in Gujarati, ‘Morning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wake up’. Forget about yesterday and make an earnest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today. Learning of Urdu requires perseverance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acquire similar perseverance in other things a great power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out of the number of people sitting here. But today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a prey to a kind of inertia which makes it difficult for us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Inertia by itself is a very useful thing. Without it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proceed even one step. But when it grows too much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flaw. Many today say: ‘Today we are sunk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tamoguna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have to traverse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rajoguna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we shall arrive at</w:t>
      </w:r>
    </w:p>
    <w:p>
      <w:pPr>
        <w:autoSpaceDN w:val="0"/>
        <w:autoSpaceDE w:val="0"/>
        <w:widowControl/>
        <w:spacing w:line="252" w:lineRule="exact" w:before="18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sattva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.’ Is this necessary? Today we permit heaps of garbage to lie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our homes and thus feed the disease and the doctors. Is not </w:t>
      </w:r>
      <w:r>
        <w:rPr>
          <w:rFonts w:ascii="Times" w:hAnsi="Times" w:eastAsia="Times"/>
          <w:b w:val="0"/>
          <w:i w:val="0"/>
          <w:color w:val="000000"/>
          <w:sz w:val="22"/>
        </w:rPr>
        <w:t>this same inertia at the bottom of it?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therefore told myself yesterday that if on this occasion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rather than collect money I could caution you I would be doing better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business. I again ask you to examine your hearts. If you find inertia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any corner of it cast it out. And go from here with a resolve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future that when you get some good advice or inspiration from within,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will at once set to work. What better beginning could there be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up a real memorial to Jamnalalji !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Swami Anand said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Jamnalalji had hoped to enlist at least 1,000 members for the Goseva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during the year. You can all help in this direction.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15-3-1942</w:t>
      </w:r>
    </w:p>
    <w:p>
      <w:pPr>
        <w:autoSpaceDN w:val="0"/>
        <w:autoSpaceDE w:val="0"/>
        <w:widowControl/>
        <w:spacing w:line="240" w:lineRule="exact" w:before="1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Quality of blindness and lethargy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Quality of restlessness and selfishness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Quality of purity and selflessness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8-3-1942.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Several persons pledged support to Jamnalal Bajaj’s activities.  Proposing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Janakidevi’s name for the presidentship of the Goseva Sangh, Gandhiji said: “When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 Janakidevi to take up this difficult task I thought that it was perhaps woman’s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work, and that where men had so far failed women might succeed.” Janakidevi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unanimously elected.</w:t>
      </w:r>
    </w:p>
    <w:p>
      <w:pPr>
        <w:autoSpaceDN w:val="0"/>
        <w:tabs>
          <w:tab w:pos="6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59. KHADI STUDENTS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2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to write something in regard to khadi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today. I have already written a little but it cannot be too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nor enough stressed that knowledge of spinning, carding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processes alone does not constitute true khadi learning.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termed its mechanics. To understand the inner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one has to know why it has to be turned out by hand and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machinery. Why should innumerable hands be employed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person can manipulate an engine which can produce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cloth in far less time? If khadi has to be produced by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by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only? And if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why not the bamboo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could get the necessary work by suspending yarn by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 stone, why even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Such questions are  perfectly  natural.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proper answers to all such is a necessary part of khadi research.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discuss these questions here. All I want to say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knowledge of khadi goes far beyond the mechanical processes,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requires patient research. We have not the means of imparting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knowledge today. Therefore khadi instructors have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knowledge even whilst they are teaching. And students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knowledge through their own diligence. In olden times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scientific knowledge was available, students used to be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and became firstrate scholars and experts. We are more or </w:t>
      </w:r>
      <w:r>
        <w:rPr>
          <w:rFonts w:ascii="Times" w:hAnsi="Times" w:eastAsia="Times"/>
          <w:b w:val="0"/>
          <w:i w:val="0"/>
          <w:color w:val="000000"/>
          <w:sz w:val="22"/>
        </w:rPr>
        <w:t>less in the same position today.</w:t>
      </w:r>
    </w:p>
    <w:p>
      <w:pPr>
        <w:autoSpaceDN w:val="0"/>
        <w:autoSpaceDE w:val="0"/>
        <w:widowControl/>
        <w:spacing w:line="294" w:lineRule="exact" w:before="5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22,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1-3-1942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60. “HARIJAN” IN MARATHI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Marathi edition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published from Bajajwadi,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Wardha, from March 1st. The subscription will be Rs. 5 per annum. </w:t>
      </w:r>
      <w:r>
        <w:rPr>
          <w:rFonts w:ascii="Times" w:hAnsi="Times" w:eastAsia="Times"/>
          <w:b w:val="0"/>
          <w:i w:val="0"/>
          <w:color w:val="000000"/>
          <w:sz w:val="22"/>
        </w:rPr>
        <w:t>Shri Gopalrao Kale, one of the early members of Satyagraha Ashram,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  The Hindi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Khadi Jagat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Editor. He will be assisted by Shri Dada Dharmadhikari of </w:t>
      </w: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advised that the weekly ought not to be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becomes self-supporting. Shri Gopalrao and his associates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the advice. I hope that the venture will be supported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Marathi-reading public.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23, 1942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1-3-1942</w:t>
      </w:r>
    </w:p>
    <w:p>
      <w:pPr>
        <w:autoSpaceDN w:val="0"/>
        <w:autoSpaceDE w:val="0"/>
        <w:widowControl/>
        <w:spacing w:line="292" w:lineRule="exact" w:before="5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61. LETTER TO RAM MANOHAR LOHIA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1942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 MANOHAR,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far can the term “open”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applied? How can one believe that a town occupied by the enemies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open town? According to Japan, Hindusthan is an enemy country. </w:t>
      </w: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Japan declares Tokyo an open city will it be spared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English? In modern times it is very difficult to believe the enemies.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differ, please come and convince me. What shall I understand if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come?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Quit India Movement</w:t>
      </w:r>
      <w:r>
        <w:rPr>
          <w:rFonts w:ascii="Times" w:hAnsi="Times" w:eastAsia="Times"/>
          <w:b w:val="0"/>
          <w:i w:val="0"/>
          <w:color w:val="000000"/>
          <w:sz w:val="18"/>
        </w:rPr>
        <w:t>, p. 372</w:t>
      </w:r>
    </w:p>
    <w:p>
      <w:pPr>
        <w:autoSpaceDN w:val="0"/>
        <w:autoSpaceDE w:val="0"/>
        <w:widowControl/>
        <w:spacing w:line="240" w:lineRule="exact" w:before="3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original, of which this is a translation,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sought Gandhiji’s support for launching an agitation to </w:t>
      </w:r>
      <w:r>
        <w:rPr>
          <w:rFonts w:ascii="Times" w:hAnsi="Times" w:eastAsia="Times"/>
          <w:b w:val="0"/>
          <w:i w:val="0"/>
          <w:color w:val="000000"/>
          <w:sz w:val="18"/>
        </w:rPr>
        <w:t>have the big towns like Calcutta, Bombay, etc., declared “open cities”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here has “I”.</w:t>
      </w:r>
    </w:p>
    <w:p>
      <w:pPr>
        <w:autoSpaceDN w:val="0"/>
        <w:tabs>
          <w:tab w:pos="6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41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VALLABHBHAI PATEL</w:t>
      </w:r>
    </w:p>
    <w:p>
      <w:pPr>
        <w:autoSpaceDN w:val="0"/>
        <w:autoSpaceDE w:val="0"/>
        <w:widowControl/>
        <w:spacing w:line="266" w:lineRule="exact" w:before="1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had a serious attack. Yesterday he left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for a seven-day visit to Nasik, but felt giddy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the station. He, therefore, wisely decided not to proceed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went to the Civil Surgeon instead. After getting himself treated </w:t>
      </w:r>
      <w:r>
        <w:rPr>
          <w:rFonts w:ascii="Times" w:hAnsi="Times" w:eastAsia="Times"/>
          <w:b w:val="0"/>
          <w:i w:val="0"/>
          <w:color w:val="000000"/>
          <w:sz w:val="22"/>
        </w:rPr>
        <w:t>there for a while, he returned home. He is better now. The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has come down to normal. But he had a narrow escape.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indication that he needs a long rest. Do not worry. He has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trouble that Narahari had. He is of course sure to get well.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yourself?</w:t>
      </w:r>
    </w:p>
    <w:p>
      <w:pPr>
        <w:autoSpaceDN w:val="0"/>
        <w:autoSpaceDE w:val="0"/>
        <w:widowControl/>
        <w:spacing w:line="220" w:lineRule="exact" w:before="126" w:after="4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82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If Prithvi Singh comes to you, give him some time.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268.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NARANDAS GANDHI</w:t>
      </w:r>
    </w:p>
    <w:p>
      <w:pPr>
        <w:autoSpaceDN w:val="0"/>
        <w:autoSpaceDE w:val="0"/>
        <w:widowControl/>
        <w:spacing w:line="27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all your letters. I sent Vinabehn yesterday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Narahari’s escort. He will bring her to you. I am hopeful that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a worthy worker. If she works well, we will fix some pay for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must be remitted to Pyarelal’s mother regularly. Or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her to ask for it? I do not know the position. I note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paid the money for khadi. Do you still continue to do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or does it mean that you have given it up? I hope Jamna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8599.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JIVANJI D. DESAI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JIVANJI,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down. He has had a narrow escape. The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has come down, but yesterday’s attack of giddiness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indication that he will have to take prolonged rest. There is no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worry. It only means that I will have to carry a slightly heavier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But since your work is very well organized,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misgivings.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4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the figures from time to time. Ask 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sectPr>
          <w:pgSz w:w="9360" w:h="12960"/>
          <w:pgMar w:top="516" w:right="1414" w:bottom="5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on British History </w:t>
      </w:r>
      <w:r>
        <w:rPr>
          <w:rFonts w:ascii="Times" w:hAnsi="Times" w:eastAsia="Times"/>
          <w:b w:val="0"/>
          <w:i w:val="0"/>
          <w:color w:val="000000"/>
          <w:sz w:val="22"/>
        </w:rPr>
        <w:t>may be held over for the next week.</w:t>
      </w:r>
    </w:p>
    <w:p>
      <w:pPr>
        <w:sectPr>
          <w:type w:val="continuous"/>
          <w:pgSz w:w="9360" w:h="12960"/>
          <w:pgMar w:top="516" w:right="1414" w:bottom="568" w:left="1440" w:header="720" w:footer="720" w:gutter="0"/>
          <w:cols w:num="2" w:equalWidth="0">
            <w:col w:w="3386" w:space="0"/>
            <w:col w:w="312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included in this week’s matter</w:t>
      </w:r>
    </w:p>
    <w:p>
      <w:pPr>
        <w:sectPr>
          <w:type w:val="nextColumn"/>
          <w:pgSz w:w="9360" w:h="12960"/>
          <w:pgMar w:top="516" w:right="1414" w:bottom="568" w:left="1440" w:header="720" w:footer="720" w:gutter="0"/>
          <w:cols w:num="2" w:equalWidth="0">
            <w:col w:w="3386" w:space="0"/>
            <w:col w:w="3120" w:space="0"/>
          </w:cols>
          <w:docGrid w:linePitch="360"/>
        </w:sectPr>
      </w:pPr>
    </w:p>
    <w:p>
      <w:pPr>
        <w:autoSpaceDN w:val="0"/>
        <w:tabs>
          <w:tab w:pos="550" w:val="left"/>
          <w:tab w:pos="31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await your reply concerning Urdu. It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thing if it could be done.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287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translating from English into Gujarati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chiefly on Chandrashankar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Let him take care of his health.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of course be no increase in Kashinath’s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burden.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everything is done so well as to bring you credit. I am </w:t>
      </w:r>
      <w:r>
        <w:rPr>
          <w:rFonts w:ascii="Times" w:hAnsi="Times" w:eastAsia="Times"/>
          <w:b w:val="0"/>
          <w:i w:val="0"/>
          <w:color w:val="000000"/>
          <w:sz w:val="22"/>
        </w:rPr>
        <w:t>not able to revise anything, though I should very much like to do.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is the time? I am conserving my strength as much as I can.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9947 and 9953. Also C.W. 6922.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Jivanji D.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Peep into British History” by Mahadev Desai which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8-3-1942.</w:t>
      </w:r>
    </w:p>
    <w:p>
      <w:pPr>
        <w:autoSpaceDN w:val="0"/>
        <w:autoSpaceDE w:val="0"/>
        <w:widowControl/>
        <w:spacing w:line="220" w:lineRule="exact" w:before="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G.N. 9953.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Chandrashankar Pranshankar Shukla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Kashinath Trivedi</w:t>
      </w:r>
    </w:p>
    <w:p>
      <w:pPr>
        <w:autoSpaceDN w:val="0"/>
        <w:tabs>
          <w:tab w:pos="6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type w:val="continuous"/>
          <w:pgSz w:w="9360" w:h="12960"/>
          <w:pgMar w:top="516" w:right="141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JAWAHARLAL NEHRU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may be a little free. What is to be done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of the States’ People’s [Conference]? And what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Pattabhi writes that he can publish the paper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Masulipatnam. His letter is enclosed. Dr. Menon is here. Balwantrai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up the secretaryship. Nor can Jainarayan Vyas. Rangildas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available. Bapa does not like it. If the office is here, it can,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>be kept going; but financial arrangements will have to be made.</w:t>
      </w:r>
    </w:p>
    <w:p>
      <w:pPr>
        <w:autoSpaceDN w:val="0"/>
        <w:autoSpaceDE w:val="0"/>
        <w:widowControl/>
        <w:spacing w:line="220" w:lineRule="exact" w:before="126" w:after="4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1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find no difficulty in deciphering my handwriting.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Gandhi-Nehru Papers. Courtesy: Nehru Memorial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HAMIDULLAH AFSAR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read my article again.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answered all your questions.</w:t>
      </w:r>
    </w:p>
    <w:p>
      <w:pPr>
        <w:autoSpaceDN w:val="0"/>
        <w:autoSpaceDE w:val="0"/>
        <w:widowControl/>
        <w:spacing w:line="220" w:lineRule="exact" w:before="126" w:after="0"/>
        <w:ind w:left="0" w:right="4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Urdu: Pyarelal Papers. Courtesy: Pyarelal</w:t>
      </w:r>
    </w:p>
    <w:p>
      <w:pPr>
        <w:autoSpaceDN w:val="0"/>
        <w:autoSpaceDE w:val="0"/>
        <w:widowControl/>
        <w:spacing w:line="234" w:lineRule="exact" w:before="17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States’ People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67. QUESTION BOX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24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ICHES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OVERTY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is it possible to earn lakhs in a righteous way?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Jamnalalji,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merchant prince, used to say it was not. Moreover, however careful a rich man is, 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bound to spend more on himself than his actual requirements merit. Therefore why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lay more stress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18"/>
        </w:rPr>
        <w:t>becoming wealthy than on trusteeship of riches?</w:t>
      </w:r>
    </w:p>
    <w:p>
      <w:pPr>
        <w:autoSpaceDN w:val="0"/>
        <w:autoSpaceDE w:val="0"/>
        <w:widowControl/>
        <w:spacing w:line="28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apt and has been put to me before.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could have meant was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sense that every action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tainted. It is my conviction that it is possible to acquire riches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doing wrong. For example, I may light on a gold mine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one acre of land. But I accept the proposition that it is better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desire wealth than to acquire it and become its trustee. I gave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long ago, which should be proof enough of what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do. But what am I to advise those who are already wealthy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not shed the desire for wealth? I can only say to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use their wealth for service. It is true that generally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spend more on themselves than they need. But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avoided. Jamnalalji spent far less on himself than men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status and even than many middle-class men.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innumerable rich persons who are stingy with themselves.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it is part of their nature to spend next to nothing on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do not think that they acquire merit in so doing.</w:t>
      </w:r>
    </w:p>
    <w:p>
      <w:pPr>
        <w:autoSpaceDN w:val="0"/>
        <w:autoSpaceDE w:val="0"/>
        <w:widowControl/>
        <w:spacing w:line="28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applies to the sons of the wealthy. Personally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inherited riches. The well-to-do should educate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children so that they may learn how to be independent.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 is that they do not do so. Their children do get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they even recite verses in praise of poverty, but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compunction about helping themselves to parental wealth.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so, I exercise my common sense and advise what is practicable.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of us, however, who consider it a duty to adopt poverty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1-3-1942.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Deplorable Incident”, 25-1-1942; also “Talk with Bajaj Family”, </w:t>
      </w:r>
      <w:r>
        <w:rPr>
          <w:rFonts w:ascii="Times" w:hAnsi="Times" w:eastAsia="Times"/>
          <w:b w:val="0"/>
          <w:i w:val="0"/>
          <w:color w:val="000000"/>
          <w:sz w:val="18"/>
        </w:rPr>
        <w:t>12-2-1942.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 Necessarily Impure”, 8-2-1942.</w:t>
      </w:r>
    </w:p>
    <w:p>
      <w:pPr>
        <w:autoSpaceDN w:val="0"/>
        <w:tabs>
          <w:tab w:pos="6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16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believe in and desire economic equality may not be jealous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rich but should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exhibit real happiness in their poverty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may emulate. The sad fact is that those who are thus happy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and far between.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UTY OF 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ANAGER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Is it correct for the head of an institution, while demanding the utmost from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subordinates in the way of simple life, to live in comparative luxury himself even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the money he spends on himself be his own earnings?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who expects more from his co-workers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does is bound to fail. This of course applies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institutions whose managers have accepted the ideal of </w:t>
      </w:r>
      <w:r>
        <w:rPr>
          <w:rFonts w:ascii="Times" w:hAnsi="Times" w:eastAsia="Times"/>
          <w:b w:val="0"/>
          <w:i w:val="0"/>
          <w:color w:val="000000"/>
          <w:sz w:val="22"/>
        </w:rPr>
        <w:t>poverty.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NDIVIDUAL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OLLECTIVE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KEEPING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Please explain more fully why individual care of the cow is violent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collective effort non-violent.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pitiable condition of cattle is surely enough </w:t>
      </w:r>
      <w:r>
        <w:rPr>
          <w:rFonts w:ascii="Times" w:hAnsi="Times" w:eastAsia="Times"/>
          <w:b w:val="0"/>
          <w:i w:val="0"/>
          <w:color w:val="000000"/>
          <w:sz w:val="22"/>
        </w:rPr>
        <w:t>proof. The cow today is a burden simply because individual owner-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and care have failed. In a previous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explained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individual cannot take proper care of his cattle, how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 bull or grazing-ground for himself, and how difficult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make proper arrangements for the sale of milk and ghee.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quite impossible for individuals in any country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arrangements for sending their letters with the ease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postal department does for crores of people, rich and poor alike.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applies to cows. If at all the problem can be solved,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collective ownership or use. Ownership and service go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 may belong to one person, but thousands can serve 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alone were to claim the right to serve me, where would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be? This is exactly what is happening to the cow. Individuals own the </w:t>
      </w:r>
      <w:r>
        <w:rPr>
          <w:rFonts w:ascii="Times" w:hAnsi="Times" w:eastAsia="Times"/>
          <w:b w:val="0"/>
          <w:i w:val="0"/>
          <w:color w:val="000000"/>
          <w:sz w:val="22"/>
        </w:rPr>
        <w:t>cow, they do not serve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here adds: “be content if the latter put their wealth to noble use, </w:t>
      </w:r>
      <w:r>
        <w:rPr>
          <w:rFonts w:ascii="Times" w:hAnsi="Times" w:eastAsia="Times"/>
          <w:b w:val="0"/>
          <w:i w:val="0"/>
          <w:color w:val="000000"/>
          <w:sz w:val="18"/>
        </w:rPr>
        <w:t>and”.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here adds: “We should therefore show through our own lives that </w:t>
      </w:r>
      <w:r>
        <w:rPr>
          <w:rFonts w:ascii="Times" w:hAnsi="Times" w:eastAsia="Times"/>
          <w:b w:val="0"/>
          <w:i w:val="0"/>
          <w:color w:val="000000"/>
          <w:sz w:val="18"/>
        </w:rPr>
        <w:t>poverty adopted as a matter of dharma is the true wealth.”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“Individual or Collective?”, 8-2-1942.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ITH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ODY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>You say we should devote our body, intellect and wealth to Jamnalalji’s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many activities. I can understand giving [wealth] and to some extent I can understand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we can serve with our intellect. But how with the body?</w:t>
      </w:r>
    </w:p>
    <w:p>
      <w:pPr>
        <w:autoSpaceDN w:val="0"/>
        <w:autoSpaceDE w:val="0"/>
        <w:widowControl/>
        <w:spacing w:line="264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A’s heart may lean towards cow-service or khadi. But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money, he has to earn his own living, then how can he spare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either service? When he can spare a few moments after his 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he can persuade his friends to become members of the 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He can sell and distribute literature without charge; he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for and sell cow’s milk and ghee or sandals made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cow hide; he can sell khadi too. If he wants to devote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life to the cause, he can do so by entering on a living wage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the Sangh concerned.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24, 1942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1-3-1942 and 8-3-1942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VALLABHBHAI PATEL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reply to your letter addressed to Mahadev.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out of danger now, but he has stopped all work and will do </w:t>
      </w:r>
      <w:r>
        <w:rPr>
          <w:rFonts w:ascii="Times" w:hAnsi="Times" w:eastAsia="Times"/>
          <w:b w:val="0"/>
          <w:i w:val="0"/>
          <w:color w:val="000000"/>
          <w:sz w:val="22"/>
        </w:rPr>
        <w:t>none for some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Chiang Kai-shek you will read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empty-handed and left empty-handed. He amused himself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me. But I cannot say that I learnt anything. And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what was there to learn? He had only one thing to say: “Help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anyhow. They are better than the others and will improve </w:t>
      </w:r>
      <w:r>
        <w:rPr>
          <w:rFonts w:ascii="Times" w:hAnsi="Times" w:eastAsia="Times"/>
          <w:b w:val="0"/>
          <w:i w:val="0"/>
          <w:color w:val="000000"/>
          <w:sz w:val="22"/>
        </w:rPr>
        <w:t>further hereafter.”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gathering of friends here. It would of course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fine thing if you could have come. All met in a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There were long discussions regarding Jamnalalji’s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plan of work was chalked out. Ghanshyamdas took a leading part in </w:t>
      </w:r>
      <w:r>
        <w:rPr>
          <w:rFonts w:ascii="Times" w:hAnsi="Times" w:eastAsia="Times"/>
          <w:b w:val="0"/>
          <w:i w:val="0"/>
          <w:color w:val="000000"/>
          <w:sz w:val="22"/>
        </w:rPr>
        <w:t>the discussions. Janakibehn has become President.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begins with the following: “The question sounds rather puzzling. </w:t>
      </w:r>
      <w:r>
        <w:rPr>
          <w:rFonts w:ascii="Times" w:hAnsi="Times" w:eastAsia="Times"/>
          <w:b w:val="0"/>
          <w:i w:val="0"/>
          <w:color w:val="000000"/>
          <w:sz w:val="18"/>
        </w:rPr>
        <w:t>But in fact it is not as puzzling as it appears to be.”</w:t>
      </w:r>
    </w:p>
    <w:p>
      <w:pPr>
        <w:autoSpaceDN w:val="0"/>
        <w:tabs>
          <w:tab w:pos="6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add bread to your diet only under my supervision.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eat papaya and increase the quantity of dates. I am afraid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bananas. But you may try perfectly ripe ones, pulped.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no harm in increasing the calories. Are you satisfied with this?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at all like Indulal’s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Can you not reply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thus: ‘You have been so unsteady in the past that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when you can be trusted. It is therefore better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independently of the Congress or of me. If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strengthens the Congress, there will be no friction.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mind my writing to you frankly.’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 left yesterday and Rajendra Babu is leaving today.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Maulana in Calcutta and then go to Patna. We had a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Hindustani [Talimi] Sangh. Learn Urdu.</w:t>
      </w:r>
    </w:p>
    <w:p>
      <w:pPr>
        <w:autoSpaceDN w:val="0"/>
        <w:autoSpaceDE w:val="0"/>
        <w:widowControl/>
        <w:spacing w:line="220" w:lineRule="exact" w:before="126" w:after="4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56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268-70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HARIBHAU UPADHYAYA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HARIBHAUJI,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 received your long letter yesterday evening.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Mahadevbhai has taken ill he will not be able to go to Kota. He will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need complete rest for a long time. Janakibehn too will not be able to go now. She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not be going anywhere for the time being. What should be done about Kota now?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says if you invite Dr. Katju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might accept the invitation. At the moment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has no other person in view. Dada Dharmadhikari does not want to go out since he has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up the responsibility of </w:t>
      </w:r>
      <w:r>
        <w:rPr>
          <w:rFonts w:ascii="Times" w:hAnsi="Times" w:eastAsia="Times"/>
          <w:b w:val="0"/>
          <w:i/>
          <w:color w:val="000000"/>
          <w:sz w:val="18"/>
        </w:rPr>
        <w:t>Marathi 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was pained learn that Omkarnathji could not meet his mother.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78" w:after="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Haribhau Upadhyaya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Indulal Yajnik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Kailash Nath Katju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letter, not being connected with Gandhiji’s message, is not 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PURUSHOTTAMDAS TANDON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TANDONJI,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The group of friends whom I had invited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death included Rajendra Babu, Rajaji, Kaka-saheb,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Satyanarain and Bhai Shriman. I had discussed with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of the Hindustani Prachar Sabha. Rajaji advised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agreed with him, that I should write to you in detail. The said </w:t>
      </w:r>
      <w:r>
        <w:rPr>
          <w:rFonts w:ascii="Times" w:hAnsi="Times" w:eastAsia="Times"/>
          <w:b w:val="0"/>
          <w:i w:val="0"/>
          <w:color w:val="000000"/>
          <w:sz w:val="22"/>
        </w:rPr>
        <w:t>Sabha will propagate both the forms simultaneously, prepare the [text-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books and sell them, conduct the examinations and so on. Could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such a sabha also work for the Rashtrabhasha Samiti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functioning at Wardha? How could they call Hindi alone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language? If national language means Hindi + Urdu, Hindi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should only be regarded as a part of the national language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national language. Does not your Abohar resolution 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Hindi alone should be considered the national language,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Urdu? If this interpretation is correct, would it not be better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Hindustani Prachar [Sabha] to sever their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[Hindi] Sahitya Sammelan? Whatever it be, all of us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Standing Committee should discuss the point dispassionately </w:t>
      </w:r>
      <w:r>
        <w:rPr>
          <w:rFonts w:ascii="Times" w:hAnsi="Times" w:eastAsia="Times"/>
          <w:b w:val="0"/>
          <w:i w:val="0"/>
          <w:color w:val="000000"/>
          <w:sz w:val="22"/>
        </w:rPr>
        <w:t>and come to a decision.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Rajendra Prasad Papers. File No. 1-H/42.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MESSAGE TO “MARATHI HARIJAN”</w:t>
      </w:r>
    </w:p>
    <w:p>
      <w:pPr>
        <w:autoSpaceDN w:val="0"/>
        <w:autoSpaceDE w:val="0"/>
        <w:widowControl/>
        <w:spacing w:line="320" w:lineRule="exact" w:before="10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</w:t>
      </w:r>
      <w:r>
        <w:rPr>
          <w:rFonts w:ascii="Times" w:hAnsi="Times" w:eastAsia="Times"/>
          <w:b w:val="0"/>
          <w:i/>
          <w:color w:val="000000"/>
          <w:sz w:val="22"/>
        </w:rPr>
        <w:t>Marathi 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coming out.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>Maharashtrian community will appreciate it.</w:t>
      </w:r>
    </w:p>
    <w:p>
      <w:pPr>
        <w:autoSpaceDN w:val="0"/>
        <w:autoSpaceDE w:val="0"/>
        <w:widowControl/>
        <w:spacing w:line="220" w:lineRule="exact" w:before="126" w:after="22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0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Marathi 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1-3-1942</w:t>
      </w:r>
    </w:p>
    <w:p>
      <w:pPr>
        <w:sectPr>
          <w:type w:val="continuous"/>
          <w:pgSz w:w="9360" w:h="12960"/>
          <w:pgMar w:top="516" w:right="1402" w:bottom="568" w:left="1440" w:header="720" w:footer="720" w:gutter="0"/>
          <w:cols w:num="2" w:equalWidth="0">
            <w:col w:w="4148" w:space="0"/>
            <w:col w:w="237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2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568" w:left="1440" w:header="720" w:footer="720" w:gutter="0"/>
          <w:cols w:num="2" w:equalWidth="0">
            <w:col w:w="4148" w:space="0"/>
            <w:col w:w="2370" w:space="0"/>
          </w:cols>
          <w:docGrid w:linePitch="360"/>
        </w:sectPr>
      </w:pPr>
    </w:p>
    <w:p>
      <w:pPr>
        <w:autoSpaceDN w:val="0"/>
        <w:tabs>
          <w:tab w:pos="6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type w:val="continuous"/>
          <w:pgSz w:w="9360" w:h="12960"/>
          <w:pgMar w:top="516" w:right="140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LORD LINLITHGOW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8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many thanks for your kind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 the trouble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over the matter about the A. I. S. A. referred to you by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decision tides over my present difficulty.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postscript breaks the pervading gloom. I wish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had the privilege of knowing that your cheerfulness never </w:t>
      </w:r>
      <w:r>
        <w:rPr>
          <w:rFonts w:ascii="Times" w:hAnsi="Times" w:eastAsia="Times"/>
          <w:b w:val="0"/>
          <w:i w:val="0"/>
          <w:color w:val="000000"/>
          <w:sz w:val="22"/>
        </w:rPr>
        <w:t>forsakes you. May God be with you always.</w:t>
      </w:r>
    </w:p>
    <w:p>
      <w:pPr>
        <w:autoSpaceDN w:val="0"/>
        <w:autoSpaceDE w:val="0"/>
        <w:widowControl/>
        <w:spacing w:line="220" w:lineRule="exact" w:before="66" w:after="0"/>
        <w:ind w:left="0" w:right="4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3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254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MOTILAL ROY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BABU,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complaint from Barisal that the P. Sangh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open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uncertified khadi shop and that propaganda is being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A. I. S. A. for maintaining the system of certificates; what </w:t>
      </w:r>
      <w:r>
        <w:rPr>
          <w:rFonts w:ascii="Times" w:hAnsi="Times" w:eastAsia="Times"/>
          <w:b w:val="0"/>
          <w:i w:val="0"/>
          <w:color w:val="000000"/>
          <w:sz w:val="22"/>
        </w:rPr>
        <w:t>is this?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too that the promissory notes have yet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sent. All this is surely against the spirit of your teaching.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11056</w:t>
      </w:r>
    </w:p>
    <w:p>
      <w:pPr>
        <w:autoSpaceDN w:val="0"/>
        <w:autoSpaceDE w:val="0"/>
        <w:widowControl/>
        <w:spacing w:line="220" w:lineRule="exact" w:before="12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Lord Linlithgow”, 20-2-1942.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Linlithgow,” 8-2-1942.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Pravartak Sangh of Calcutta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KAMALADEVI CHATTOPADHYAYA</w:t>
      </w:r>
    </w:p>
    <w:p>
      <w:pPr>
        <w:autoSpaceDN w:val="0"/>
        <w:autoSpaceDE w:val="0"/>
        <w:widowControl/>
        <w:spacing w:line="324" w:lineRule="exact" w:before="108" w:after="0"/>
        <w:ind w:left="4730" w:right="0" w:hanging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C.P.,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26, 1942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KAMALADEVI,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of 12th only today. You had no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the accident. I hope, however, you are out of the wood now.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 course, you will come when you like.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Jamnalalji’s death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personal loss to many of us.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Kamaladevi Chattopadhyaya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SARANGADHAR DAS</w:t>
      </w:r>
    </w:p>
    <w:p>
      <w:pPr>
        <w:autoSpaceDN w:val="0"/>
        <w:autoSpaceDE w:val="0"/>
        <w:widowControl/>
        <w:spacing w:line="27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SARANGADHAR DAS,</w:t>
      </w:r>
    </w:p>
    <w:p>
      <w:pPr>
        <w:autoSpaceDN w:val="0"/>
        <w:autoSpaceDE w:val="0"/>
        <w:widowControl/>
        <w:spacing w:line="28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Bapuji desires me to acknowledge yours to him of the 23rd instant. He wants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during your leisure to study both Hindi and Urdu in their respective scripts and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working knowledge of them. He has noted the other news you give. Re: what you </w:t>
      </w:r>
      <w:r>
        <w:rPr>
          <w:rFonts w:ascii="Times" w:hAnsi="Times" w:eastAsia="Times"/>
          <w:b w:val="0"/>
          <w:i w:val="0"/>
          <w:color w:val="000000"/>
          <w:sz w:val="18"/>
        </w:rPr>
        <w:t>say about Sri Gopabandhu will be borne in mind. Bapu will ask him to do the needful.</w:t>
      </w:r>
    </w:p>
    <w:p>
      <w:pPr>
        <w:autoSpaceDN w:val="0"/>
        <w:autoSpaceDE w:val="0"/>
        <w:widowControl/>
        <w:spacing w:line="220" w:lineRule="exact" w:before="11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0" w:right="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MRIT 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AUR</w:t>
      </w:r>
    </w:p>
    <w:p>
      <w:pPr>
        <w:autoSpaceDN w:val="0"/>
        <w:autoSpaceDE w:val="0"/>
        <w:widowControl/>
        <w:spacing w:line="240" w:lineRule="exact" w:before="100" w:after="188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10445. Courtesy: Government of Orissa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72"/>
        </w:trPr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Jamnalal Bajaj had died of cerebral haemorrhage on February 11, 1942.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9 FEBRUARY, 1942 -  6 JUNE, 1942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40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MUNNALAL G. SHAH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do? I simply could not reply to your letter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How may I calm you? What you regard as bondage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burdensomeness, I regard as freedom and lightness; this being so,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see eye to eye? The only way left is that you should pour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 in letters and, feeling light, smile, and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read your letters. Do not so over-exert yourself as to fall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certainly go out somewhere whenever you think it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peace of mind. You may go for the sake of your health also.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not let your health suffer in any circumstances.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we do regarding Kanchan? Do you wish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to Dehra?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8478. Also C.W. 7165.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MANGALDAS PAKWASA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MANGALDAS,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of the 16th only just now. Mahadev is ill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bed. Does load of work ever leave a man unharmed? May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for adult education bear fruit, and let nobody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>remain illiterate.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 you write in English?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4686. Courtesy: Mangaldas Pakwasa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VIJAYA M. PANCHOLI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written this letter four days ago, but I could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at all. I would not have known about your heroism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Vallabhram Vaidya not written to me about it. Why need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 about the fact or hide it from me? When you got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there could be but one result, and we have it now.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a blessed one. The real test of you two will come now.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whether, even while living a householder’s life, you can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fullest service. “Fullest” means not double but four times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service]. As the number increases, strength increases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proportion but at least twice as much as the increase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number, that is, four times, if the number has doubled and six times if </w:t>
      </w:r>
      <w:r>
        <w:rPr>
          <w:rFonts w:ascii="Times" w:hAnsi="Times" w:eastAsia="Times"/>
          <w:b w:val="0"/>
          <w:i w:val="0"/>
          <w:color w:val="000000"/>
          <w:sz w:val="22"/>
        </w:rPr>
        <w:t>it has trebled. This is by the way.</w:t>
      </w:r>
    </w:p>
    <w:p>
      <w:pPr>
        <w:autoSpaceDN w:val="0"/>
        <w:tabs>
          <w:tab w:pos="550" w:val="left"/>
          <w:tab w:pos="339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duty now to be calm always and nourish the baby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you. The baby’s education starts from the moment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conception. Your thoughts, the work you do and the food you eat,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effect on it. Get a copy of Dr. Tribhovandas’s very old—but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ever-fresh—book,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Mane Shikhaman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read it. Nanabhai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get one. Manubhai will be knowing of other books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type. Go through them also. Start preparing from now on.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strong. Don’t stint in the matter of your food. Drink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ghee, fruit and uncooked vegetables in quantities you can digest.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uncooked vegetables do not agree with you leave them out.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quite well.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Jamnalalji’s passing away the burden on me has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indeed. But God still gives me enough strength.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I would stop working.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7145. Also C.W. 4637. Courtesy:</w:t>
      </w:r>
    </w:p>
    <w:p>
      <w:pPr>
        <w:autoSpaceDN w:val="0"/>
        <w:autoSpaceDE w:val="0"/>
        <w:widowControl/>
        <w:spacing w:line="240" w:lineRule="exact" w:before="40" w:after="32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 M. Pancholi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2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" w:after="0"/>
              <w:ind w:left="0" w:right="129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Meaning “Advice to a Mother”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9 FEBRUARY, 1942 -  6 JUNE, 1942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6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LORD LINLITHGOW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stupid. I forgot to tell you yesterday that the A. I. S.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tried to keep within and under the law. But I will not weary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technicalities. You know how the law often floors the lawyers. </w:t>
      </w:r>
      <w:r>
        <w:rPr>
          <w:rFonts w:ascii="Times" w:hAnsi="Times" w:eastAsia="Times"/>
          <w:b w:val="0"/>
          <w:i w:val="0"/>
          <w:color w:val="000000"/>
          <w:sz w:val="22"/>
        </w:rPr>
        <w:t>This case is one such. But no more at the present juncture.</w:t>
      </w:r>
    </w:p>
    <w:p>
      <w:pPr>
        <w:autoSpaceDN w:val="0"/>
        <w:autoSpaceDE w:val="0"/>
        <w:widowControl/>
        <w:spacing w:line="220" w:lineRule="exact" w:before="126" w:after="0"/>
        <w:ind w:left="0" w:right="4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12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255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A. V. THAKKAR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80" w:lineRule="exact" w:before="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up to Rs. 300, from the amount marked, for putting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lavatories in the fair at Okha. Why did you not think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* * *</w:t>
      </w:r>
    </w:p>
    <w:p>
      <w:pPr>
        <w:autoSpaceDN w:val="0"/>
        <w:autoSpaceDE w:val="0"/>
        <w:widowControl/>
        <w:spacing w:line="28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through the papers about Dharma Prakash.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they were sent to Viyogi Hari. The payment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made only when the account is submitted and I pass it.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* * *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Balkrishna there. I hope I have not encumbered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thoughtlessly. In my view, it is beneficial to us to accommodate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like him. But if you hold a different view, I will not do such a </w:t>
      </w:r>
      <w:r>
        <w:rPr>
          <w:rFonts w:ascii="Times" w:hAnsi="Times" w:eastAsia="Times"/>
          <w:b w:val="0"/>
          <w:i w:val="0"/>
          <w:color w:val="000000"/>
          <w:sz w:val="22"/>
        </w:rPr>
        <w:t>thing again. I do not believe that everybody should relish what I like.</w:t>
      </w:r>
    </w:p>
    <w:p>
      <w:pPr>
        <w:autoSpaceDN w:val="0"/>
        <w:autoSpaceDE w:val="0"/>
        <w:widowControl/>
        <w:spacing w:line="266" w:lineRule="exact" w:before="10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paragraphs which follow have been separated in the source by two </w:t>
      </w:r>
      <w:r>
        <w:rPr>
          <w:rFonts w:ascii="Times" w:hAnsi="Times" w:eastAsia="Times"/>
          <w:b w:val="0"/>
          <w:i w:val="0"/>
          <w:color w:val="000000"/>
          <w:sz w:val="18"/>
        </w:rPr>
        <w:t>dashes.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81. LETTER TO BRIJKRISHNA CHANDIWALA</w:t>
      </w:r>
    </w:p>
    <w:p>
      <w:pPr>
        <w:autoSpaceDN w:val="0"/>
        <w:autoSpaceDE w:val="0"/>
        <w:widowControl/>
        <w:spacing w:line="27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BRIJKISAN,</w:t>
      </w:r>
    </w:p>
    <w:p>
      <w:pPr>
        <w:autoSpaceDN w:val="0"/>
        <w:autoSpaceDE w:val="0"/>
        <w:widowControl/>
        <w:spacing w:line="280" w:lineRule="exact" w:before="5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Blessings on your birthday. What can I do?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you not one but many letters. How is it possible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all others and not to you? Mahadev himself had written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letters to you. How is it that you did not receive them? The </w:t>
      </w:r>
      <w:r>
        <w:rPr>
          <w:rFonts w:ascii="Times" w:hAnsi="Times" w:eastAsia="Times"/>
          <w:b w:val="0"/>
          <w:i w:val="0"/>
          <w:color w:val="000000"/>
          <w:sz w:val="22"/>
        </w:rPr>
        <w:t>register here has also the dates. Send me your reply soon.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gaining good experience. Since you are in good health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nothing to worry about.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all right here. Because of Jamnalal’s death the </w:t>
      </w:r>
      <w:r>
        <w:rPr>
          <w:rFonts w:ascii="Times" w:hAnsi="Times" w:eastAsia="Times"/>
          <w:b w:val="0"/>
          <w:i w:val="0"/>
          <w:color w:val="000000"/>
          <w:sz w:val="22"/>
        </w:rPr>
        <w:t>work-load has increased very much.</w:t>
      </w:r>
    </w:p>
    <w:p>
      <w:pPr>
        <w:autoSpaceDN w:val="0"/>
        <w:autoSpaceDE w:val="0"/>
        <w:widowControl/>
        <w:spacing w:line="220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2486</w:t>
      </w:r>
    </w:p>
    <w:p>
      <w:pPr>
        <w:autoSpaceDN w:val="0"/>
        <w:autoSpaceDE w:val="0"/>
        <w:widowControl/>
        <w:spacing w:line="292" w:lineRule="exact" w:before="362" w:after="0"/>
        <w:ind w:left="0" w:right="17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82. PLEA FOR MORE FRUITS</w:t>
      </w:r>
    </w:p>
    <w:p>
      <w:pPr>
        <w:autoSpaceDN w:val="0"/>
        <w:autoSpaceDE w:val="0"/>
        <w:widowControl/>
        <w:spacing w:line="280" w:lineRule="exact" w:before="13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Menkel, who is also a dietetist, comments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follows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Oriental Watchman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my note on ‘Real War Effort’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January 25th :</w:t>
      </w:r>
    </w:p>
    <w:p>
      <w:pPr>
        <w:autoSpaceDN w:val="0"/>
        <w:autoSpaceDE w:val="0"/>
        <w:widowControl/>
        <w:spacing w:line="280" w:lineRule="exact" w:before="60" w:after="22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appreciate Dr. Menkel’s endorsement of my remarks,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better his correction of my apparent lukewarmness about fruit.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perhaps, as far as I know, has eaten as much fruit as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lived for six years entirely on fruits and nuts and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had a liberal supply of fruit as part of my ordinary diet.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 my mind, when writing, the special conditions of India.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have, by reason of its extent and variety of climate,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liberal supply of fruit, vegetables and milk. Yet it is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this respect. I therefore suggested what seemed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feasible. But I heartily endorse the proposition that for retaining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fresh fruit and fresh vegetables should form the main part of </w:t>
      </w:r>
      <w:r>
        <w:rPr>
          <w:rFonts w:ascii="Times" w:hAnsi="Times" w:eastAsia="Times"/>
          <w:b w:val="0"/>
          <w:i w:val="0"/>
          <w:color w:val="000000"/>
          <w:sz w:val="22"/>
        </w:rPr>
        <w:t>our diet. It is for the medical profession to study the peculiar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792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is not reproduced here.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“Real War Effort”, 19-2-1942.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9 FEBRUARY, 1942 -  6 JUNE, 1942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6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India and suggest the list of vegetables and fruits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or can be easily and cheaply grown in the villages for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consumption. Wild berries, for instance, grow abundantly.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taken to the market for sale but can be had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picking.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vast field for research. It can bring neither money nor </w:t>
      </w:r>
      <w:r>
        <w:rPr>
          <w:rFonts w:ascii="Times" w:hAnsi="Times" w:eastAsia="Times"/>
          <w:b w:val="0"/>
          <w:i w:val="0"/>
          <w:color w:val="000000"/>
          <w:sz w:val="22"/>
        </w:rPr>
        <w:t>perhaps fame. But it may earn the gratitude of the dumb millions.</w:t>
      </w:r>
    </w:p>
    <w:p>
      <w:pPr>
        <w:autoSpaceDN w:val="0"/>
        <w:autoSpaceDE w:val="0"/>
        <w:widowControl/>
        <w:spacing w:line="32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 28, 1942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15-3-1942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NARANDAS GANDHI</w:t>
      </w:r>
    </w:p>
    <w:p>
      <w:pPr>
        <w:autoSpaceDN w:val="0"/>
        <w:autoSpaceDE w:val="0"/>
        <w:widowControl/>
        <w:spacing w:line="320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1942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Jamna getting fever? Do you need Kanaiyo?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learn the art of training a stronger and more powerful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Prithvi Singh has. He has gone for two weeks. If, however,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him to look after Jamna, send for him.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M.M.U./II/489. Also C.W. 8600.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JAMNA GANDHI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28,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getting fever? Give up all worries. Come over here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wish.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8600.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“used”.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written below the one to Narandas Gandhi of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DEVDAS GANDHI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Did I seem to have written to you to criticize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no such intention. I did try to warn you, of course.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agree that you can act only within the limits of your capacity </w:t>
      </w:r>
      <w:r>
        <w:rPr>
          <w:rFonts w:ascii="Times" w:hAnsi="Times" w:eastAsia="Times"/>
          <w:b w:val="0"/>
          <w:i w:val="0"/>
          <w:color w:val="000000"/>
          <w:sz w:val="22"/>
        </w:rPr>
        <w:t>and according to your lights.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concede that the existence of your Association has enabled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to do something, but that is very little. The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real freedom. But I do admit that whatever little they have is </w:t>
      </w:r>
      <w:r>
        <w:rPr>
          <w:rFonts w:ascii="Times" w:hAnsi="Times" w:eastAsia="Times"/>
          <w:b w:val="0"/>
          <w:i w:val="0"/>
          <w:color w:val="000000"/>
          <w:sz w:val="22"/>
        </w:rPr>
        <w:t>not to be sacrificed.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sending a cable to Manilal. I have not sent any. I </w:t>
      </w:r>
      <w:r>
        <w:rPr>
          <w:rFonts w:ascii="Times" w:hAnsi="Times" w:eastAsia="Times"/>
          <w:b w:val="0"/>
          <w:i w:val="0"/>
          <w:color w:val="000000"/>
          <w:sz w:val="22"/>
        </w:rPr>
        <w:t>did not intend to send one, either.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keeping very well these days. Mahadev is better. He will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have to take prolonged rest.</w:t>
      </w:r>
    </w:p>
    <w:p>
      <w:pPr>
        <w:autoSpaceDN w:val="0"/>
        <w:autoSpaceDE w:val="0"/>
        <w:widowControl/>
        <w:spacing w:line="220" w:lineRule="exact" w:before="126" w:after="4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77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Keep in touch with Balkrishna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MANILAL AND SUSHILA GANDHI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only today that a cable was sent to you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Kishorelalbhai has come here. Both have become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thin. But otherwise both are sensible and have stood the loss well.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members of the family also have behaved in a manner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Vijayabehn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displayed great courage. She will come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she should stay here now. My intention in saying all this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is not to console you but to point out to you your dharma. I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 dated February 15, 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be a slip for “Brijkrishna”.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Nanabhai I. Mashruwala, Sushila Gandhi’s father, had passed away.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Nanabhai I. Mashruwala</w:t>
      </w:r>
    </w:p>
    <w:p>
      <w:pPr>
        <w:autoSpaceDN w:val="0"/>
        <w:tabs>
          <w:tab w:pos="6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16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behaved thus on Jamnalalji’s death and advised others,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instead of crying over it they should meditate over the virtues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beloved one who had passed away and cultivate them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lives, so that they could claim that that he was still living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Did I not say that in its essence every soul was immortal? I am </w:t>
      </w:r>
      <w:r>
        <w:rPr>
          <w:rFonts w:ascii="Times" w:hAnsi="Times" w:eastAsia="Times"/>
          <w:b w:val="0"/>
          <w:i w:val="0"/>
          <w:color w:val="000000"/>
          <w:sz w:val="22"/>
        </w:rPr>
        <w:t>sure you will follow my advice.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KANTI GANDHI</w:t>
      </w:r>
    </w:p>
    <w:p>
      <w:pPr>
        <w:autoSpaceDN w:val="0"/>
        <w:autoSpaceDE w:val="0"/>
        <w:widowControl/>
        <w:spacing w:line="320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8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got a letter about Saraswati’s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illness when we were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her to come. Even if she had come here instead of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she would have had treatment. But we ought to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right, shouldn’t we? Everything here is all right. Mahadevbhai </w:t>
      </w:r>
      <w:r>
        <w:rPr>
          <w:rFonts w:ascii="Times" w:hAnsi="Times" w:eastAsia="Times"/>
          <w:b w:val="0"/>
          <w:i w:val="0"/>
          <w:color w:val="000000"/>
          <w:sz w:val="22"/>
        </w:rPr>
        <w:t>has however grown a little weak.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Chhaganlal Gandhi Papers. Courtesy: Gandhi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Smarak Sangrahalaya, Ahmedabad</w:t>
      </w:r>
    </w:p>
    <w:p>
      <w:pPr>
        <w:autoSpaceDN w:val="0"/>
        <w:autoSpaceDE w:val="0"/>
        <w:widowControl/>
        <w:spacing w:line="240" w:lineRule="exact" w:before="2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TALK TO MEMBERS OF MAHILA ASHRAM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2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1,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of the Mahila Ashram, in particular, owed a deep debt of gratitude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him. How were they going to repay it? There must be no idle tears. The best memorial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him was service.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does not die. It is the body alone that perishes.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lives for ever in the hearts of men as Jamnalalji will.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Mahila Ashram students and staff must pull their full weight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Wardha an ideal town. Clean it, remove illiteracy, spread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gospel of khadi, remove untouchability and serve the women. Then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can become members of the Goseva Sangh and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enlisting members too. The pledge is not a rigid one, and, if you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cow, you will willingly sign it. Last but not the least there is Urdu.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of you should begin to study the Urdu script.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both Hindi and Urdu will be able in due course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beautiful mixture, the Hindustani of my dream, which shall be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language.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created the Mahila Mandal in order to create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The least each one of you can do is to imbibe his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take it as your armour when you go into the wider sea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Most of you will marry. It is the natural thing to do, and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chaff Jamnalalji and call him a registrar of marriages because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arranging marriages. He was no less anxious than I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girls should elect to remain unmarried for the sake of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less fortunate sisters, but such women are rare. In any case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service from you, and when married you will be two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have to give fourfold. In many ways married life—if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lived, not for the sake of satisfying carnal desires—is harder than </w:t>
      </w:r>
      <w:r>
        <w:rPr>
          <w:rFonts w:ascii="Times" w:hAnsi="Times" w:eastAsia="Times"/>
          <w:b w:val="0"/>
          <w:i w:val="0"/>
          <w:color w:val="000000"/>
          <w:sz w:val="22"/>
        </w:rPr>
        <w:t>celibacy.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Amrit Kaur’s article “Jamnalalji and Women”, dated 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1940.  The members of the Mahila Ashram joined the evening prayers and </w:t>
      </w:r>
      <w:r>
        <w:rPr>
          <w:rFonts w:ascii="Times" w:hAnsi="Times" w:eastAsia="Times"/>
          <w:b w:val="0"/>
          <w:i w:val="0"/>
          <w:color w:val="000000"/>
          <w:sz w:val="18"/>
        </w:rPr>
        <w:t>presented their sacrificial yarn, spun in memory of Jamnalal Bajaj.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716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was a rare man. He was born to serve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universally. Nothing that he did was done half-heartedly.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diligence was amazing. He had even begun to tend the cow that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milk. Such was his thoroughness. He died in harness as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wished. Everyone cannot follow him in everything, but,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if you really loved and admired one who did so much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learn one lesson from his life. Work hard and give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utterly to the fulfilment of those high ideals of woman-</w:t>
      </w:r>
      <w:r>
        <w:rPr>
          <w:rFonts w:ascii="Times" w:hAnsi="Times" w:eastAsia="Times"/>
          <w:b w:val="0"/>
          <w:i w:val="0"/>
          <w:color w:val="000000"/>
          <w:sz w:val="22"/>
        </w:rPr>
        <w:t>hood which he set before you.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15-3-1942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DISGRACEFUL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Press reports a deliberate and unprovoked attack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Sunderlal and Lala Jagannath of the Servants of People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four young Hindus at 11 o’clock at night while they were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Lajpatrai Bhavan. The attack is said to have been made because </w:t>
      </w:r>
      <w:r>
        <w:rPr>
          <w:rFonts w:ascii="Times" w:hAnsi="Times" w:eastAsia="Times"/>
          <w:b w:val="0"/>
          <w:i w:val="0"/>
          <w:color w:val="000000"/>
          <w:sz w:val="22"/>
        </w:rPr>
        <w:t>of Pandit Sunderlal having delivered addresses in Lahore on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in which all offensive language was studiously avoided.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understand, though never pardon, an attack on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provocation. But an attack such as was delivered on Pandit Sunderlal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extenuating circumstances. These young men are reported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members of the Hindu Mahasabha. I hope that the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will repudiate the action of the youths. Public opinion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such hooliganism impossible. As for Pandit Sunderlal, his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prosper for the savagery, and more so because of his dignified </w:t>
      </w:r>
      <w:r>
        <w:rPr>
          <w:rFonts w:ascii="Times" w:hAnsi="Times" w:eastAsia="Times"/>
          <w:b w:val="0"/>
          <w:i w:val="0"/>
          <w:color w:val="000000"/>
          <w:sz w:val="22"/>
        </w:rPr>
        <w:t>disregard and forgiveness of it.</w:t>
      </w:r>
    </w:p>
    <w:p>
      <w:pPr>
        <w:autoSpaceDN w:val="0"/>
        <w:autoSpaceDE w:val="0"/>
        <w:widowControl/>
        <w:spacing w:line="274" w:lineRule="exact" w:before="9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1,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8-3-1942</w:t>
      </w:r>
    </w:p>
    <w:p>
      <w:pPr>
        <w:autoSpaceDN w:val="0"/>
        <w:autoSpaceDE w:val="0"/>
        <w:widowControl/>
        <w:spacing w:line="240" w:lineRule="exact" w:before="20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VITHALDAS V. JERAJANI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JERAJANI,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copies enclosed with it. I cannot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modifications in your suggestion. The time may come,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when it may be necessary to stop all our activities in cities.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course would be for the people to buy up now all the cloth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need. I can see no harm in advancing money to the bhandars. </w:t>
      </w:r>
      <w:r>
        <w:rPr>
          <w:rFonts w:ascii="Times" w:hAnsi="Times" w:eastAsia="Times"/>
          <w:b w:val="0"/>
          <w:i w:val="0"/>
          <w:color w:val="000000"/>
          <w:sz w:val="22"/>
        </w:rPr>
        <w:t>Let us see what Jajuji has to say about it.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ERAJANI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HARATIYA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HARKHA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HANDAR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396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ALBADEVI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9804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king unto yourself. What shall I say to you? Go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leads you. There are two types of powers that lead us, the </w:t>
      </w:r>
      <w:r>
        <w:rPr>
          <w:rFonts w:ascii="Times" w:hAnsi="Times" w:eastAsia="Times"/>
          <w:b w:val="0"/>
          <w:i w:val="0"/>
          <w:color w:val="000000"/>
          <w:sz w:val="22"/>
        </w:rPr>
        <w:t>demoniac and the divine. See that you are not led by the former.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8480. Also C.W. 7166.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16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VALLABHBHAI PATEL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 to your letter regarding food the moment I got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up the calories with jaggery, glucose, raisins and dates. It is </w:t>
      </w:r>
      <w:r>
        <w:rPr>
          <w:rFonts w:ascii="Times" w:hAnsi="Times" w:eastAsia="Times"/>
          <w:b w:val="0"/>
          <w:i w:val="0"/>
          <w:color w:val="000000"/>
          <w:sz w:val="22"/>
        </w:rPr>
        <w:t>quite possible to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in the least about Mahadev. He is resting, he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rest. He eats well. Ba also is all right. Maganlal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family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That Garhwali Chandra Singh’s wife also has come.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thus crowded again. But you may rest assured that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available for you when you come. There is a bath-tub, too. Is </w:t>
      </w:r>
      <w:r>
        <w:rPr>
          <w:rFonts w:ascii="Times" w:hAnsi="Times" w:eastAsia="Times"/>
          <w:b w:val="0"/>
          <w:i w:val="0"/>
          <w:color w:val="000000"/>
          <w:sz w:val="22"/>
        </w:rPr>
        <w:t>the Working Committee meeting to be held here?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Dahyabhai’s daughter?</w:t>
      </w:r>
    </w:p>
    <w:p>
      <w:pPr>
        <w:autoSpaceDN w:val="0"/>
        <w:autoSpaceDE w:val="0"/>
        <w:widowControl/>
        <w:spacing w:line="220" w:lineRule="exact" w:before="12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8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don’t worry about Mahadev. He is all right. He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Mental peace is absolutely essential for him. I do not wish to send </w:t>
      </w:r>
      <w:r>
        <w:rPr>
          <w:rFonts w:ascii="Times" w:hAnsi="Times" w:eastAsia="Times"/>
          <w:b w:val="0"/>
          <w:i w:val="0"/>
          <w:color w:val="000000"/>
          <w:sz w:val="22"/>
        </w:rPr>
        <w:t>him out for the time being.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experiment is going on well. How about [your]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and strength? What did you do about what I wrote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Jamnalalji?</w:t>
      </w:r>
    </w:p>
    <w:p>
      <w:pPr>
        <w:autoSpaceDN w:val="0"/>
        <w:autoSpaceDE w:val="0"/>
        <w:widowControl/>
        <w:spacing w:line="220" w:lineRule="exact" w:before="126" w:after="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Hindi original: C.W. 8053. Courtesy: G. D. Birla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28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 “Letter to Vallabhbhai Patel”, 25-2-1942.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JAWAHARLAL NEHRU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8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I did not intend replying, nor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so now. I wish to remind you of the hot weather. The 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severe. I am having a wet-pack on my head. Indu should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side during such heat. I would suggest that both of them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Khali or Kashmir. They should visit Sevagram and other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the rains. But if Indu has the courage to face the heat 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shall, of course, be happy to meet the two.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more. Khurshedbehn had written to you. She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to her that you are awaiting an invitation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Mahatma. Why do you need an invitation from me? It is always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There was no special work for which I should put you to the </w:t>
      </w:r>
      <w:r>
        <w:rPr>
          <w:rFonts w:ascii="Times" w:hAnsi="Times" w:eastAsia="Times"/>
          <w:b w:val="0"/>
          <w:i w:val="0"/>
          <w:color w:val="000000"/>
          <w:sz w:val="22"/>
        </w:rPr>
        <w:t>trouble of coming here. I do not understand the implications of 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“open city”, that is why I have said: “I must consult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>before I say anything. I depend upon Jawaharlal in such matters.”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meeting soon.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Gandhi-Nehru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8"/>
        </w:rPr>
        <w:t>NGAGEMENT</w:t>
      </w:r>
    </w:p>
    <w:p>
      <w:pPr>
        <w:autoSpaceDN w:val="0"/>
        <w:autoSpaceDE w:val="0"/>
        <w:widowControl/>
        <w:spacing w:line="280" w:lineRule="exact" w:before="106" w:after="14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several angry and abusive letters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professing to reason about Indira’s engagement with Feroz Gandhi.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single correspondent has anything against Feroz Gandhi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His only crime in their estimation is that he happens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Parsi. I have been, and I am still, as strong an opponent of either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religion for the sake of marriage. Religion is not a garment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caste off at will. In the present case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change of religion. Feroz Gandhi has been for years an inmate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2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Indira Nehru was engaged to Feroz Gandhi on February 26.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9 FEBRUARY, 1942 -  6 JUNE, 1942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6" w:right="141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family. He nursed Kamala Nehru in her sickness. He was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to her. During Indira’s illness in Europe he was of great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A natural intimacy grew up between them. The friendship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perfectly honourable. It has ripened into mutual attraction.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party would think of marrying without the consent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 of Jawaharlal Nehru. This was given only after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that the attraction had a solid basis. The public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Nehrus. I had also talks with both the parties.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cruelty to refuse consent to this engagement. As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advances such unions are bound to multiply with benefit to society.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we have not even reached the stage of mutual toleration,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grows into mutual respect for religions such unions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welcomed. No religion which is narrow and which cannot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of reason will survive the coming reconstruction of society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values will have changed and character, not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wealth, title or birth, will be the sole test of merit. The Hinduism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is no narrow creed. It is a grand evolutionary process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as time, and embraces the teachings of Zoroaster, Moses,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Christ, Mohammed, Nanak and other prophets that I could name. It is </w:t>
      </w:r>
      <w:r>
        <w:rPr>
          <w:rFonts w:ascii="Times" w:hAnsi="Times" w:eastAsia="Times"/>
          <w:b w:val="0"/>
          <w:i w:val="0"/>
          <w:color w:val="000000"/>
          <w:sz w:val="22"/>
        </w:rPr>
        <w:t>thus defined :</w:t>
      </w:r>
    </w:p>
    <w:p>
      <w:pPr>
        <w:autoSpaceDN w:val="0"/>
        <w:autoSpaceDE w:val="0"/>
        <w:widowControl/>
        <w:spacing w:line="240" w:lineRule="auto" w:before="138" w:after="0"/>
        <w:ind w:left="0" w:right="17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62100" cy="12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0" w:right="17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859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0" w:lineRule="exact" w:before="62" w:after="0"/>
        <w:ind w:left="550" w:right="34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to be (true) religion which the wise and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are ever free from passion and hate follow and </w:t>
      </w:r>
      <w:r>
        <w:rPr>
          <w:rFonts w:ascii="Times" w:hAnsi="Times" w:eastAsia="Times"/>
          <w:b w:val="0"/>
          <w:i w:val="0"/>
          <w:color w:val="000000"/>
          <w:sz w:val="22"/>
        </w:rPr>
        <w:t>which appeals to the heart.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not that, it will perish. My correspondents will pardon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 acknowledging their letters. I invite them to shed their wrath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bless the forthcoming marriage. Their letters betray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intolerance and prejudice—a species of untouchability,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not easily to be so classified.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March [2]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1942</w:t>
      </w:r>
    </w:p>
    <w:p>
      <w:pPr>
        <w:autoSpaceDN w:val="0"/>
        <w:autoSpaceDE w:val="0"/>
        <w:widowControl/>
        <w:spacing w:line="220" w:lineRule="exact" w:before="7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under the date-line “1-3-1942”.  However, in the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dated March 4, 1942, Gandhiji mentions having written this on </w:t>
      </w:r>
      <w:r>
        <w:rPr>
          <w:rFonts w:ascii="Times" w:hAnsi="Times" w:eastAsia="Times"/>
          <w:b w:val="0"/>
          <w:i w:val="0"/>
          <w:color w:val="000000"/>
          <w:sz w:val="18"/>
        </w:rPr>
        <w:t>Monday which fell on March 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RDU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8"/>
        </w:rPr>
        <w:t>ASY</w:t>
      </w:r>
    </w:p>
    <w:p>
      <w:pPr>
        <w:autoSpaceDN w:val="0"/>
        <w:autoSpaceDE w:val="0"/>
        <w:widowControl/>
        <w:spacing w:line="28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begins at home. As I was speaking to Jamnalalji’s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necessity of their learning Urdu if they believed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Rashtrabhasha as recommended by the Congress, I thought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English proverb, and I began the charity of spreading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Urdu in Sevagram. The result was a quick and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response. A class commenced last Wednesday, i.e., 25th February.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all, young and old,women and men, joined the class.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captured their imagination. They learnt the primary letters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sittings of thirty minutes each. By the time this is in print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learnt the forms for joining the letters.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the alphabet in practically three hours. I know a friend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mastered it in four hours at a single sitting. The difficulty of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is undoubtedly there. That can only be overcome by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will, the way is easy. And love of the country should surely </w:t>
      </w:r>
      <w:r>
        <w:rPr>
          <w:rFonts w:ascii="Times" w:hAnsi="Times" w:eastAsia="Times"/>
          <w:b w:val="0"/>
          <w:i w:val="0"/>
          <w:color w:val="000000"/>
          <w:sz w:val="22"/>
        </w:rPr>
        <w:t>be sufficient spur to the will.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2,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8-3-1942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RAJA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ANDALS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clarify the position of the Congress </w:t>
      </w:r>
      <w:r>
        <w:rPr>
          <w:rFonts w:ascii="Times" w:hAnsi="Times" w:eastAsia="Times"/>
          <w:b w:val="0"/>
          <w:i/>
          <w:color w:val="000000"/>
          <w:sz w:val="18"/>
        </w:rPr>
        <w:t>vis-a-vis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Praja Mandal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Committees in States. Who should be responsible for political policies there?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Praja Mandals are independent bodies having no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Congress. They may or may not take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from the Congress policies. Such being the case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them not to irritate State authority by an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identification with the Congress.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OMEN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While you have advised women in cities to go into the villages in order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escape from the danger of assaults,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 you not think that some of us, at any rate,</w:t>
      </w:r>
    </w:p>
    <w:p>
      <w:pPr>
        <w:autoSpaceDN w:val="0"/>
        <w:autoSpaceDE w:val="0"/>
        <w:widowControl/>
        <w:spacing w:line="240" w:lineRule="exact" w:before="40" w:after="28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be brave enough to face the risk? After all women cannot become brave or self-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92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“Talk with Friends”, 20-2-1942 and 21-2-1942.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“Criminal Assaults”, 19-2-1942.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9 FEBRUARY, 1942 -  6 JUNE, 1942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reliant, if they are always to be kept out of harm’s way. Will not one death bravely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faced help the woman’s cause? There is danger today of our girls being put back into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  <w:r>
        <w:rPr>
          <w:rFonts w:ascii="Times" w:hAnsi="Times" w:eastAsia="Times"/>
          <w:b w:val="0"/>
          <w:i w:val="0"/>
          <w:color w:val="000000"/>
          <w:sz w:val="18"/>
        </w:rPr>
        <w:t>, as it were by their parents.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those who are wanted in the cities must remain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cost and face the worst. Nothing should be done in bravado.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 to the villages there will be no </w:t>
      </w:r>
      <w:r>
        <w:rPr>
          <w:rFonts w:ascii="Times" w:hAnsi="Times" w:eastAsia="Times"/>
          <w:b w:val="0"/>
          <w:i/>
          <w:color w:val="000000"/>
          <w:sz w:val="22"/>
        </w:rPr>
        <w:t>purdah.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 all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freedom from danger anywhere on this godforsaken little ball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two teams are kicking for all they are worth. The days of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gone for good.</w:t>
      </w:r>
    </w:p>
    <w:p>
      <w:pPr>
        <w:autoSpaceDN w:val="0"/>
        <w:autoSpaceDE w:val="0"/>
        <w:widowControl/>
        <w:spacing w:line="300" w:lineRule="exact" w:before="6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March 2,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8-3-1942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AN APPEAL TO QUAID-E-AZAM</w:t>
      </w:r>
    </w:p>
    <w:p>
      <w:pPr>
        <w:autoSpaceDN w:val="0"/>
        <w:autoSpaceDE w:val="0"/>
        <w:widowControl/>
        <w:spacing w:line="280" w:lineRule="exact" w:before="1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painfully but regularly going through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weeklies that come to me and that are devoted to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League. I read them so as to keep myself informed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mind as influenced by the Muslim League thinks.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passes but these weeklies contain what to me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distortions of truth and vilification of the Congress and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Hindus. What has prompted me to write these lines is a virulent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on Hinduism in one of the weeklies. Here is an extract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article :</w:t>
      </w:r>
    </w:p>
    <w:p>
      <w:pPr>
        <w:autoSpaceDN w:val="0"/>
        <w:autoSpaceDE w:val="0"/>
        <w:widowControl/>
        <w:spacing w:line="280" w:lineRule="exact" w:before="10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 is the greatest curse of India, and it is based on intolerance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inequality. To call oneself a ‘Hindu’ is to confess that one is reactionary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narrow-minded. No decent, civilized, honest and sincere human being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knows what Hinduism is and what it stands for, would like to be known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or join this faith of primitive barbarians. For it is on barbarity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so-called religion is based. No other word can describe the state of 97 per 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population who have been decreed by the gods and goddesses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precious religion as impure and unclean beings fit only to serve the remaining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 per cent of the population. . . . We would far rather suggest to the students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 in their laboratories of the mind deadly bombs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completely smash and destroy Hinduism, the greatest menace to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>welfare and well-being.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I shall not be told that the article in question is taken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another newspaper. It has been taken in order to hold up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to scorn. Though the founder of this paper is Quaid-e-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Azam himself and it is issued under the direction of Nawabzada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Liaquat Ali Khan, Hon. Secretary of the League, I fancy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seen the article in question.</w:t>
      </w:r>
    </w:p>
    <w:p>
      <w:pPr>
        <w:autoSpaceDN w:val="0"/>
        <w:autoSpaceDE w:val="0"/>
        <w:widowControl/>
        <w:spacing w:line="28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be the state of Hindus under Pakistan? Will they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as barbarians? There is no attempt in the papers at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other side. The policy adopted in the papers must lead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promotion of bitterness and strife between the two communities.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is to be attained through strife and force and not by persuasion </w:t>
      </w:r>
      <w:r>
        <w:rPr>
          <w:rFonts w:ascii="Times" w:hAnsi="Times" w:eastAsia="Times"/>
          <w:b w:val="0"/>
          <w:i w:val="0"/>
          <w:color w:val="000000"/>
          <w:sz w:val="22"/>
        </w:rPr>
        <w:t>and argument, I can have nothing to say. But I observe from Quaid-e-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Azam’s speeches that he has no quarrel with the Hindus. 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at peace with them. I plead, therefore, for a juster estimate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things in papers representing the policy and programme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 League.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2,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8-3-1942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F. MARY BARR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was waiting. I am glad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flourishing. Continue to report progress. Yes, Jamnalalji’s death is a </w:t>
      </w:r>
      <w:r>
        <w:rPr>
          <w:rFonts w:ascii="Times" w:hAnsi="Times" w:eastAsia="Times"/>
          <w:b w:val="0"/>
          <w:i w:val="0"/>
          <w:color w:val="000000"/>
          <w:sz w:val="22"/>
        </w:rPr>
        <w:t>great blow. We must resign ourselves to God’s will.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Bapu—Conversations and Correspondence with Mahatma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p. 206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C. RAJAGOPALACHARI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not brutal. Fear is writ large on our faces.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doing wrong, fear of running into the imaginary enemy’s trap,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 species of fear and dangerous at that. However,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till you patiently convert your companions. They are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we have. And it is from that that we have to weave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fabric. What about the Quaid-e-Azam?</w:t>
      </w:r>
    </w:p>
    <w:p>
      <w:pPr>
        <w:autoSpaceDN w:val="0"/>
        <w:autoSpaceDE w:val="0"/>
        <w:widowControl/>
        <w:spacing w:line="294" w:lineRule="exact" w:before="4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counting the days against 20th.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ANNAPURNA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foolish. You have not at all fallen by marrying.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conquer your nature? But you could surely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if you led a life of luxury and forgot your duty. Marriage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means of rising high if it can be utilized for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restraint. You would be committing a great mistake if you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fallen because of marriage, for then it would slacken your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rise. Hence have the faith that by marrying you are sure to rise </w:t>
      </w:r>
      <w:r>
        <w:rPr>
          <w:rFonts w:ascii="Times" w:hAnsi="Times" w:eastAsia="Times"/>
          <w:b w:val="0"/>
          <w:i w:val="0"/>
          <w:color w:val="000000"/>
          <w:sz w:val="22"/>
        </w:rPr>
        <w:t>higher.</w:t>
      </w:r>
    </w:p>
    <w:p>
      <w:pPr>
        <w:autoSpaceDN w:val="0"/>
        <w:autoSpaceDE w:val="0"/>
        <w:widowControl/>
        <w:spacing w:line="220" w:lineRule="exact" w:before="6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574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NNAPURNA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P.O.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UTTACK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RISSA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9299. Also C.W. 10270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is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101. THE MARRIED ESTATE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3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sister, who is a good worker and was anxious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celibate in order better to serve the country’s cause, has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having met the mate of her dreams. But she imagines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she has done wrong and fallen from the high ideal which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set before herself.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tried to rid her mind of this delusion.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3</w:t>
      </w:r>
    </w:p>
    <w:p>
      <w:pPr>
        <w:autoSpaceDN w:val="0"/>
        <w:autoSpaceDE w:val="0"/>
        <w:widowControl/>
        <w:spacing w:line="280" w:lineRule="exact" w:before="6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doubt an excellent thing for girls to remain unmarried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service, but the fact is that only one in a million is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Marriage is a natural thing in life, and to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derogatory in any sense is wholly wrong. When one imagines any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fall it is difficult, however hard one tries, to raise oneself. The ideal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upon marriage as a sacrament and therefore to lead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in the married estate. Marriage in Hinduism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</w:t>
      </w:r>
      <w:r>
        <w:rPr>
          <w:rFonts w:ascii="Times" w:hAnsi="Times" w:eastAsia="Times"/>
          <w:b w:val="0"/>
          <w:i/>
          <w:color w:val="000000"/>
          <w:sz w:val="22"/>
        </w:rPr>
        <w:t>ashramas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fact the other three are based on it. But in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marriage has unfortunately come to be regarded purely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union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other three </w:t>
      </w:r>
      <w:r>
        <w:rPr>
          <w:rFonts w:ascii="Times" w:hAnsi="Times" w:eastAsia="Times"/>
          <w:b w:val="0"/>
          <w:i/>
          <w:color w:val="000000"/>
          <w:sz w:val="22"/>
        </w:rPr>
        <w:t>ashramas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all but non-existent.</w:t>
      </w:r>
    </w:p>
    <w:p>
      <w:pPr>
        <w:autoSpaceDN w:val="0"/>
        <w:autoSpaceDE w:val="0"/>
        <w:widowControl/>
        <w:spacing w:line="280" w:lineRule="exact" w:before="6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above-mentioned and other sisters who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her is, therefore, not to look down upon marriage but to give it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place and make of it the sacrament it is. If they exercise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self-restraint, they will find growing within themselves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strength for service. She who wishes to serve will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a partner in life who is of the same mind, and their joint </w:t>
      </w:r>
      <w:r>
        <w:rPr>
          <w:rFonts w:ascii="Times" w:hAnsi="Times" w:eastAsia="Times"/>
          <w:b w:val="0"/>
          <w:i w:val="0"/>
          <w:color w:val="000000"/>
          <w:sz w:val="22"/>
        </w:rPr>
        <w:t>service will be the country’s gain.</w:t>
      </w:r>
    </w:p>
    <w:p>
      <w:pPr>
        <w:autoSpaceDN w:val="0"/>
        <w:autoSpaceDE w:val="0"/>
        <w:widowControl/>
        <w:spacing w:line="280" w:lineRule="exact" w:before="6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tragedy that generally speaking our girls are not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duties of motherhood. But if married life is a religious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motherhood must be so too. To be an ideal mother is no easy task.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procreation of children has to be undertaken with a full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The mother should know what is her duty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she conceives right up to the time the child is born. And she </w:t>
      </w:r>
      <w:r>
        <w:rPr>
          <w:rFonts w:ascii="Times" w:hAnsi="Times" w:eastAsia="Times"/>
          <w:b w:val="0"/>
          <w:i w:val="0"/>
          <w:color w:val="000000"/>
          <w:sz w:val="22"/>
        </w:rPr>
        <w:t>who gives intelligent, healthy and well-brought up children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  The Hindi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/>
          <w:color w:val="000000"/>
          <w:sz w:val="18"/>
        </w:rPr>
        <w:t>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8-3-1942.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here adds: “But I know there are many other sisters like her and for </w:t>
      </w:r>
      <w:r>
        <w:rPr>
          <w:rFonts w:ascii="Times" w:hAnsi="Times" w:eastAsia="Times"/>
          <w:b w:val="0"/>
          <w:i w:val="0"/>
          <w:color w:val="000000"/>
          <w:sz w:val="18"/>
        </w:rPr>
        <w:t>their benefit I am giving a gist of the letter I wrote to her”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here adds: “thus giving rise to harmful results”.</w:t>
      </w:r>
    </w:p>
    <w:p>
      <w:pPr>
        <w:autoSpaceDN w:val="0"/>
        <w:tabs>
          <w:tab w:pos="6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16" w:right="1356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surely rendering a service. When the latter grow up they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ready to serve. The truth of the matter is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a living spirit of service will always serve whatever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 life. They will never adopt a way of life which will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>with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March 3,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22-3-1942</w:t>
      </w:r>
    </w:p>
    <w:p>
      <w:pPr>
        <w:autoSpaceDN w:val="0"/>
        <w:autoSpaceDE w:val="0"/>
        <w:widowControl/>
        <w:spacing w:line="260" w:lineRule="exact" w:before="42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TOURING BY THAKKAR BAPA AND RAMESHWARI </w:t>
      </w:r>
      <w:r>
        <w:rPr>
          <w:rFonts w:ascii="Times" w:hAnsi="Times" w:eastAsia="Times"/>
          <w:b w:val="0"/>
          <w:i/>
          <w:color w:val="000000"/>
          <w:sz w:val="24"/>
        </w:rPr>
        <w:t>NEHRU</w:t>
      </w:r>
    </w:p>
    <w:p>
      <w:pPr>
        <w:autoSpaceDN w:val="0"/>
        <w:autoSpaceDE w:val="0"/>
        <w:widowControl/>
        <w:spacing w:line="28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Old age flees from Thakkar Bapa. He never takes a moment’s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If he did he would fall ill. Service has become his food,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chosen such a form of service that he is required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 travelling. He does not travel first or second. Of course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if he wants to, but mostly he prefers to travel third.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Rameshwaridevi is infected with his spirit. Therefore they both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to many places. Sometimes they go to different places.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Bapa’s speech also deserves notice; it also hurries along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speaker himself. He has many things to say and so he speaks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short, sweet sentences that can be understood even by a child,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his articles the reader longs for more and more.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writing in haste and from odd places afford to adorn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language? Why should he choose his words? Words as it were rush in </w:t>
      </w:r>
      <w:r>
        <w:rPr>
          <w:rFonts w:ascii="Times" w:hAnsi="Times" w:eastAsia="Times"/>
          <w:b w:val="0"/>
          <w:i w:val="0"/>
          <w:color w:val="000000"/>
          <w:sz w:val="22"/>
        </w:rPr>
        <w:t>to carry his thoughts and he picks them up as they occur.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see all this in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4, 1942</w:t>
      </w:r>
    </w:p>
    <w:p>
      <w:pPr>
        <w:autoSpaceDN w:val="0"/>
        <w:autoSpaceDE w:val="0"/>
        <w:widowControl/>
        <w:spacing w:line="260" w:lineRule="exact" w:before="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8-3-1942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 In it A. V. Thakkar had given an account of his </w:t>
      </w:r>
      <w:r>
        <w:rPr>
          <w:rFonts w:ascii="Times" w:hAnsi="Times" w:eastAsia="Times"/>
          <w:b w:val="0"/>
          <w:i w:val="0"/>
          <w:color w:val="000000"/>
          <w:sz w:val="18"/>
        </w:rPr>
        <w:t>Rajputana tour.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JAWAHARLAL NEHRU</w:t>
      </w:r>
    </w:p>
    <w:p>
      <w:pPr>
        <w:autoSpaceDN w:val="0"/>
        <w:autoSpaceDE w:val="0"/>
        <w:widowControl/>
        <w:spacing w:line="244" w:lineRule="exact" w:before="148" w:after="0"/>
        <w:ind w:left="5110" w:right="0" w:hanging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4,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 yesterday. Hope you will not find it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read this letter.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Indu’s marriage, I hold the firm opinion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 need be invited. A few persons who are at Allahabad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however, be called as witnesses. You can send invitation cards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people as you like. Ask for blessings from everybody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clear that no one in particular need take the trouble of </w:t>
      </w:r>
      <w:r>
        <w:rPr>
          <w:rFonts w:ascii="Times" w:hAnsi="Times" w:eastAsia="Times"/>
          <w:b w:val="0"/>
          <w:i w:val="0"/>
          <w:color w:val="000000"/>
          <w:sz w:val="22"/>
        </w:rPr>
        <w:t>coming. If one person is asked to come, others cannot be left out.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to be considered whether or not Indu likes to go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simplicity. In case you too do not like to go so far, you can </w:t>
      </w:r>
      <w:r>
        <w:rPr>
          <w:rFonts w:ascii="Times" w:hAnsi="Times" w:eastAsia="Times"/>
          <w:b w:val="0"/>
          <w:i w:val="0"/>
          <w:color w:val="000000"/>
          <w:sz w:val="22"/>
        </w:rPr>
        <w:t>rule out my suggestion.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statement about Indu. I like it. I receive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[concerning her marriage] every day. Some are horrid. I have </w:t>
      </w:r>
      <w:r>
        <w:rPr>
          <w:rFonts w:ascii="Times" w:hAnsi="Times" w:eastAsia="Times"/>
          <w:b w:val="0"/>
          <w:i w:val="0"/>
          <w:color w:val="000000"/>
          <w:sz w:val="22"/>
        </w:rPr>
        <w:t>destroyed all of them. In reply to all these, I have sent a note in</w:t>
      </w:r>
    </w:p>
    <w:p>
      <w:pPr>
        <w:autoSpaceDN w:val="0"/>
        <w:autoSpaceDE w:val="0"/>
        <w:widowControl/>
        <w:spacing w:line="284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copy of which I am sending herewith. The note was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Monday. Since yesterday, letters from Muslims are pouring in, </w:t>
      </w:r>
      <w:r>
        <w:rPr>
          <w:rFonts w:ascii="Times" w:hAnsi="Times" w:eastAsia="Times"/>
          <w:b w:val="0"/>
          <w:i w:val="0"/>
          <w:color w:val="000000"/>
          <w:sz w:val="22"/>
        </w:rPr>
        <w:t>making Sarup the target of their attack. This will go 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do all that is possible for the Indian States. Funds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difficulty. Jamnalalji had taken all the responsibility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himself; how he would have done it was not decided.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how to raise the money. I am consulting Pattabhi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Balwantrai will not be able to come. That will not make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difference. We shall be getting help from here. When you come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talk over the matter. Menon is going to Bombay today to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the work there.</w:t>
      </w:r>
    </w:p>
    <w:p>
      <w:pPr>
        <w:autoSpaceDN w:val="0"/>
        <w:autoSpaceDE w:val="0"/>
        <w:widowControl/>
        <w:spacing w:line="280" w:lineRule="exact" w:before="40" w:after="18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Chiang Kai-shek’s statement. It was good. Your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received but I thought that there was no need now to make that </w:t>
      </w:r>
      <w:r>
        <w:rPr>
          <w:rFonts w:ascii="Times" w:hAnsi="Times" w:eastAsia="Times"/>
          <w:b w:val="0"/>
          <w:i w:val="0"/>
          <w:color w:val="000000"/>
          <w:sz w:val="22"/>
        </w:rPr>
        <w:t>letter public. The subject has become stale.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92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“Indira Nehru’s Engagement”, 2-3-1942.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following item.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9 FEBRUARY, 1942 -  6 JUNE, 1942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Bhagirathi has come. It is rather difficult to keep 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Singh. He is very much given to indulgence; and she is very weak.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on petty matters. I will not be surprised if he beats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someone. I, however, find him hard-working. You need not worry.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any difficulty in reading my letters, I will try to write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legibly. But it is our duty to start writing to each other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After some time we will find it easier to do so. The poor will </w:t>
      </w:r>
      <w:r>
        <w:rPr>
          <w:rFonts w:ascii="Times" w:hAnsi="Times" w:eastAsia="Times"/>
          <w:b w:val="0"/>
          <w:i w:val="0"/>
          <w:color w:val="000000"/>
          <w:sz w:val="22"/>
        </w:rPr>
        <w:t>be immensely benefited.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Gandhi-Nehru Papers. Courtesy: Nehru Memorial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DR. GOPICHAND BHARGAVA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GOPICHAND,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all your articles. They are good.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any emendations. Do you wish to get them published? If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give them a close scrutiny. Would they be in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>Punjabi scripts and not in Hindustani?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Dr. Gopichand Bhargava Papers. Courtesy: Nehru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A Bunch</w:t>
      </w:r>
      <w:r>
        <w:rPr>
          <w:rFonts w:ascii="Times" w:hAnsi="Times" w:eastAsia="Times"/>
          <w:b w:val="0"/>
          <w:i/>
          <w:color w:val="000000"/>
          <w:sz w:val="18"/>
        </w:rPr>
        <w:t>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 has: “He is very much given to indulgence </w:t>
      </w:r>
      <w:r>
        <w:rPr>
          <w:rFonts w:ascii="Times" w:hAnsi="Times" w:eastAsia="Times"/>
          <w:b w:val="0"/>
          <w:i w:val="0"/>
          <w:color w:val="000000"/>
          <w:sz w:val="18"/>
        </w:rPr>
        <w:t>and has little intelligence”.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PATTABHI SITARAMAYYA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PATTABHI,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heard from Jawaharlal. He leaves everything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Jamnalalji’s death the question of finance becomes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I suggest some such notice by you as Editor. ‘Arrangements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made to turn the </w:t>
      </w:r>
      <w:r>
        <w:rPr>
          <w:rFonts w:ascii="Times" w:hAnsi="Times" w:eastAsia="Times"/>
          <w:b w:val="0"/>
          <w:i/>
          <w:color w:val="000000"/>
          <w:sz w:val="22"/>
        </w:rPr>
        <w:t>States’ People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a weekly and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kind of guide to the people of the States from week to week.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therefore the publication will be suspended. Meanwhile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the workers in the different States to inform me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they would take, the payment being in advance. The idea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paper self-supporting from the start. The paper is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supply a felt want. A sure test of a felt want is that there are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to pay for the upkeep. The estimated cost of the paper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 would be not more than, say, Rs. 5,000, the Editor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honorary. For 1,000 subscribers, therefore, the annual subscription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Rs. 5 each. This ought not to prove an unbearable burden.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the names are sent to me the better it is for the cause.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all the names should be sent to me with contributions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refunded if the paper is not issued within one month from the date </w:t>
      </w:r>
      <w:r>
        <w:rPr>
          <w:rFonts w:ascii="Times" w:hAnsi="Times" w:eastAsia="Times"/>
          <w:b w:val="0"/>
          <w:i w:val="0"/>
          <w:color w:val="000000"/>
          <w:sz w:val="22"/>
        </w:rPr>
        <w:t>of closing the list.’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you will issue if you agree with my proposal.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 the estimates before publishing this figure and I presume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difficulty about paper. I would like you to keep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in touch with Jawaharlal.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 have destroyed your estimates or have mislaid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estimates. Please send me a copy of the latter.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like coming, do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copy.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16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106. ANSWERS TO QUESTIONS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5,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human society be constituted by holding it within the confines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religion or by means of the levelling-stone of democracy? What should be a man’s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 to it? Does the training in truth and non-violence pass from an </w:t>
      </w:r>
      <w:r>
        <w:rPr>
          <w:rFonts w:ascii="Times" w:hAnsi="Times" w:eastAsia="Times"/>
          <w:b w:val="0"/>
          <w:i w:val="0"/>
          <w:color w:val="000000"/>
          <w:sz w:val="18"/>
        </w:rPr>
        <w:t>individual to society or does society train the individual?</w:t>
      </w:r>
    </w:p>
    <w:p>
      <w:pPr>
        <w:autoSpaceDN w:val="0"/>
        <w:autoSpaceDE w:val="0"/>
        <w:widowControl/>
        <w:spacing w:line="28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bonds of religion alone. A man can make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by fulfilling his dharma. All the training comes to </w:t>
      </w:r>
      <w:r>
        <w:rPr>
          <w:rFonts w:ascii="Times" w:hAnsi="Times" w:eastAsia="Times"/>
          <w:b w:val="0"/>
          <w:i w:val="0"/>
          <w:color w:val="000000"/>
          <w:sz w:val="22"/>
        </w:rPr>
        <w:t>society through its members.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community can be raised high through one’s own [spiritual] uplift.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achieving public weal through your efforts towards spiritual uplift whereas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seem to have equated our entire duty with the welfare of the masses. Could it be the </w:t>
      </w:r>
      <w:r>
        <w:rPr>
          <w:rFonts w:ascii="Times" w:hAnsi="Times" w:eastAsia="Times"/>
          <w:b w:val="0"/>
          <w:i w:val="0"/>
          <w:color w:val="000000"/>
          <w:sz w:val="18"/>
        </w:rPr>
        <w:t>reason why we meet with difficulties in achieving either?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Ultimately the obstruction is bound to go.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it proper to employ the language of war in a movement based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and non-violence? Indeed, isn’t it true that aspirants to this category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>guided by the ways of war?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 in employing the same phraseology,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it would surely be better to adopt a new one.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believe, after having accepted a certain way [of life], one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 the ritual practices that go with it. If however they are found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uninteresting, it should mean that one’s own faith in it or one’s understanding of it is </w:t>
      </w:r>
      <w:r>
        <w:rPr>
          <w:rFonts w:ascii="Times" w:hAnsi="Times" w:eastAsia="Times"/>
          <w:b w:val="0"/>
          <w:i w:val="0"/>
          <w:color w:val="000000"/>
          <w:sz w:val="18"/>
        </w:rPr>
        <w:t>not perfect.</w:t>
      </w:r>
    </w:p>
    <w:p>
      <w:pPr>
        <w:autoSpaceDN w:val="0"/>
        <w:autoSpaceDE w:val="0"/>
        <w:widowControl/>
        <w:spacing w:line="28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natural that what is good seems [at first] uninteresting.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after it has its impact what is good is bound to hold one’s </w:t>
      </w:r>
      <w:r>
        <w:rPr>
          <w:rFonts w:ascii="Times" w:hAnsi="Times" w:eastAsia="Times"/>
          <w:b w:val="0"/>
          <w:i w:val="0"/>
          <w:color w:val="000000"/>
          <w:sz w:val="22"/>
        </w:rPr>
        <w:t>interest.</w:t>
      </w:r>
    </w:p>
    <w:p>
      <w:pPr>
        <w:autoSpaceDN w:val="0"/>
        <w:autoSpaceDE w:val="0"/>
        <w:widowControl/>
        <w:spacing w:line="280" w:lineRule="exact" w:before="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(5)The idea of Pakistan is a result of Muslim fears and the want of a liberal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on the part of our Hindu brethren. One of the demands of the Muslim League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equal representation on the central cabinet. It may be an unjust demand. But if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achieve independence and trust that communal strife will not survive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passage of time, doesn’t it deserve to be accepted? Since the present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>will then have undergone a change, will not the hearts of both communities unite?</w:t>
      </w:r>
    </w:p>
    <w:p>
      <w:pPr>
        <w:autoSpaceDN w:val="0"/>
        <w:autoSpaceDE w:val="0"/>
        <w:widowControl/>
        <w:spacing w:line="220" w:lineRule="exact" w:before="38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Submitted in writing from time to time by Ghulam Rasul Qureshi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answer was written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[the idea of] Pakistan is not right its acceptance is a violation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truth. Pakistan to my mind is far from right. Unity ought to be that </w:t>
      </w:r>
      <w:r>
        <w:rPr>
          <w:rFonts w:ascii="Times" w:hAnsi="Times" w:eastAsia="Times"/>
          <w:b w:val="0"/>
          <w:i w:val="0"/>
          <w:color w:val="000000"/>
          <w:sz w:val="22"/>
        </w:rPr>
        <w:t>of hearts, and unity of hearts cannot be achieved by dishonest acts.</w:t>
      </w:r>
    </w:p>
    <w:p>
      <w:pPr>
        <w:autoSpaceDN w:val="0"/>
        <w:autoSpaceDE w:val="0"/>
        <w:widowControl/>
        <w:spacing w:line="280" w:lineRule="exact" w:before="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 If the state of affairs cannot be mended by top-level [approaches]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start from the bottom to establish contacts with the Muslims. A man like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spend so much time to persuade prominent Hindu leaders. Then, will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man’s mentality change easily? There is no sincere desire for it, nor enough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 in the direction. In some quarters the attitude is that the Muslims should come </w:t>
      </w:r>
      <w:r>
        <w:rPr>
          <w:rFonts w:ascii="Times" w:hAnsi="Times" w:eastAsia="Times"/>
          <w:b w:val="0"/>
          <w:i w:val="0"/>
          <w:color w:val="000000"/>
          <w:sz w:val="18"/>
        </w:rPr>
        <w:t>forward if they care.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right that we should start from the bottom.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flaw in the attitude that Muslims should come forward if they </w:t>
      </w:r>
      <w:r>
        <w:rPr>
          <w:rFonts w:ascii="Times" w:hAnsi="Times" w:eastAsia="Times"/>
          <w:b w:val="0"/>
          <w:i w:val="0"/>
          <w:color w:val="000000"/>
          <w:sz w:val="22"/>
        </w:rPr>
        <w:t>care. It ought to be overcome.</w:t>
      </w:r>
    </w:p>
    <w:p>
      <w:pPr>
        <w:autoSpaceDN w:val="0"/>
        <w:autoSpaceDE w:val="0"/>
        <w:widowControl/>
        <w:spacing w:line="280" w:lineRule="exact" w:before="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(7) Under the Act of 1935 members of the School Boards are elected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basis. A few of the seats are reserved as general seats.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popularize joint electorates, it would be good to set an example by electing from </w:t>
      </w:r>
      <w:r>
        <w:rPr>
          <w:rFonts w:ascii="Times" w:hAnsi="Times" w:eastAsia="Times"/>
          <w:b w:val="0"/>
          <w:i w:val="0"/>
          <w:color w:val="000000"/>
          <w:sz w:val="18"/>
        </w:rPr>
        <w:t>these constituencies candidates belonging to other communities.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Morarjibhai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a better guide in these matters.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tenets of Islam lays down that no one but God deserves to be </w:t>
      </w:r>
      <w:r>
        <w:rPr>
          <w:rFonts w:ascii="Times" w:hAnsi="Times" w:eastAsia="Times"/>
          <w:b w:val="0"/>
          <w:i w:val="0"/>
          <w:color w:val="000000"/>
          <w:sz w:val="18"/>
        </w:rPr>
        <w:t>worshipped. Will you please say something on the subject?</w:t>
      </w:r>
    </w:p>
    <w:p>
      <w:pPr>
        <w:autoSpaceDN w:val="0"/>
        <w:autoSpaceDE w:val="0"/>
        <w:widowControl/>
        <w:spacing w:line="28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true. I understand it to mean that no one is as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as God is. Our parents no doubt deserve to be worshipped, </w:t>
      </w:r>
      <w:r>
        <w:rPr>
          <w:rFonts w:ascii="Times" w:hAnsi="Times" w:eastAsia="Times"/>
          <w:b w:val="0"/>
          <w:i w:val="0"/>
          <w:color w:val="000000"/>
          <w:sz w:val="22"/>
        </w:rPr>
        <w:t>but they cannot take the place of God.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many of our country’s workers wish to benefit from your company.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you no more undertake tours this advantage no more reaches them. So now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come to you. If some regular programme can be organized, without rushing </w:t>
      </w:r>
      <w:r>
        <w:rPr>
          <w:rFonts w:ascii="Times" w:hAnsi="Times" w:eastAsia="Times"/>
          <w:b w:val="0"/>
          <w:i w:val="0"/>
          <w:color w:val="000000"/>
          <w:sz w:val="18"/>
        </w:rPr>
        <w:t>through it, it is likely to have a fine effect on the thinking of many workers.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quite true. And if some such arrangement can be made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prove very convenient.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(10)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seem to be constantly thinking about the Muslim community. Is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right? I try to look upon all as equals. And being myself a Muslim I am quick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perceive the weakness of my own people and promptly draw the attention of my </w:t>
      </w:r>
      <w:r>
        <w:rPr>
          <w:rFonts w:ascii="Times" w:hAnsi="Times" w:eastAsia="Times"/>
          <w:b w:val="0"/>
          <w:i w:val="0"/>
          <w:color w:val="000000"/>
          <w:sz w:val="18"/>
        </w:rPr>
        <w:t>fellow-beings to it. Is this communalism?</w:t>
      </w:r>
    </w:p>
    <w:p>
      <w:pPr>
        <w:autoSpaceDN w:val="0"/>
        <w:autoSpaceDE w:val="0"/>
        <w:widowControl/>
        <w:spacing w:line="294" w:lineRule="exact" w:before="38" w:after="36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no communalism in it. Fair-mindedness does not mean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2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129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Morarji R. Desai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9 FEBRUARY, 1942 -  6 JUNE, 1942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not think of one’s own religion, or refrain from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community. But it certainly implies that given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one should serve members of another faith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those belonging to one’s own.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these parts it is difficult for the nationalist Muslims to obtain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monetary help from their own community. The nation’s Muslim wing is weak. If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improper to accept help from Hindu brethren this wing will have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for growing strong. Is it right to divide the people of a nation on the basis of </w:t>
      </w:r>
      <w:r>
        <w:rPr>
          <w:rFonts w:ascii="Times" w:hAnsi="Times" w:eastAsia="Times"/>
          <w:b w:val="0"/>
          <w:i w:val="0"/>
          <w:color w:val="000000"/>
          <w:sz w:val="18"/>
        </w:rPr>
        <w:t>religion only to obstruct the flow of aid?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put it this way. Receiving aid from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faith will only expose your own weakness. Besides,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your own faith will view it with suspicion and the poison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spread. The matter needs to be viewed with discretion. We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very few nationalist Muslims who are strong enough. They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self-confidence. They would not even be able to explain why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nationalist. The whole question deserves to be studied.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majority of the well-to-do Muslims belong to the League,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see their interests better served that way. The poorer Muslims are handicapped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paucity of funds in their nationalist activities. If they ask for funds it is assumed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are [in it] for the sake of money, and then they are advised to make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>arrangements for their finances. How can this dilemma be avoided?</w:t>
      </w:r>
    </w:p>
    <w:p>
      <w:pPr>
        <w:autoSpaceDN w:val="0"/>
        <w:autoSpaceDE w:val="0"/>
        <w:widowControl/>
        <w:spacing w:line="28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carrying on your work. All the reformers of the world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their shirts to subsist, yet gone ahead with their mission.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poorer Muslims love their country and do not wish to vivisect it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withstand any calamity.</w:t>
      </w:r>
    </w:p>
    <w:p>
      <w:pPr>
        <w:autoSpaceDN w:val="0"/>
        <w:autoSpaceDE w:val="0"/>
        <w:widowControl/>
        <w:spacing w:line="280" w:lineRule="exact" w:before="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(13)  Although it has been a victim of the terrible flare-up, Ahmedabad, I feel,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has possibilities of a favourable atmosphere for establishing emotional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integrity. I have succeeded in rallying men and women for the task. I have briefly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outlined the programme to be undertaken which is likely to prove useful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circumstances. Please advise me what I should do for the funds required for </w:t>
      </w:r>
      <w:r>
        <w:rPr>
          <w:rFonts w:ascii="Times" w:hAnsi="Times" w:eastAsia="Times"/>
          <w:b w:val="0"/>
          <w:i w:val="0"/>
          <w:color w:val="000000"/>
          <w:sz w:val="18"/>
        </w:rPr>
        <w:t>organizing the activities.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this job has now been completed, hasn’t it? Sardar has </w:t>
      </w:r>
      <w:r>
        <w:rPr>
          <w:rFonts w:ascii="Times" w:hAnsi="Times" w:eastAsia="Times"/>
          <w:b w:val="0"/>
          <w:i w:val="0"/>
          <w:color w:val="000000"/>
          <w:sz w:val="22"/>
        </w:rPr>
        <w:t>sanctioned the budget as it was presented.</w:t>
      </w:r>
    </w:p>
    <w:p>
      <w:pPr>
        <w:autoSpaceDN w:val="0"/>
        <w:tabs>
          <w:tab w:pos="550" w:val="left"/>
          <w:tab w:pos="1090" w:val="left"/>
          <w:tab w:pos="2590" w:val="left"/>
        </w:tabs>
        <w:autoSpaceDE w:val="0"/>
        <w:widowControl/>
        <w:spacing w:line="29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should appoint tribunals, either permanent or temporary,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consisting of members who enjoy the confidence of both the communities,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country, the provinces, cities, etc., to prevent incidents likely to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feelings. And then act according to their decision. Where this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the Congress should have a tribunal of their own impartial workers appointed to </w:t>
      </w:r>
      <w:r>
        <w:rPr>
          <w:rFonts w:ascii="Times" w:hAnsi="Times" w:eastAsia="Times"/>
          <w:b w:val="0"/>
          <w:i w:val="0"/>
          <w:color w:val="000000"/>
          <w:sz w:val="18"/>
        </w:rPr>
        <w:t>see that no injustice is done to the minorities.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quite all right.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Isn’t it proper to have laws enacted to deal with the questions of music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[before mosques] and cow[-slaughter]? What will be the advantages and disadvantages </w:t>
      </w:r>
      <w:r>
        <w:rPr>
          <w:rFonts w:ascii="Times" w:hAnsi="Times" w:eastAsia="Times"/>
          <w:b w:val="0"/>
          <w:i w:val="0"/>
          <w:color w:val="000000"/>
          <w:sz w:val="18"/>
        </w:rPr>
        <w:t>of such a measure?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cannot be achieved by legislation. In the first instance </w:t>
      </w:r>
      <w:r>
        <w:rPr>
          <w:rFonts w:ascii="Times" w:hAnsi="Times" w:eastAsia="Times"/>
          <w:b w:val="0"/>
          <w:i w:val="0"/>
          <w:color w:val="000000"/>
          <w:sz w:val="22"/>
        </w:rPr>
        <w:t>people ought to be trained. Hindus have got to put up with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slaughter. Killing Muslims will not stop them from slaughtering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cow. Similarly Muslims also should bear with the Hindus’ music.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one’s dharma. What can the law do in this? The middle path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make mutual allowances. But these, [I am afraid,]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vain efforts.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violence erupts in a frightening form, such as during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riots, should we offer such sacrifices as it demands or should we try to escape from it </w:t>
      </w:r>
      <w:r>
        <w:rPr>
          <w:rFonts w:ascii="Times" w:hAnsi="Times" w:eastAsia="Times"/>
          <w:b w:val="0"/>
          <w:i w:val="0"/>
          <w:color w:val="000000"/>
          <w:sz w:val="18"/>
        </w:rPr>
        <w:t>by adopting all possible measures to quell it? The first alternative appeals [to me].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 cannot swallow the other as I interpret Kakasaheb’s statement to suggest.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it about the second alternative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understand? We have got to take all possible measures.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30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(17)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views on inter-communal marriages between Hindus and Muslims.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approve of such alliances only if they are formed as a </w:t>
      </w:r>
      <w:r>
        <w:rPr>
          <w:rFonts w:ascii="Times" w:hAnsi="Times" w:eastAsia="Times"/>
          <w:b w:val="0"/>
          <w:i w:val="0"/>
          <w:color w:val="000000"/>
          <w:sz w:val="22"/>
        </w:rPr>
        <w:t>result of pure love and without detriment to either’s faith.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 I. S. A. was established for khadi, the Harijan Sevak Sangh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uplift of Harijans. Can we not have a small permanent board to keep the feeling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alive and growing? It should keep us ever aware of this feeling and help us take </w:t>
      </w:r>
      <w:r>
        <w:rPr>
          <w:rFonts w:ascii="Times" w:hAnsi="Times" w:eastAsia="Times"/>
          <w:b w:val="0"/>
          <w:i w:val="0"/>
          <w:color w:val="000000"/>
          <w:sz w:val="18"/>
        </w:rPr>
        <w:t>the steps needed for this purpose from time to time.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 of a board do you mean over and above the one that </w:t>
      </w:r>
      <w:r>
        <w:rPr>
          <w:rFonts w:ascii="Times" w:hAnsi="Times" w:eastAsia="Times"/>
          <w:b w:val="0"/>
          <w:i w:val="0"/>
          <w:color w:val="000000"/>
          <w:sz w:val="22"/>
        </w:rPr>
        <w:t>already exists?</w:t>
      </w:r>
    </w:p>
    <w:p>
      <w:pPr>
        <w:autoSpaceDN w:val="0"/>
        <w:tabs>
          <w:tab w:pos="550" w:val="left"/>
          <w:tab w:pos="1090" w:val="left"/>
          <w:tab w:pos="6350" w:val="left"/>
        </w:tabs>
        <w:autoSpaceDE w:val="0"/>
        <w:widowControl/>
        <w:spacing w:line="280" w:lineRule="exact" w:before="68" w:after="38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(19)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difficult to see that God is Truth. But it gives me a jolt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when I try to persuade myself that Truth is God. Is it due to my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samskaras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this conception Truth takes the concrete form of certain reality whereas </w:t>
      </w:r>
      <w:r>
        <w:rPr>
          <w:rFonts w:ascii="Times" w:hAnsi="Times" w:eastAsia="Times"/>
          <w:b w:val="0"/>
          <w:i w:val="0"/>
          <w:color w:val="000000"/>
          <w:sz w:val="18"/>
        </w:rPr>
        <w:t>God is beyond conception.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72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129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Influence of upbringing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9 FEBRUARY, 1942 -  6 JUNE, 1942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is Truth, then why isn’t Truth God?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(20)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some overzealous champions of Hindu-Muslim unity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One comes across such people with differing degrees [of zeal]. How can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use of them all? Do you think it would be desirable to have some limits in this </w:t>
      </w:r>
      <w:r>
        <w:rPr>
          <w:rFonts w:ascii="Times" w:hAnsi="Times" w:eastAsia="Times"/>
          <w:b w:val="0"/>
          <w:i w:val="0"/>
          <w:color w:val="000000"/>
          <w:sz w:val="18"/>
        </w:rPr>
        <w:t>respect? Will it be all right to organize it?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tend to organize themselves. It cannot be done </w:t>
      </w:r>
      <w:r>
        <w:rPr>
          <w:rFonts w:ascii="Times" w:hAnsi="Times" w:eastAsia="Times"/>
          <w:b w:val="0"/>
          <w:i w:val="0"/>
          <w:color w:val="000000"/>
          <w:sz w:val="22"/>
        </w:rPr>
        <w:t>artificially.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defined “non-violence” in your own way. Can other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similarly restrict or widen it for the purpose of their resolve? You regard Zeke as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non-violent. Thus, whoever faces his wicked assailants single-handed is a non-</w:t>
      </w:r>
      <w:r>
        <w:rPr>
          <w:rFonts w:ascii="Times" w:hAnsi="Times" w:eastAsia="Times"/>
          <w:b w:val="0"/>
          <w:i w:val="0"/>
          <w:color w:val="000000"/>
          <w:sz w:val="18"/>
        </w:rPr>
        <w:t>violent person, is he not?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certainly restrict or widen [one’s idea of non-violence].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understand why Zeke was considered non-violent.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lone unarmed person struggling against an attack by a hundred, 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teeth, shouldn’t he still be regarded as non-violent? Can you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mouse is violent to the cat? Try to grasp this thoroughly.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(22)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Your thoughts on Islam, please.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is a true religion. Corruption has crept into it as into all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religions.</w:t>
      </w:r>
    </w:p>
    <w:p>
      <w:pPr>
        <w:autoSpaceDN w:val="0"/>
        <w:tabs>
          <w:tab w:pos="1090" w:val="left"/>
        </w:tabs>
        <w:autoSpaceDE w:val="0"/>
        <w:widowControl/>
        <w:spacing w:line="332" w:lineRule="exact" w:before="16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opinion of Paighambar Saheb.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 regard the Prophet as a prophet.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idea of reforming the Muslims if you were entrusted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>helmsmanship.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5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entrusted with the helm I would rid them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bigotry. I would remove their dislike of the Hindus.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1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(25)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 connection with the note on page 24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Sjt. Jugatrambhai says that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subscribing to the Ashram’s philosophy should settle in Muslim localities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cultivate direct contact.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is right.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national leaders are seen to be enthusiastic about opening,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running or supporting communal institutions, it is not likely to have a healthy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 on the minds of the other communities. Will you say something about it? </w:t>
      </w:r>
      <w:r>
        <w:rPr>
          <w:rFonts w:ascii="Times" w:hAnsi="Times" w:eastAsia="Times"/>
          <w:b w:val="0"/>
          <w:i w:val="0"/>
          <w:color w:val="000000"/>
          <w:sz w:val="18"/>
        </w:rPr>
        <w:t>Please tell us something in this regard.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question (18).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5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leaders should never have a hand in such communal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as are anti-national.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31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(27)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 have met Dr. Deshmukh at Bombay in connection with Amina’s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fistula and her indifferent health. He had advised me to have her examined at Bombay.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very nice to me. For fistula he gives a course of injections,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improvement lasts for many years. May we then have the benefit of his treatment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had offered in the course of our talks? The treatment will involve staying in </w:t>
      </w:r>
      <w:r>
        <w:rPr>
          <w:rFonts w:ascii="Times" w:hAnsi="Times" w:eastAsia="Times"/>
          <w:b w:val="0"/>
          <w:i w:val="0"/>
          <w:color w:val="000000"/>
          <w:sz w:val="18"/>
        </w:rPr>
        <w:t>the place. Can you suggest a convenient place to stay?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have the benefit of his services. You can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>Kanti Parekh.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(28)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are the possibilities of a peace brigade? Can you suggest ways of </w:t>
      </w:r>
      <w:r>
        <w:rPr>
          <w:rFonts w:ascii="Times" w:hAnsi="Times" w:eastAsia="Times"/>
          <w:b w:val="0"/>
          <w:i w:val="0"/>
          <w:color w:val="000000"/>
          <w:sz w:val="18"/>
        </w:rPr>
        <w:t>expanding it?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think about a peace brigade has already appeared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(29)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Don’t you feel that religious zeal is gradually fading away? Can we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lead to the disappearance of minority religions? Isn’t the League agitating </w:t>
      </w:r>
      <w:r>
        <w:rPr>
          <w:rFonts w:ascii="Times" w:hAnsi="Times" w:eastAsia="Times"/>
          <w:b w:val="0"/>
          <w:i w:val="0"/>
          <w:color w:val="000000"/>
          <w:sz w:val="18"/>
        </w:rPr>
        <w:t>partly because of such fears?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zeal will ultimately become pure and strong. If it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not, human values will come to nought.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(30)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hardly any education of women among the Muslims of Gujarat.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community does not seem to take note of it. Thus ignorance among the masses is </w:t>
      </w:r>
      <w:r>
        <w:rPr>
          <w:rFonts w:ascii="Times" w:hAnsi="Times" w:eastAsia="Times"/>
          <w:b w:val="0"/>
          <w:i w:val="0"/>
          <w:color w:val="000000"/>
          <w:sz w:val="18"/>
        </w:rPr>
        <w:t>ever growing. What can we think of doing in this matter?</w:t>
      </w:r>
    </w:p>
    <w:p>
      <w:pPr>
        <w:autoSpaceDN w:val="0"/>
        <w:autoSpaceDE w:val="0"/>
        <w:widowControl/>
        <w:spacing w:line="28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start with educating the girls that come under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influence. If Sultana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grows into an ideal girl she would do any </w:t>
      </w:r>
      <w:r>
        <w:rPr>
          <w:rFonts w:ascii="Times" w:hAnsi="Times" w:eastAsia="Times"/>
          <w:b w:val="0"/>
          <w:i w:val="0"/>
          <w:color w:val="000000"/>
          <w:sz w:val="22"/>
        </w:rPr>
        <w:t>amount of work. I had brought her here with many fond hopes.</w:t>
      </w:r>
    </w:p>
    <w:p>
      <w:pPr>
        <w:autoSpaceDN w:val="0"/>
        <w:autoSpaceDE w:val="0"/>
        <w:widowControl/>
        <w:spacing w:line="240" w:lineRule="exact" w:before="148" w:after="19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10898. Courtesy: Ghulam Rasul Qureshi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12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Wife of Ghulam Rasul Qureshi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“Qualifications of a Peace Brigade”, 18-6-1938.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Daughter of Ghulam  Rasul Qureshi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9 FEBRUARY, 1942 -  6 JUNE, 1942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3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G. D. BIRLA</w:t>
      </w:r>
    </w:p>
    <w:p>
      <w:pPr>
        <w:autoSpaceDN w:val="0"/>
        <w:autoSpaceDE w:val="0"/>
        <w:widowControl/>
        <w:spacing w:line="270" w:lineRule="exact" w:before="2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30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relieved Vaidyaraj today. I had kept him for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in order to console Ba. Now that Ba has also agreed,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relieving him. I hope the work did not suffer. After  keeping him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 long it appears pointless to say this. But it is not so,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one cautious for the future. I should have made prior enquiries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work in the dispensary was likely to suffer. I did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was just by the way. Now it is a thing of the past. Narayandas </w:t>
      </w:r>
      <w:r>
        <w:rPr>
          <w:rFonts w:ascii="Times" w:hAnsi="Times" w:eastAsia="Times"/>
          <w:b w:val="0"/>
          <w:i w:val="0"/>
          <w:color w:val="000000"/>
          <w:sz w:val="22"/>
        </w:rPr>
        <w:t>is a gentleman.</w:t>
      </w:r>
    </w:p>
    <w:p>
      <w:pPr>
        <w:autoSpaceDN w:val="0"/>
        <w:autoSpaceDE w:val="0"/>
        <w:widowControl/>
        <w:spacing w:line="30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you affected by the heat outside or the internal heat?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it be, it is good you have reduced the quantity of butter.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reduced during summer. Whether it is due to the weather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 in your system the quantity of leafy vegetables, carrots, onion,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knoll-cole and celery should be increased. Out of these lettuce leaves </w:t>
      </w:r>
      <w:r>
        <w:rPr>
          <w:rFonts w:ascii="Times" w:hAnsi="Times" w:eastAsia="Times"/>
          <w:b w:val="0"/>
          <w:i w:val="0"/>
          <w:color w:val="000000"/>
          <w:sz w:val="22"/>
        </w:rPr>
        <w:t>and celery are the best.</w:t>
      </w:r>
    </w:p>
    <w:p>
      <w:pPr>
        <w:autoSpaceDN w:val="0"/>
        <w:autoSpaceDE w:val="0"/>
        <w:widowControl/>
        <w:spacing w:line="22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8054. Courtesy: G. D. Birla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JAIRAMDAS DOULATRAM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long letter is not long enough for the news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packed into it. It is all illuminating. I shall keep you to the 1st July. 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Devibehn should religiously practise writing Hindi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>even if it is 10 minutes by the watch. She will find a vast improvement.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Persian characters because Sindhi is written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slight changes. Why do you not write in Urdu then?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here a splendid Urdu atmosphere has been created.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the Maulvi. As you know he is original in many things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and so he is in teaching Urdu. The way he imparts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has created special interest among the inmates and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including little children, attend the class. Therefore, if you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there will be no difficulty in deciphering your letters. I can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time. Pyarelal and Amtul Salaam are to the manner born. </w:t>
      </w:r>
    </w:p>
    <w:p>
      <w:pPr>
        <w:autoSpaceDN w:val="0"/>
        <w:autoSpaceDE w:val="0"/>
        <w:widowControl/>
        <w:spacing w:line="280" w:lineRule="exact" w:before="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do not want to put an undue strain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loyalty. Therefore do not exert yourself to write in Urdu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>feel the impulse from within.</w:t>
      </w:r>
    </w:p>
    <w:p>
      <w:pPr>
        <w:autoSpaceDN w:val="0"/>
        <w:tabs>
          <w:tab w:pos="550" w:val="left"/>
          <w:tab w:pos="161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the Hurs and Pagaro is most instructive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very painful.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are we to make a nation out of this material?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becomes tremendous from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standpoint.</w:t>
      </w:r>
    </w:p>
    <w:p>
      <w:pPr>
        <w:autoSpaceDN w:val="0"/>
        <w:autoSpaceDE w:val="0"/>
        <w:widowControl/>
        <w:spacing w:line="28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are doing in the way of constructive work is good.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your search will result in giving you a village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>liking.</w:t>
      </w:r>
    </w:p>
    <w:p>
      <w:pPr>
        <w:autoSpaceDN w:val="0"/>
        <w:tabs>
          <w:tab w:pos="550" w:val="left"/>
          <w:tab w:pos="157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Chandwani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expected here any day between 9th and 15th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instant.</w:t>
      </w:r>
    </w:p>
    <w:p>
      <w:pPr>
        <w:autoSpaceDN w:val="0"/>
        <w:autoSpaceDE w:val="0"/>
        <w:widowControl/>
        <w:spacing w:line="220" w:lineRule="exact" w:before="3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several months preceding, the Hurs, under the instigation of the Pir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Pagaro, had been on a rampage, killing, burning and plundering on wholesale scale.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April 1 Martial Law had to be proclaimed in the areas most affected;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 w:val="0"/>
          <w:color w:val="000000"/>
          <w:sz w:val="18"/>
        </w:rPr>
        <w:t>“Lawlessness in Sindh”, 19-5-1942.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B. Chandwani</w:t>
      </w:r>
    </w:p>
    <w:p>
      <w:pPr>
        <w:autoSpaceDN w:val="0"/>
        <w:tabs>
          <w:tab w:pos="6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716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wires to say he is calling a W. C. Meeting on the 17th.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heat has already commenced. It will be a sorrowful </w:t>
      </w:r>
      <w:r>
        <w:rPr>
          <w:rFonts w:ascii="Times" w:hAnsi="Times" w:eastAsia="Times"/>
          <w:b w:val="0"/>
          <w:i w:val="0"/>
          <w:color w:val="000000"/>
          <w:sz w:val="22"/>
        </w:rPr>
        <w:t>meeting of the W. C. without Jamnalalji.</w:t>
      </w:r>
    </w:p>
    <w:p>
      <w:pPr>
        <w:autoSpaceDN w:val="0"/>
        <w:autoSpaceDE w:val="0"/>
        <w:widowControl/>
        <w:spacing w:line="28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notes about the questions addressed to you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answers, I return. I think your answers are all correct.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improve upon them.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stand the strain of a journey I would certainly like </w:t>
      </w:r>
      <w:r>
        <w:rPr>
          <w:rFonts w:ascii="Times" w:hAnsi="Times" w:eastAsia="Times"/>
          <w:b w:val="0"/>
          <w:i w:val="0"/>
          <w:color w:val="000000"/>
          <w:sz w:val="22"/>
        </w:rPr>
        <w:t>you to attend the meeting of the A.I.V.I.A.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Premi will pass her exam with distinction.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all right.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11055. Courtesy: Arjun Jairamdas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PRABHAVATI</w:t>
      </w:r>
    </w:p>
    <w:p>
      <w:pPr>
        <w:autoSpaceDN w:val="0"/>
        <w:autoSpaceDE w:val="0"/>
        <w:widowControl/>
        <w:spacing w:line="27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Everybody is well here. Ba is fairly well.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Jayaprakash is enclosed. I am also sending a copy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that if my letter gets lost on the way he may get the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you. And if you have anything to ask, you may also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immediately.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Mahadevbhai also is better. Janakibehn has come to stay here. </w:t>
      </w:r>
      <w:r>
        <w:rPr>
          <w:rFonts w:ascii="Times" w:hAnsi="Times" w:eastAsia="Times"/>
          <w:b w:val="0"/>
          <w:i w:val="0"/>
          <w:color w:val="000000"/>
          <w:sz w:val="22"/>
        </w:rPr>
        <w:t>Kamala and her children also have come with her.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invite you for the meeting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because I did not think it proper to do so. I did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by “courage”.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dharma-consciousness make </w:t>
      </w:r>
      <w:r>
        <w:rPr>
          <w:rFonts w:ascii="Times" w:hAnsi="Times" w:eastAsia="Times"/>
          <w:b w:val="0"/>
          <w:i w:val="0"/>
          <w:color w:val="000000"/>
          <w:sz w:val="22"/>
        </w:rPr>
        <w:t>a man timid? My feelings would always be in favour of inviting you.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Abul Kalam Azad, President of the Indian National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not ascertainable.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however, “Letter to Jayaprakash </w:t>
      </w:r>
      <w:r>
        <w:rPr>
          <w:rFonts w:ascii="Times" w:hAnsi="Times" w:eastAsia="Times"/>
          <w:b w:val="0"/>
          <w:i w:val="0"/>
          <w:color w:val="000000"/>
          <w:sz w:val="18"/>
        </w:rPr>
        <w:t>Narayan”, 17-2-1942.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 “Letter to Prabhavati”, 25-2-1942.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28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Khursedbehn and Lohia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arrived for talks.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may perhaps meet here on the 17th.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BRIJKRISHNA CHANDIWALA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yesterday. I had duly received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dhotis sent by you and I promptly began using them. Your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in Bardoli.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good sign that Satyawati is keeping good health.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is well.</w:t>
      </w:r>
    </w:p>
    <w:p>
      <w:pPr>
        <w:autoSpaceDN w:val="0"/>
        <w:autoSpaceDE w:val="0"/>
        <w:widowControl/>
        <w:spacing w:line="220" w:lineRule="exact" w:before="12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blessings to all the companions.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MARGARETE SPIEGEL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you, I better write in English. Khursedbehn says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come on 10th with your mother and dog.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but if the dog needs meat it is not to be had in Sevagram.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know if it is even obtainable in the village bazaar.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9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Ram Manohar Lohia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9 FEBRUARY, 1942 -  6 JUNE, 1942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get a box of Spratts biscuits which has meat extract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can arrange [for them] after a day or two in Wardha. Be </w:t>
      </w:r>
      <w:r>
        <w:rPr>
          <w:rFonts w:ascii="Times" w:hAnsi="Times" w:eastAsia="Times"/>
          <w:b w:val="0"/>
          <w:i w:val="0"/>
          <w:color w:val="000000"/>
          <w:sz w:val="22"/>
        </w:rPr>
        <w:t>happy.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M. K. SYED AHMED</w:t>
      </w:r>
    </w:p>
    <w:p>
      <w:pPr>
        <w:autoSpaceDN w:val="0"/>
        <w:autoSpaceDE w:val="0"/>
        <w:widowControl/>
        <w:spacing w:line="294" w:lineRule="exact" w:before="1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7,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SYED SAHEB,</w:t>
      </w:r>
    </w:p>
    <w:p>
      <w:pPr>
        <w:autoSpaceDN w:val="0"/>
        <w:autoSpaceDE w:val="0"/>
        <w:widowControl/>
        <w:spacing w:line="28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undated letter before me. My blessings on your 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your union result in happiness to you and greater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ANAB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S</w:t>
      </w:r>
      <w:r>
        <w:rPr>
          <w:rFonts w:ascii="Times" w:hAnsi="Times" w:eastAsia="Times"/>
          <w:b w:val="0"/>
          <w:i w:val="0"/>
          <w:color w:val="000000"/>
          <w:sz w:val="18"/>
        </w:rPr>
        <w:t>YED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HMED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ISTRICT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OARD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EEVO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AYALPORTNAM</w:t>
      </w:r>
      <w:r>
        <w:rPr>
          <w:rFonts w:ascii="Times" w:hAnsi="Times" w:eastAsia="Times"/>
          <w:b w:val="0"/>
          <w:i w:val="0"/>
          <w:color w:val="000000"/>
          <w:sz w:val="20"/>
        </w:rPr>
        <w:t>, S.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8036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VALLABHBHAI PATEL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do not have the courage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in the summer, I will try to go where you may be staying.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your health can be completely restored. Till then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wherever you like, but keep the hours of rest, baths and meals. If </w:t>
      </w:r>
      <w:r>
        <w:rPr>
          <w:rFonts w:ascii="Times" w:hAnsi="Times" w:eastAsia="Times"/>
          <w:b w:val="0"/>
          <w:i w:val="0"/>
          <w:color w:val="000000"/>
          <w:sz w:val="22"/>
        </w:rPr>
        <w:t>the Viceroy is careful about all this, why should we too not be?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letter from Maulana saying that he would start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or two and come here. Aunt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coming tomorrow to see </w:t>
      </w:r>
      <w:r>
        <w:rPr>
          <w:rFonts w:ascii="Times" w:hAnsi="Times" w:eastAsia="Times"/>
          <w:b w:val="0"/>
          <w:i w:val="0"/>
          <w:color w:val="000000"/>
          <w:sz w:val="22"/>
        </w:rPr>
        <w:t>Janakibehn.</w:t>
      </w:r>
    </w:p>
    <w:p>
      <w:pPr>
        <w:autoSpaceDN w:val="0"/>
        <w:autoSpaceDE w:val="0"/>
        <w:widowControl/>
        <w:spacing w:line="220" w:lineRule="exact" w:before="86" w:after="2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32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ALLABHBHAI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ITHAL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ANYA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IDYALAYA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ADIAD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KRISHNACHANDRA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yesterday I could read early in the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of today I could read only now.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shall help you fully. You will have to look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management. It is not possible to manage things otherwise. You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physical work, no doubt, as also whatever else has to be done.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if need be about the management. There can be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pointing out the mistakes committed by others. Of course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that you should try to explain things to them. But do ask me if </w:t>
      </w:r>
      <w:r>
        <w:rPr>
          <w:rFonts w:ascii="Times" w:hAnsi="Times" w:eastAsia="Times"/>
          <w:b w:val="0"/>
          <w:i w:val="0"/>
          <w:color w:val="000000"/>
          <w:sz w:val="22"/>
        </w:rPr>
        <w:t>my speaking to them will expedite the work.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115. TRIBUTE TO JAMNALAL BAJAJ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1942</w:t>
      </w:r>
    </w:p>
    <w:p>
      <w:pPr>
        <w:autoSpaceDN w:val="0"/>
        <w:autoSpaceDE w:val="0"/>
        <w:widowControl/>
        <w:spacing w:line="280" w:lineRule="exact" w:before="62" w:after="36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think the more I am convinced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for the good of the nation with which Jamnalalji was not </w:t>
      </w:r>
      <w:r>
        <w:rPr>
          <w:rFonts w:ascii="Times" w:hAnsi="Times" w:eastAsia="Times"/>
          <w:b w:val="0"/>
          <w:i w:val="0"/>
          <w:color w:val="000000"/>
          <w:sz w:val="22"/>
        </w:rPr>
        <w:t>connected, and therefore he was sure to have been associated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79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Sarojini Naidu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was sent for the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Jamnalal Smriti Anka.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9 FEBRUARY, 1942 -  6 JUNE, 1942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1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Sasta Sahitya Mandal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His life was a living literature.</w:t>
      </w:r>
    </w:p>
    <w:p>
      <w:pPr>
        <w:autoSpaceDN w:val="0"/>
        <w:autoSpaceDE w:val="0"/>
        <w:widowControl/>
        <w:spacing w:line="268" w:lineRule="exact" w:before="72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262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ON ITS TRIAL</w:t>
      </w:r>
    </w:p>
    <w:p>
      <w:pPr>
        <w:autoSpaceDN w:val="0"/>
        <w:autoSpaceDE w:val="0"/>
        <w:widowControl/>
        <w:spacing w:line="280" w:lineRule="exact" w:before="146" w:after="0"/>
        <w:ind w:left="550" w:right="26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 pacifist still in one sense; that is to say, I realize that Christians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able to meet material force with spiritual power. It is horrifying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reflect that after nineteen hundred years, we are still unable to do it except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cases and on a small scale. But to me it seems merely ‘wishful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thinking’ to act as though we had a power which in fact we have not 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 have neither trained nor disciplined ourselves in the past.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does not come to those who have not disciplined themselves, at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moment, in the hour of need. It has not come to us. I would rather,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what I can in defence of principles which I believe to be both right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and of enormous importance to the future of the human race,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aside and do nothing. It is </w:t>
      </w:r>
      <w:r>
        <w:rPr>
          <w:rFonts w:ascii="Times" w:hAnsi="Times" w:eastAsia="Times"/>
          <w:b w:val="0"/>
          <w:i/>
          <w:color w:val="000000"/>
          <w:sz w:val="18"/>
        </w:rPr>
        <w:t>doing nothing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 the worst expedient of </w:t>
      </w:r>
      <w:r>
        <w:rPr>
          <w:rFonts w:ascii="Times" w:hAnsi="Times" w:eastAsia="Times"/>
          <w:b w:val="0"/>
          <w:i w:val="0"/>
          <w:color w:val="000000"/>
          <w:sz w:val="18"/>
        </w:rPr>
        <w:t>all.</w:t>
      </w:r>
    </w:p>
    <w:p>
      <w:pPr>
        <w:autoSpaceDN w:val="0"/>
        <w:autoSpaceDE w:val="0"/>
        <w:widowControl/>
        <w:spacing w:line="280" w:lineRule="exact" w:before="60" w:after="0"/>
        <w:ind w:left="5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When, therefore, my pacifist friends ask me whether I can imagine Jesus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 dropping a bomb or firing a gun I am entitled to reply: ‘No, I cannot; </w:t>
      </w:r>
      <w:r>
        <w:rPr>
          <w:rFonts w:ascii="Times" w:hAnsi="Times" w:eastAsia="Times"/>
          <w:b w:val="0"/>
          <w:i w:val="0"/>
          <w:color w:val="000000"/>
          <w:sz w:val="18"/>
        </w:rPr>
        <w:t>but neither can I imagine him standing aside and doing nothing at all.’</w:t>
      </w:r>
    </w:p>
    <w:p>
      <w:pPr>
        <w:autoSpaceDN w:val="0"/>
        <w:autoSpaceDE w:val="0"/>
        <w:widowControl/>
        <w:spacing w:line="280" w:lineRule="exact" w:before="6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compelled to echo the words of a very dear relative of mine who,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loathing war as much as any pacifist that ever breathed, said to me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of the last war (in which he lost his life): “If you can stop war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power, do it. If you can’t, let me do what I can; and if you are right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 that war is so damnable that anyone who takes part in it is damned,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I would rather be damned than let these things go on without doing all I </w:t>
      </w:r>
      <w:r>
        <w:rPr>
          <w:rFonts w:ascii="Times" w:hAnsi="Times" w:eastAsia="Times"/>
          <w:b w:val="0"/>
          <w:i w:val="0"/>
          <w:color w:val="000000"/>
          <w:sz w:val="18"/>
        </w:rPr>
        <w:t>can to stop them, even at the cost of my own life.”</w:t>
      </w:r>
    </w:p>
    <w:p>
      <w:pPr>
        <w:autoSpaceDN w:val="0"/>
        <w:tabs>
          <w:tab w:pos="990" w:val="left"/>
        </w:tabs>
        <w:autoSpaceDE w:val="0"/>
        <w:widowControl/>
        <w:spacing w:line="28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this not very close to the meaning of our Lord when he said: “He that </w:t>
      </w:r>
      <w:r>
        <w:rPr>
          <w:rFonts w:ascii="Times" w:hAnsi="Times" w:eastAsia="Times"/>
          <w:b w:val="0"/>
          <w:i w:val="0"/>
          <w:color w:val="000000"/>
          <w:sz w:val="18"/>
        </w:rPr>
        <w:t>loseth his life shall save it”?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is the concluding portion of a touchingly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sorrowful article contributed to </w:t>
      </w:r>
      <w:r>
        <w:rPr>
          <w:rFonts w:ascii="Times" w:hAnsi="Times" w:eastAsia="Times"/>
          <w:b w:val="0"/>
          <w:i/>
          <w:color w:val="000000"/>
          <w:sz w:val="22"/>
        </w:rPr>
        <w:t>The Survey Graphic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December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1941 by the celebrated Dr. Maude Royden of the Guildhouse,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She is one of the foremost pacifists of the West. Like many </w:t>
      </w:r>
      <w:r>
        <w:rPr>
          <w:rFonts w:ascii="Times" w:hAnsi="Times" w:eastAsia="Times"/>
          <w:b w:val="0"/>
          <w:i w:val="0"/>
          <w:color w:val="000000"/>
          <w:sz w:val="22"/>
        </w:rPr>
        <w:t>she has felt compelled to revise her position and is now most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Publishers of Hindi books.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 but fully ranged on the side of the defenders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Isles.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demands a considered reply. I have been in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the Western pacifists. In my opinion Dr. Royden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surrendered her position in the portion I have quoted. If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up to the Christian teaching (i.e., on non-violence)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small scale, one would think practice should make such a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many people and on a large scale. It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and foolish “to act as though one had the power which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not”. “But,” says the worthy writer, “such power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those who have not disciplined themselves, at the last moment, </w:t>
      </w:r>
      <w:r>
        <w:rPr>
          <w:rFonts w:ascii="Times" w:hAnsi="Times" w:eastAsia="Times"/>
          <w:b w:val="0"/>
          <w:i w:val="0"/>
          <w:color w:val="000000"/>
          <w:sz w:val="22"/>
        </w:rPr>
        <w:t>in the hour of need.”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that with the knowledge of the defect no time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lost in seeking to remove it. That by itself is doing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but the right thing. To deny one’s faith by contrary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is surely the worst thing one can do.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not sure that “doing nothing is the worst expedient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all.” In sceptic treatment, for instance, doing nothing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>expedient, it is obligatory.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whatsoever for despondency, much less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 of one’s faith at the crucial moment. Why should not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pacifists stand aside and remodel their life in its entirety?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unable to bring about peace outright, but they would lay a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for it and give the surest test of their faith. When,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an upheaval such as we are witnessing, there are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of immovable faith, they have to live up to their faith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may produce no visible effect on the course of events.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believe that their action will produce tangible results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course. Their staunchness is bound to attract sceptics. I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>suggest that individuals like Dr. Maude Royden are not mere camp-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followers. They are leaders. Therefore, they have to live their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accord with the Sermon on the Mount, and they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that there is much to give up and much to  remodel.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thing that they have to deny themselves is the fruit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imperialism. The present complicated life of the Londoner and his </w:t>
      </w:r>
      <w:r>
        <w:rPr>
          <w:rFonts w:ascii="Times" w:hAnsi="Times" w:eastAsia="Times"/>
          <w:b w:val="0"/>
          <w:i w:val="0"/>
          <w:color w:val="000000"/>
          <w:sz w:val="22"/>
        </w:rPr>
        <w:t>high living is possible only because of the hoards brought from Asia,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other parts of the world. In spite of the fierce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levelled against my letter “To Every Briton”,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every word of it, and I am convinced that posterity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remedy suggested therein against violence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and fierce. And now that the enemy is at the gates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advising my countrymen the same course of action I advised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people. My advice may or may not be accepted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I would remain unmoved. Their non-acceptance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test of failure of non-violence. I would subscribe to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imperfection. But a satyagrahi does not wait for perfection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invites others to experiment with him, provided always that his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immovable like a mountain. The advice that Dr. Royden’s relative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her and which she quotes approvingly is altogether wrong.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is damnable, how can he stop the things that go on by taking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it, even though it may be on the defensive side and at the cost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life? For the defence has to resort to all the damnable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enemy does, and that with greater vigour if it has to succeed. Such </w:t>
      </w:r>
      <w:r>
        <w:rPr>
          <w:rFonts w:ascii="Times" w:hAnsi="Times" w:eastAsia="Times"/>
          <w:b w:val="0"/>
          <w:i w:val="0"/>
          <w:color w:val="000000"/>
          <w:sz w:val="22"/>
        </w:rPr>
        <w:t>a giving of life is not only not saving it but a mere waste.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attended the Doctor’s services in her Church where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belief in the efficacy of prayer is much in vogue.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impenetrable gloom surrounded her, why did she not find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consolation and real action in heart-prayer? It is never too late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mend. She and her fellow-pacifists, many of whom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knowing, should take heart and, like Peter, repent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 loss of faith and return to the old faith in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renewed vigour. Their return will mean no material loss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effort but will mean a great deal to the anti-war effort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succeed sooner rather than later, if man is to live as man and </w:t>
      </w:r>
      <w:r>
        <w:rPr>
          <w:rFonts w:ascii="Times" w:hAnsi="Times" w:eastAsia="Times"/>
          <w:b w:val="0"/>
          <w:i w:val="0"/>
          <w:color w:val="000000"/>
          <w:sz w:val="22"/>
        </w:rPr>
        <w:t>not become a two-footed brute.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March 8,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15-3-1942</w:t>
      </w:r>
    </w:p>
    <w:p>
      <w:pPr>
        <w:autoSpaceDN w:val="0"/>
        <w:autoSpaceDE w:val="0"/>
        <w:widowControl/>
        <w:spacing w:line="240" w:lineRule="exact" w:before="1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Every Briton”, 2-7-1940.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NARANDAS GANDHI</w:t>
      </w:r>
    </w:p>
    <w:p>
      <w:pPr>
        <w:autoSpaceDN w:val="0"/>
        <w:autoSpaceDE w:val="0"/>
        <w:widowControl/>
        <w:spacing w:line="294" w:lineRule="exact" w:before="1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9,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That Jamna got well was good news.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you say regarding Nanabhai. But I will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anything in the matter. Let them do what they wish. I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suggest, if I can, when an opportunity offers itself. You </w:t>
      </w:r>
      <w:r>
        <w:rPr>
          <w:rFonts w:ascii="Times" w:hAnsi="Times" w:eastAsia="Times"/>
          <w:b w:val="0"/>
          <w:i w:val="0"/>
          <w:color w:val="000000"/>
          <w:sz w:val="22"/>
        </w:rPr>
        <w:t>possess a special gift for working, which others lack.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send Kanchan there as I did Vina. She also is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spirit of service. She is Munnalal’s wife. He wants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If, therefore, they live in the same place, he might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difficult to adhere to his vow. Kanchanbehn is willing to go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if you can absorb her also. If you have no place for her </w:t>
      </w:r>
      <w:r>
        <w:rPr>
          <w:rFonts w:ascii="Times" w:hAnsi="Times" w:eastAsia="Times"/>
          <w:b w:val="0"/>
          <w:i w:val="0"/>
          <w:color w:val="000000"/>
          <w:sz w:val="22"/>
        </w:rPr>
        <w:t>there or cannot keep her for any other reason, please tell me so.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Pyarelal’s mother I shall write later.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8601.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NTOUCHABILITY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8"/>
        </w:rPr>
        <w:t>NDORE</w:t>
      </w:r>
    </w:p>
    <w:p>
      <w:pPr>
        <w:autoSpaceDN w:val="0"/>
        <w:autoSpaceDE w:val="0"/>
        <w:widowControl/>
        <w:spacing w:line="28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Maharaja Saheb of Indore sent a message to the organizers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Harijan Day in Indore on the 1st instant. It is published in the </w:t>
      </w:r>
      <w:r>
        <w:rPr>
          <w:rFonts w:ascii="Times" w:hAnsi="Times" w:eastAsia="Times"/>
          <w:b w:val="0"/>
          <w:i/>
          <w:color w:val="000000"/>
          <w:sz w:val="22"/>
        </w:rPr>
        <w:t>Holkar 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2nd March, and will repay perusal.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par with the Travancore Proclamation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declared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untouchability. The opening lines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demonstrate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the problem is approached by the Maharaja. They are 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C.W. source the letter was received on March 9, 1942.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November 1936;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Example for Hindu Princes and their Advisers”, </w:t>
      </w:r>
      <w:r>
        <w:rPr>
          <w:rFonts w:ascii="Times" w:hAnsi="Times" w:eastAsia="Times"/>
          <w:b w:val="0"/>
          <w:i w:val="0"/>
          <w:color w:val="000000"/>
          <w:sz w:val="18"/>
        </w:rPr>
        <w:t>before 16-11-1936.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excerpts are reproduced here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716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I, for one, could not conceive of the continuance of this evil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Holkar State, and with a view to eliminating it issued a proclamation in 1938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thereby placing the so-called untouchables on the same footing as any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us. .. . There is plenty more to be done in this field, and I can commend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urgent work to everyone interested in public welfare. I want to point out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emphasis at my command that it is impossible to evolve a sound 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 on democratic lines in this country unless we achieve social solidarity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ourselves. In achieving this we must, in the first place, liquidate the </w:t>
      </w:r>
      <w:r>
        <w:rPr>
          <w:rFonts w:ascii="Times" w:hAnsi="Times" w:eastAsia="Times"/>
          <w:b w:val="0"/>
          <w:i w:val="0"/>
          <w:color w:val="000000"/>
          <w:sz w:val="18"/>
        </w:rPr>
        <w:t>very word ‘untouchability’ from our vocabulary.</w:t>
      </w:r>
    </w:p>
    <w:p>
      <w:pPr>
        <w:autoSpaceDN w:val="0"/>
        <w:tabs>
          <w:tab w:pos="1930" w:val="left"/>
          <w:tab w:pos="3050" w:val="left"/>
        </w:tabs>
        <w:autoSpaceDE w:val="0"/>
        <w:widowControl/>
        <w:spacing w:line="326" w:lineRule="exact" w:before="20" w:after="0"/>
        <w:ind w:left="9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ANCHAYATS 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Raja Saheb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68" w:after="0"/>
        <w:ind w:left="5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we last met at Wardha three years ago, the system of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by the panchayats has been introduced in Aundh State,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great pleasure in saying that the results so far achieved are most hopeful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encouraging. Every village now has a school. Most of these schools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built with local help and partial grants from the taluk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samitis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villagers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made their own roads, they have made water arrangements, and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inhabitant in almost all the villages has come to feel a sort of consciousness </w:t>
      </w:r>
      <w:r>
        <w:rPr>
          <w:rFonts w:ascii="Times" w:hAnsi="Times" w:eastAsia="Times"/>
          <w:b w:val="0"/>
          <w:i w:val="0"/>
          <w:color w:val="000000"/>
          <w:sz w:val="18"/>
        </w:rPr>
        <w:t>of his right as well as of responsibility and of love for his village. . . 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TUD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BULLS</w:t>
      </w:r>
    </w:p>
    <w:p>
      <w:pPr>
        <w:autoSpaceDN w:val="0"/>
        <w:tabs>
          <w:tab w:pos="550" w:val="left"/>
          <w:tab w:pos="910" w:val="left"/>
          <w:tab w:pos="1350" w:val="left"/>
        </w:tabs>
        <w:autoSpaceDE w:val="0"/>
        <w:widowControl/>
        <w:spacing w:line="308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 of friends of the late Jamnalalji which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in Wardha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 of the schemes announced was the production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1,000 good bulls. It was conceived by Seth Rameshwardas Birla.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allowed the grass to grow under his feet. He has already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appeal for assistance. The scheme is likely to cost five lacs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forthcoming without an effort. The following 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management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Rameshwardasji Birla—President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Patel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Suvratadevi Ruia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Laskhminarainji Gadodia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Shri Bhagirathji Kanodia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nly an excerpt is reproduced here.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Committees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20 and 21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Shri Hiralalji Shastri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Shri Keshavdevji Nevatia—Secretary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OPALAN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AMBIAR</w:t>
      </w:r>
    </w:p>
    <w:p>
      <w:pPr>
        <w:autoSpaceDN w:val="0"/>
        <w:autoSpaceDE w:val="0"/>
        <w:widowControl/>
        <w:spacing w:line="28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Gopalan Nambiar is a patriotic youth who in the heat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is said to have instigated a crowd, at a meeting in Malabar,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a Sub-Inspector of Police resulting in his unfortunate death. 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 Court at Madras has sentenced him to be hanged.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that the evidence justified the sentence, but it is a clear case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commutation of the sentence by the Government. This is no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murder deliberately committed. We are living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murders on a wholesale scale which no court of law can ever reach.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mockery to send a young man to the gallows for an act,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indefensible otherwise, in which malice is wholly absent. I am glad,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leaders of public opinion and the Press are moving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secure a reprieve. It is hoped that the Government will listen </w:t>
      </w:r>
      <w:r>
        <w:rPr>
          <w:rFonts w:ascii="Times" w:hAnsi="Times" w:eastAsia="Times"/>
          <w:b w:val="0"/>
          <w:i w:val="0"/>
          <w:color w:val="000000"/>
          <w:sz w:val="22"/>
        </w:rPr>
        <w:t>to the public voice.</w:t>
      </w:r>
    </w:p>
    <w:p>
      <w:pPr>
        <w:autoSpaceDN w:val="0"/>
        <w:autoSpaceDE w:val="0"/>
        <w:widowControl/>
        <w:spacing w:line="300" w:lineRule="exact" w:before="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March 9,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15-3-1942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HINDUSTANI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Tara Chand, who has made a close study of the vexed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national language, recently wrote a Hindi letter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Kakasaheb, from which the following important extracts are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auto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and Brij were both colloquial languages at one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or Hindustani made its first appearance in the 13th century,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literature actually came into being in the 14th and 15th centuries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India. Its language is the same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Khari Boli </w:t>
      </w:r>
      <w:r>
        <w:drawing>
          <wp:inline xmlns:a="http://schemas.openxmlformats.org/drawingml/2006/main" xmlns:pic="http://schemas.openxmlformats.org/drawingml/2006/picture">
            <wp:extent cx="482600" cy="12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the </w:t>
      </w:r>
      <w:r>
        <w:rPr>
          <w:rFonts w:ascii="Times" w:hAnsi="Times" w:eastAsia="Times"/>
          <w:b w:val="0"/>
          <w:i w:val="0"/>
          <w:color w:val="000000"/>
          <w:sz w:val="22"/>
        </w:rPr>
        <w:t>basis of modern Hindi. . . .</w:t>
      </w:r>
    </w:p>
    <w:p>
      <w:pPr>
        <w:autoSpaceDN w:val="0"/>
        <w:autoSpaceDE w:val="0"/>
        <w:widowControl/>
        <w:spacing w:line="280" w:lineRule="exact" w:before="60" w:after="30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were the first to create literature in Hindustani.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fakirs and saints used this language for their religious teachings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explained the principles of the Sufi religion in it also. Later, poets </w:t>
      </w:r>
      <w:r>
        <w:rPr>
          <w:rFonts w:ascii="Times" w:hAnsi="Times" w:eastAsia="Times"/>
          <w:b w:val="0"/>
          <w:i w:val="0"/>
          <w:color w:val="000000"/>
          <w:sz w:val="22"/>
        </w:rPr>
        <w:t>adopted it, and because Muslims used the language there came about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92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Hindi original of this appeared in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Harijan Sevak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15-3-1942.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Of which only excerpts are reproduced here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9 FEBRUARY, 1942 -  6 JUNE, 1942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mixture of Persian and Hindi words. The sounds of Persian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Arabic letters also crept in which are not found in Brij but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in Hindi up to date.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colloquial language which the Muslims employed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spoken even today round about Meerut and Delhi.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termed </w:t>
      </w:r>
      <w:r>
        <w:rPr>
          <w:rFonts w:ascii="Times" w:hAnsi="Times" w:eastAsia="Times"/>
          <w:b w:val="0"/>
          <w:i/>
          <w:color w:val="000000"/>
          <w:sz w:val="22"/>
        </w:rPr>
        <w:t>Khari Boli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Hindustani.</w:t>
      </w:r>
    </w:p>
    <w:p>
      <w:pPr>
        <w:autoSpaceDN w:val="0"/>
        <w:autoSpaceDE w:val="0"/>
        <w:widowControl/>
        <w:spacing w:line="30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Hindustani, Hindi and Urdu are three forms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Hindi and Urdu are its literary forms, into which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and Persian and Arabic words have freely crept. Hindustani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form of the language which includes both Sanskrit and Persian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Writers of Hindustani lean towards one or the other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their taste. But they try to avoid both as much as possible.</w:t>
      </w:r>
    </w:p>
    <w:p>
      <w:pPr>
        <w:autoSpaceDN w:val="0"/>
        <w:autoSpaceDE w:val="0"/>
        <w:widowControl/>
        <w:spacing w:line="30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neither Hindi nor Urdu should be the lingua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franca of India. Either we must agree to call Hindi the language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Urdu that of the Muslims, or we must try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the common language. So long as we call either Hindi or </w:t>
      </w:r>
      <w:r>
        <w:rPr>
          <w:rFonts w:ascii="Times" w:hAnsi="Times" w:eastAsia="Times"/>
          <w:b w:val="0"/>
          <w:i w:val="0"/>
          <w:color w:val="000000"/>
          <w:sz w:val="22"/>
        </w:rPr>
        <w:t>Urdu the national language we are certain to raise a controversy.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March 9,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29-3-1942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120. SCARCITY OF WATER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Kathiawar Harijan Sevak Sangh,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Joshi, has issued a statement apprehending scarcity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at many places in Kathiawar this year. Death by starvation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rampant. In this context, khadi activity has to be intensified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other constructive work. For all this, workers are in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than funds. The statement asks for both. Those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willing have to send their application in detail to the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Sangh at Rajkot. Everywhere there is a dearth mainly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The scarcity of water can be overcome only if the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make joint efforts. Private institutions will be able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>precious little in spite of their great efforts. Kathiawar can be saved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“My Notes”.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 Princes fully co-operate with one another as well as with </w:t>
      </w:r>
      <w:r>
        <w:rPr>
          <w:rFonts w:ascii="Times" w:hAnsi="Times" w:eastAsia="Times"/>
          <w:b w:val="0"/>
          <w:i w:val="0"/>
          <w:color w:val="000000"/>
          <w:sz w:val="22"/>
        </w:rPr>
        <w:t>their subjects.</w:t>
      </w:r>
    </w:p>
    <w:p>
      <w:pPr>
        <w:autoSpaceDN w:val="0"/>
        <w:autoSpaceDE w:val="0"/>
        <w:widowControl/>
        <w:spacing w:line="300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March 9, 1942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15-3-1942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JIVANJI D. DESAI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JIVANJI,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send less matter in English this week,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able to include whatever is lying with you excepting the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in English. I will of course send something more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>what is being sent today.</w:t>
      </w:r>
    </w:p>
    <w:p>
      <w:pPr>
        <w:autoSpaceDN w:val="0"/>
        <w:autoSpaceDE w:val="0"/>
        <w:widowControl/>
        <w:spacing w:line="220" w:lineRule="exact" w:before="1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yourself ready for Urdu.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9948. Also C.W. 6923.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SHASHI R. MEHTA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but could not reply to your letter immediately.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after you have passed the examination. Tell Prabhashankarbhai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got his letter. I have asked Maganbhai to write to him and he </w:t>
      </w:r>
      <w:r>
        <w:rPr>
          <w:rFonts w:ascii="Times" w:hAnsi="Times" w:eastAsia="Times"/>
          <w:b w:val="0"/>
          <w:i w:val="0"/>
          <w:color w:val="000000"/>
          <w:sz w:val="22"/>
        </w:rPr>
        <w:t>does, so that I need do nothing.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5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1051. Courtesy: Champabehn Mehta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792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Daughter of Ratilal P. Mehta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Addressee’s maternal grandfather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9 FEBRUARY, 1942 -  6 JUNE, 1942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1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JAWAHARLAL NEHRU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promptly replied to your earlier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got it.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Mukerji is a good and honest worker. He has some land.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him. He said he did not seek charity. I have no doubt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the entire amount. He was prepared even to pay interest.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much aid to other workers. I am clearly of the view that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lend Rs. 3,000 to Bhai Mukerji for six months.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Gandhi-Nehru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DESIRABILITY OF EXODUS</w:t>
      </w:r>
    </w:p>
    <w:p>
      <w:pPr>
        <w:autoSpaceDN w:val="0"/>
        <w:autoSpaceDE w:val="0"/>
        <w:widowControl/>
        <w:spacing w:line="28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asks for my detailed views on the exodus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advised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cities of all who are not wanted there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unfit or unwilling to stay there. No one is obliged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>against his will. In the event of bombardment, it is clear that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combatants can only be a burden in every way. Successful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powerful enemy requires exclusive concentration on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enemy at bay. The defenders’ attention must not be divided. This </w:t>
      </w:r>
      <w:r>
        <w:rPr>
          <w:rFonts w:ascii="Times" w:hAnsi="Times" w:eastAsia="Times"/>
          <w:b w:val="0"/>
          <w:i w:val="0"/>
          <w:color w:val="000000"/>
          <w:sz w:val="22"/>
        </w:rPr>
        <w:t>is from the military point of view.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war-resisters too, either humanitarian or political.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stay unless their object is merely to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embarrassment for the sake of it. I hope there are none such.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be out of the cities. Then there are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to do in the event of bombardment. They should all </w:t>
      </w:r>
      <w:r>
        <w:rPr>
          <w:rFonts w:ascii="Times" w:hAnsi="Times" w:eastAsia="Times"/>
          <w:b w:val="0"/>
          <w:i w:val="0"/>
          <w:color w:val="000000"/>
          <w:sz w:val="22"/>
        </w:rPr>
        <w:t>evacuate. As the reader will see, my opinion has little to do with my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“Plea for Calmness”, 17-2-1942.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war-resistance. For in this case and up to a point military necessity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war-resisters demand the same action. If I could convert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or all cities wholly, including the combatants of yesterday,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welcome the invading host and try to convert even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them to do their worst, without offering retaliation. 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good luck awaits me. If the cities were converted, all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rulers would be converted and there would be peace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peace in the world. But that must remain a day-dream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awhile. Only I won’t be moved from my position by being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Jap or the Nazi is not the same man as the Englishman. I draw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fundamental distinction between man and man. But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 the reader on the speculative side of the matter-of-fact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faces us.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then that all who should or a part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evacuated the cities and have gone to the villages or are about to 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they do? They must go with the village mind to live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life as much as possible. They may not reproduce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and build temporary palaces. They should go to villages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spirit of service, study their economic and other conditions,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ameliorate them not by giving alms but by giving the villagers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permanent nature. In other words, they should work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among the villagers. Thus they will identify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the villagers and become a kind of co-operative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with an ordered programme of economic, social, hygienic and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reconstruction.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problem the new-comers will have to tackle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loot and dacoities. It will tax their resources to the utmost. </w:t>
      </w:r>
      <w:r>
        <w:rPr>
          <w:rFonts w:ascii="Times" w:hAnsi="Times" w:eastAsia="Times"/>
          <w:b w:val="0"/>
          <w:i w:val="0"/>
          <w:color w:val="000000"/>
          <w:sz w:val="22"/>
        </w:rPr>
        <w:t>The non-violent way is there. If that is not clear to them, with the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the villagers they should organize themselves for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against robbers and dacoits. We have too long looked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do this elementary work for us, not excluding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reclamation of castes called criminal tribes. The Government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much, if anything at all, at this critical time. The work has perforce </w:t>
      </w:r>
      <w:r>
        <w:rPr>
          <w:rFonts w:ascii="Times" w:hAnsi="Times" w:eastAsia="Times"/>
          <w:b w:val="0"/>
          <w:i w:val="0"/>
          <w:color w:val="000000"/>
          <w:sz w:val="22"/>
        </w:rPr>
        <w:t>to be done by the evacuees violently, non-violently, or both ways.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March 10, 1942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15-3-1942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BEHRAMJI KHAMBHATTA</w:t>
      </w:r>
    </w:p>
    <w:p>
      <w:pPr>
        <w:autoSpaceDN w:val="0"/>
        <w:autoSpaceDE w:val="0"/>
        <w:widowControl/>
        <w:spacing w:line="270" w:lineRule="exact" w:before="2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BEHRAMJI,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you have again fallen ill. If you have survived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illnesses in the past, why may you not survive this one, too?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we are in God’s hands. He will do what He wills. Let not,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your serenity be affected.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7562. Also C.W. 5037.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B. Khambhatta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KANTI GANDHI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letter. I shall certainly try to detain Saraswati.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her in whatever I can. She will certainly be useful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dispensary. Shanti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get many companions.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Chhaganlal Gandhi Papers. Courtesy: Gandhi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Smarak Sangrahalaya, Ahmedabad</w:t>
      </w:r>
    </w:p>
    <w:p>
      <w:pPr>
        <w:autoSpaceDN w:val="0"/>
        <w:autoSpaceDE w:val="0"/>
        <w:widowControl/>
        <w:spacing w:line="240" w:lineRule="exact" w:before="2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PADAMPAT SINGHANIA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PADAMPATJI,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draft. I had no knowledge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you had with Jamnalalji, so I thought it would be better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Shriman Narayan. I enclose his letter. The question arises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Rashtra-bhasha Prachar Samiti is related to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Sammelan. A situation has now arisen in which the Samiti 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break away. Jamnalalji, I and other members had agreed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must have a place in the national language. The language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from the blending of the two is Hindustani as defined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Resolution. It is possible that the Hindi Sahitya Sammelan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prepared to accept this change. What will be your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an event? Would you give your approval to the propagation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Hindustani, that is, Hindi plus Urdu? Your wishes will be respected.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money from the previous Rs. 15,000 is in Jamnalalji’s </w:t>
      </w:r>
      <w:r>
        <w:rPr>
          <w:rFonts w:ascii="Times" w:hAnsi="Times" w:eastAsia="Times"/>
          <w:b w:val="0"/>
          <w:i w:val="0"/>
          <w:color w:val="000000"/>
          <w:sz w:val="22"/>
        </w:rPr>
        <w:t>office. I shall not send the cheque to the bank till I hear from you.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KANTI GANDHI</w:t>
      </w:r>
    </w:p>
    <w:p>
      <w:pPr>
        <w:autoSpaceDN w:val="0"/>
        <w:autoSpaceDE w:val="0"/>
        <w:widowControl/>
        <w:spacing w:line="294" w:lineRule="exact" w:before="1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 10,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not able to write to you. You do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on my time. I am trying to detain Saraswati. At one time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agreed to work in a hospital. But now she says she is uncertain,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should not depend on her. She is as simple as she was. </w:t>
      </w:r>
      <w:r>
        <w:rPr>
          <w:rFonts w:ascii="Times" w:hAnsi="Times" w:eastAsia="Times"/>
          <w:b w:val="0"/>
          <w:i w:val="0"/>
          <w:color w:val="000000"/>
          <w:sz w:val="22"/>
        </w:rPr>
        <w:t>Shanti mixes with all well. He is as full of pranks as you were. His face</w:t>
      </w:r>
    </w:p>
    <w:p>
      <w:pPr>
        <w:autoSpaceDN w:val="0"/>
        <w:autoSpaceDE w:val="0"/>
        <w:widowControl/>
        <w:spacing w:line="220" w:lineRule="exact" w:before="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“February 26, 1942”, obviously a slip.  From the contents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evident that this letter was written after the letters to the addressee dated February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 and March 10.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Kanti Gandhi”, 28-2-1942 and 10-3-1942.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16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resembles yours. Like an old friend he has taken possession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bed. He likes jaggery as much as you like it. On the whole he is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Chhaganlal Gandhi Papers. Courtesy: Gandhi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Smarak Sangrahalaya, Ahmedabad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JIVANJI D. DESAI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1942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JIVANJI,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keep here a stock of English copies of </w:t>
      </w:r>
      <w:r>
        <w:rPr>
          <w:rFonts w:ascii="Times" w:hAnsi="Times" w:eastAsia="Times"/>
          <w:b w:val="0"/>
          <w:i/>
          <w:color w:val="000000"/>
          <w:sz w:val="22"/>
        </w:rPr>
        <w:t>Constructive</w:t>
      </w:r>
    </w:p>
    <w:p>
      <w:pPr>
        <w:autoSpaceDN w:val="0"/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Programme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Either give an agency to somebody or send the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will try to sell them. A note may be published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too.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will have to study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How is that possible? Please, therefore, be satisfied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have. If I am imprisoned any time, I may undertake this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such tasks.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9949. Also C.W. 6924.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40" w:lineRule="exact" w:before="29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“Constructive Programme: Its Meaning and Place”, 13-12-1941.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130. LETTER TO HIRALAL SHASTRI</w:t>
      </w:r>
    </w:p>
    <w:p>
      <w:pPr>
        <w:autoSpaceDN w:val="0"/>
        <w:autoSpaceDE w:val="0"/>
        <w:widowControl/>
        <w:spacing w:line="266" w:lineRule="exact" w:before="1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HIRALAL SHASTRI,</w:t>
      </w:r>
    </w:p>
    <w:p>
      <w:pPr>
        <w:autoSpaceDN w:val="0"/>
        <w:autoSpaceDE w:val="0"/>
        <w:widowControl/>
        <w:spacing w:line="280" w:lineRule="exact" w:before="5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to remind me about the Jaipur worker.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forgotten. Jamnalalji should be the model for all constructive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and for Jaipur workers particularly. To sing praises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virtues or to commission statues of him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to him. You may do it, but if along with it you do not emulate </w:t>
      </w:r>
      <w:r>
        <w:rPr>
          <w:rFonts w:ascii="Times" w:hAnsi="Times" w:eastAsia="Times"/>
          <w:b w:val="0"/>
          <w:i w:val="0"/>
          <w:color w:val="000000"/>
          <w:sz w:val="22"/>
        </w:rPr>
        <w:t>Jamnalalji all the praising of Jamnalalji will be in vain.</w:t>
      </w:r>
    </w:p>
    <w:p>
      <w:pPr>
        <w:autoSpaceDN w:val="0"/>
        <w:autoSpaceDE w:val="0"/>
        <w:widowControl/>
        <w:spacing w:line="22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Hiralal Shastri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131. TALK TO STUDENTS OF KHADI VIDYALAYA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1942</w:t>
      </w:r>
    </w:p>
    <w:p>
      <w:pPr>
        <w:autoSpaceDN w:val="0"/>
        <w:autoSpaceDE w:val="0"/>
        <w:widowControl/>
        <w:spacing w:line="28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morning and evening we recite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Ekadashavrata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conclusion of the prayer. Mere observance of a vow,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big or small, is enough to make one’s life.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of sentient beings, the whole universe, the earth, the sun,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moon and the like are said to follow, each its own vow, for they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different paths according to their set motions. After all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inertia is relative. We cannot call it mere inertia where laws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followed. Astronomers tell us that if a single planet or stellar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in the sky should cease in its motion or deviate in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the whole planetary system would go out of order and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end. Thus if the whole of Nature reveals the supremacy of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some agency to preserve and to enforce those laws. </w:t>
      </w:r>
      <w:r>
        <w:rPr>
          <w:rFonts w:ascii="Times" w:hAnsi="Times" w:eastAsia="Times"/>
          <w:b w:val="0"/>
          <w:i w:val="0"/>
          <w:color w:val="000000"/>
          <w:sz w:val="22"/>
        </w:rPr>
        <w:t>That agency is God. With Him as witness the cosmos follows its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students had assembled to observe the </w:t>
      </w:r>
      <w:r>
        <w:rPr>
          <w:rFonts w:ascii="Times" w:hAnsi="Times" w:eastAsia="Times"/>
          <w:b w:val="0"/>
          <w:i/>
          <w:color w:val="000000"/>
          <w:sz w:val="18"/>
        </w:rPr>
        <w:t>masika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(the monthly ceremony) of </w:t>
      </w:r>
      <w:r>
        <w:rPr>
          <w:rFonts w:ascii="Times" w:hAnsi="Times" w:eastAsia="Times"/>
          <w:b w:val="0"/>
          <w:i w:val="0"/>
          <w:color w:val="000000"/>
          <w:sz w:val="18"/>
        </w:rPr>
        <w:t>Jamnalal Bajaj.  After half an hour’s spinning they read out the vows they had taken.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7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preordained path. But we puny creatures cannot follow even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>vows that we take.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have taken vows here are all students of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Vidyalaya. You have come here in pursuit of a specific aim, to fulfil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programme. You must remember that in the years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Sangh will depend on you. Our experience showed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Sangh was to make progress a school was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instruction in the techniques of khadi should be imparted.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taught in ordinary school is forgotten as soon as the examinations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over. But you have to absorb in your lives what you learn here.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know there is no other institution of this kind anywhere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You therfore carry a great responsibility. If after completing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education here some of you want to become rich you may,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which has brought you here requires that your entire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dedicated to Lord Krishna. You have a loftier aim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riches. You have to transact business worth crores of rupees,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yourselves. You have to do so in order to meet the wants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Today we do not have enough khadi even to meet the needs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poor. But in the years to come you will have to manage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production, sale and accounting of Khadi worth hundreds of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rupees, and, what is more, you will have to do it scientifically.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have a theory of khadi production. We do not even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rudiments of village economics. We have to learn all this.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upon your shoulders something that affects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For this we require workers who are firm in keeping vows.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unite the heart and the head the result will be far-reaching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our imagination. You should move ever forward.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the habit of introspection and correction. You should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 around you in the Ashram. But you should have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what is good, not for flaws. If you can absorb good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 is bound to be good.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Khadi Jagat,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March 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NARANDAS GANDHI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Your work is always clean and steady. </w:t>
      </w:r>
      <w:r>
        <w:rPr>
          <w:rFonts w:ascii="Times" w:hAnsi="Times" w:eastAsia="Times"/>
          <w:b w:val="0"/>
          <w:i w:val="0"/>
          <w:color w:val="000000"/>
          <w:sz w:val="22"/>
        </w:rPr>
        <w:t>Your speech was short and to the point.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may improve with some quack remedy, as Jamna did.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 quack like me is here and is treating Ba. Acharya Narendra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 also has been put in his hands. We have some hope now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recover. Ba suffered a great deal. Chimanlal also is examined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man.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Vina looks after Jamna properly. I am arranging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Abha there. I like to send girls to you. I am assuming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on you become too heavy, you will unhesitatingly refuse </w:t>
      </w:r>
      <w:r>
        <w:rPr>
          <w:rFonts w:ascii="Times" w:hAnsi="Times" w:eastAsia="Times"/>
          <w:b w:val="0"/>
          <w:i w:val="0"/>
          <w:color w:val="000000"/>
          <w:sz w:val="22"/>
        </w:rPr>
        <w:t>to accepts any more.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suppose the money being sent to Pyarelal’s home is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Ashram Fund. Do you keep on hand any balance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it? 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Kanaiyo will arrive here the day after tomorrow.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234" w:lineRule="exact" w:before="1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8602.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ANNAPURNA C. MEHTA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fall ill? Anyway, make the necessary changes </w:t>
      </w:r>
      <w:r>
        <w:rPr>
          <w:rFonts w:ascii="Times" w:hAnsi="Times" w:eastAsia="Times"/>
          <w:b w:val="0"/>
          <w:i w:val="0"/>
          <w:color w:val="000000"/>
          <w:sz w:val="22"/>
        </w:rPr>
        <w:t>and get well soon. Do you read anything?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well.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7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MIRABEHN</w:t>
      </w:r>
    </w:p>
    <w:p>
      <w:pPr>
        <w:autoSpaceDN w:val="0"/>
        <w:autoSpaceDE w:val="0"/>
        <w:widowControl/>
        <w:spacing w:line="27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have seen the untruth.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yet over. But God is your sure guide and friend. Trust Him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and through. Your body is a good index for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Ashram is overcrowded but it goes 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6494. Courtesy: Mirabehn. Also G.N.9889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J. C. KUMARAPPA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KU[MARAPPA]</w:t>
      </w:r>
    </w:p>
    <w:p>
      <w:pPr>
        <w:autoSpaceDN w:val="0"/>
        <w:autoSpaceDE w:val="0"/>
        <w:widowControl/>
        <w:spacing w:line="280" w:lineRule="exact" w:before="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Jhaverbhai tells me you have approved of his plan and budget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oil-presses in selected areas throughout India. Please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>your formal approval so as to enable me to examine the plan.</w:t>
      </w:r>
    </w:p>
    <w:p>
      <w:pPr>
        <w:autoSpaceDN w:val="0"/>
        <w:autoSpaceDE w:val="0"/>
        <w:widowControl/>
        <w:spacing w:line="22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10163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Jayaprakash must take milk if he cannot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curds. It may even be better. He may drink as much milk as he wants. </w:t>
      </w:r>
    </w:p>
    <w:p>
      <w:pPr>
        <w:autoSpaceDN w:val="0"/>
        <w:autoSpaceDE w:val="0"/>
        <w:widowControl/>
        <w:spacing w:line="280" w:lineRule="exact" w:before="1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 to avoid butter for the present. He can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vegetable in the jail garden to meet his needs of uncooked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vegetables. Throughout the year Khan Saheb ate vegetables, grown by </w:t>
      </w:r>
      <w:r>
        <w:rPr>
          <w:rFonts w:ascii="Times" w:hAnsi="Times" w:eastAsia="Times"/>
          <w:b w:val="0"/>
          <w:i w:val="0"/>
          <w:color w:val="000000"/>
          <w:sz w:val="22"/>
        </w:rPr>
        <w:t>himself. It is difficult to preserve good health without greens.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need not feel unhappy for not being able to stay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You are wedded to service. You should not worry. I can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way. 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Vaidya did take great pains but Ba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get the desired relief. Now a naturopath has come.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many faults, but he has some knowledge. Today is the 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[of his treatment] and Ba is feeling better. For three days he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vomit with </w:t>
      </w:r>
      <w:r>
        <w:rPr>
          <w:rFonts w:ascii="Times" w:hAnsi="Times" w:eastAsia="Times"/>
          <w:b w:val="0"/>
          <w:i/>
          <w:color w:val="000000"/>
          <w:sz w:val="22"/>
        </w:rPr>
        <w:t>akd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milk, which removed the phlegm, and she felt </w:t>
      </w:r>
      <w:r>
        <w:rPr>
          <w:rFonts w:ascii="Times" w:hAnsi="Times" w:eastAsia="Times"/>
          <w:b w:val="0"/>
          <w:i w:val="0"/>
          <w:color w:val="000000"/>
          <w:sz w:val="22"/>
        </w:rPr>
        <w:t>some relief.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about the policy regarding.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send someone to the Nasik sanatorium, that is,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usually available? If it remains full I do not want any </w:t>
      </w:r>
      <w:r>
        <w:rPr>
          <w:rFonts w:ascii="Times" w:hAnsi="Times" w:eastAsia="Times"/>
          <w:b w:val="0"/>
          <w:i w:val="0"/>
          <w:color w:val="000000"/>
          <w:sz w:val="22"/>
        </w:rPr>
        <w:t>special arrangement to be made.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wish to trouble Bhaiji to come here specially.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glad, however, if he comes of his own accord.</w:t>
      </w:r>
    </w:p>
    <w:p>
      <w:pPr>
        <w:autoSpaceDN w:val="0"/>
        <w:autoSpaceDE w:val="0"/>
        <w:widowControl/>
        <w:spacing w:line="268" w:lineRule="exact" w:before="9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8055. Courtesy: G. D. Birla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138. </w:t>
      </w:r>
      <w:r>
        <w:rPr>
          <w:rFonts w:ascii="Times" w:hAnsi="Times" w:eastAsia="Times"/>
          <w:b w:val="0"/>
          <w:i w:val="0"/>
          <w:color w:val="000000"/>
          <w:sz w:val="24"/>
        </w:rPr>
        <w:t>‘</w:t>
      </w:r>
      <w:r>
        <w:rPr>
          <w:rFonts w:ascii="Times" w:hAnsi="Times" w:eastAsia="Times"/>
          <w:b w:val="0"/>
          <w:i/>
          <w:color w:val="000000"/>
          <w:sz w:val="24"/>
        </w:rPr>
        <w:t>SCORCHED EARTH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</w:p>
    <w:p>
      <w:pPr>
        <w:autoSpaceDN w:val="0"/>
        <w:autoSpaceDE w:val="0"/>
        <w:widowControl/>
        <w:spacing w:line="280" w:lineRule="exact" w:before="1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Russian technique of scorched earth has staggered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humanity, but humanity has been powerless to do anything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applaud the amazing sacrifice and bravery that counted no cost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to circumvent the enemy. I have shared the amazement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admirers but not their admiration.</w:t>
      </w:r>
    </w:p>
    <w:p>
      <w:pPr>
        <w:autoSpaceDN w:val="0"/>
        <w:autoSpaceDE w:val="0"/>
        <w:widowControl/>
        <w:spacing w:line="220" w:lineRule="exact" w:before="488" w:after="0"/>
        <w:ind w:left="432" w:right="41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Ceiotropis Gigantica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word is illegible.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like to imitate what we admire. Now that the prospect faces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are we able to contemplate with equanimity, or feel the glow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and sacrifice at the prospect of India’s earth being scorched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everything destroyed in order that the enemy’s march may be </w:t>
      </w:r>
      <w:r>
        <w:rPr>
          <w:rFonts w:ascii="Times" w:hAnsi="Times" w:eastAsia="Times"/>
          <w:b w:val="0"/>
          <w:i w:val="0"/>
          <w:color w:val="000000"/>
          <w:sz w:val="22"/>
        </w:rPr>
        <w:t>hampered?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war-resister my answer can only be one. I see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nor sacrfice in destroying life or property for offence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defence. I would far rather leave, if I must, my crops and homestead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enemy to use than destroy them for the sake of preventing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use by him. There is reason, sacrifice and even bravery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my homestead and crops, if I do so not out of fear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refuse to regard anyone as my enemy—that is, out of a </w:t>
      </w:r>
      <w:r>
        <w:rPr>
          <w:rFonts w:ascii="Times" w:hAnsi="Times" w:eastAsia="Times"/>
          <w:b w:val="0"/>
          <w:i w:val="0"/>
          <w:color w:val="000000"/>
          <w:sz w:val="22"/>
        </w:rPr>
        <w:t>humanitarian motive.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India’s case there is, too, a practical consideration. Unlike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Russia’s, India’s masses have no national instinct developed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that Russia’s have. India is not fighting. Her conquerors are. 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that the conquerors are worsted and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the inarticulate masses will not even notice the change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or for a long time. The intelligentsia are divided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the war. The motive here is irrelevant. India’s soldiers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sense a national army. They are soldiers because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They will as soon fight under the Japanese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they are paid for fighting. In these circumstances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>of scorched earth would be a wholly indefensible act.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therefore a matter for satisfaction that Indian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expressed against the policy of scorching. I know nothing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requirements of the military, but they can never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supersede national or humanitarian considerations which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accepted. The military must thus be an arm of the dominant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power, not its substitute. The Government of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ease the situation and allay anxiety by declaring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 terms that they will not apply, if the occasion ever arise,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scorched earth policy to India, especially regard being had to her </w:t>
      </w:r>
      <w:r>
        <w:rPr>
          <w:rFonts w:ascii="Times" w:hAnsi="Times" w:eastAsia="Times"/>
          <w:b w:val="0"/>
          <w:i w:val="0"/>
          <w:color w:val="000000"/>
          <w:sz w:val="22"/>
        </w:rPr>
        <w:t>peculiar position.</w:t>
      </w:r>
    </w:p>
    <w:p>
      <w:pPr>
        <w:autoSpaceDN w:val="0"/>
        <w:autoSpaceDE w:val="0"/>
        <w:widowControl/>
        <w:spacing w:line="260" w:lineRule="exact" w:before="10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16,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22-3-1942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139. A HARIJAN COLONY IN BIHAR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 Bahadur Kamakhya Narayan Sinha, while opening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Colony in Arrah the other day, spoke against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a way which reminds one of the recent message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sent by the Maharaja Saheb of Indore :</w:t>
      </w:r>
    </w:p>
    <w:p>
      <w:pPr>
        <w:autoSpaceDN w:val="0"/>
        <w:autoSpaceDE w:val="0"/>
        <w:widowControl/>
        <w:spacing w:line="280" w:lineRule="exact" w:before="6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crime on tha part of us so-called caste Hindus to treat lakhs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as untouchables. They too are God’s creation. They have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 form as we, they are activated by the same human desires, they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insults and misery just as keenly as we do. But they are today powerless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 their voice in protest. Their cry of distress, however, does go up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heaven, and we shall surely be damned by it if we do not mend. We must atone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our sins. That we have put up for them a dwellng-place of brics and mortar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only a drop in the ocean. We shall have atoned only when we give them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dwelling-place in our hearts and shall embrace them as the great Bharat </w:t>
      </w:r>
      <w:r>
        <w:rPr>
          <w:rFonts w:ascii="Times" w:hAnsi="Times" w:eastAsia="Times"/>
          <w:b w:val="0"/>
          <w:i w:val="0"/>
          <w:color w:val="000000"/>
          <w:sz w:val="18"/>
        </w:rPr>
        <w:t>embraced the humble boatman Guha and thereby raised himself.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caste Hindus were to root out untouchability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as Raja Bahadur has done, this blot would soon be removed </w:t>
      </w:r>
      <w:r>
        <w:rPr>
          <w:rFonts w:ascii="Times" w:hAnsi="Times" w:eastAsia="Times"/>
          <w:b w:val="0"/>
          <w:i w:val="0"/>
          <w:color w:val="000000"/>
          <w:sz w:val="22"/>
        </w:rPr>
        <w:t>from our society.</w:t>
      </w:r>
    </w:p>
    <w:p>
      <w:pPr>
        <w:autoSpaceDN w:val="0"/>
        <w:autoSpaceDE w:val="0"/>
        <w:widowControl/>
        <w:spacing w:line="260" w:lineRule="exact" w:before="8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16,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22-2-1942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140. QUESTION BOX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 OFF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TARVATION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0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it not far more important today to find some solution for the shortage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high price of food-stuffs than to orgnize civic gurads? Speeches will not quench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fire of hunger. And we have neither enough capitalists nor capitalists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right ideals to set things right.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should be part and parcel of the work of civic guards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people as far as possible from hunger and exploitation.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given some advice as to how to economize in food during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“Untouchability and Indore”, “Notes”, 9-3-1942.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22-3-1942.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of stress.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economy should begin from today.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should be regulated scientifically so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waste and a maximum of economy.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seasonable food-stuffs can be sown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planted at once.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should be made of herbs, etc., which grow wild and </w:t>
      </w:r>
      <w:r>
        <w:rPr>
          <w:rFonts w:ascii="Times" w:hAnsi="Times" w:eastAsia="Times"/>
          <w:b w:val="0"/>
          <w:i w:val="0"/>
          <w:color w:val="000000"/>
          <w:sz w:val="22"/>
        </w:rPr>
        <w:t>which can be eaten with advantage. Research therein is necessary.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must remain idle. If he cannot find employment,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provide work for himself, such as spinning.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if the war does not come to a speedy end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invade India, it will become difficult or even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transport food-stuffs. Therefore, if there happens to be any surplus </w:t>
      </w:r>
      <w:r>
        <w:rPr>
          <w:rFonts w:ascii="Times" w:hAnsi="Times" w:eastAsia="Times"/>
          <w:b w:val="0"/>
          <w:i w:val="0"/>
          <w:color w:val="000000"/>
          <w:sz w:val="22"/>
        </w:rPr>
        <w:t>anywhere, efforts should be made to send it where it is most needed.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all this is no easy task. But I see no other way </w:t>
      </w:r>
      <w:r>
        <w:rPr>
          <w:rFonts w:ascii="Times" w:hAnsi="Times" w:eastAsia="Times"/>
          <w:b w:val="0"/>
          <w:i w:val="0"/>
          <w:color w:val="000000"/>
          <w:sz w:val="22"/>
        </w:rPr>
        <w:t>out of the difficulty.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FOR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MPLOYEES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have given the rich an idea of what their duty is if they migrate to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there will be thousands of evacuees who have been employed in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cities all their lives. They have no money and no ancestral homes in the villages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they can take refuge. What of them?</w:t>
      </w:r>
    </w:p>
    <w:p>
      <w:pPr>
        <w:autoSpaceDN w:val="0"/>
        <w:autoSpaceDE w:val="0"/>
        <w:widowControl/>
        <w:spacing w:line="280" w:lineRule="exact" w:before="9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It is possible that many such workers will migrate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masters. Those who do not will have to seek out some occupation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the villages. One of these is spinning. It would be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such to prepare themselves for the crisis. </w:t>
      </w:r>
    </w:p>
    <w:p>
      <w:pPr>
        <w:autoSpaceDN w:val="0"/>
        <w:autoSpaceDE w:val="0"/>
        <w:widowControl/>
        <w:spacing w:line="260" w:lineRule="exact" w:before="1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March 16,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22-3-1942</w:t>
      </w:r>
    </w:p>
    <w:p>
      <w:pPr>
        <w:autoSpaceDN w:val="0"/>
        <w:autoSpaceDE w:val="0"/>
        <w:widowControl/>
        <w:spacing w:line="240" w:lineRule="exact" w:before="2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“Real War Effort”, 19-1-1942.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“Desirability of Exodus”, 10-3-1942.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DEFENDING THE INDEFENSIBLE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Quaid-e-Azam’s answer to my appeal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deep pain. I had expected a better response. The reproduction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offending article would make worse reading.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is venomous. Quaid-e-Azam knows that I do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any party or person whenever the occasion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I have more than once criticized unbecoming writings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>non-Muslim Press.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the writer of the offending aricle. If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it makes Quaid-e-Azam’s defence of it all the worse for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that Quaid-e-Azam has resorted to special pleading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the indefensible. This unexpected defence of an article </w:t>
      </w:r>
      <w:r>
        <w:rPr>
          <w:rFonts w:ascii="Times" w:hAnsi="Times" w:eastAsia="Times"/>
          <w:b w:val="0"/>
          <w:i w:val="0"/>
          <w:color w:val="000000"/>
          <w:sz w:val="22"/>
        </w:rPr>
        <w:t>designed to wound deep susceptibilities makes ominous reading.</w:t>
      </w:r>
    </w:p>
    <w:p>
      <w:pPr>
        <w:autoSpaceDN w:val="0"/>
        <w:autoSpaceDE w:val="0"/>
        <w:widowControl/>
        <w:spacing w:line="300" w:lineRule="exact" w:before="6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March17,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22-3-1942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PREMA KANTAK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  <w:tab w:pos="36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And the dhotis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too. I will wear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>when I go out tomorrow. I will not write more.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10423. Also C.W. 6862.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Appeal to Quaid-e-Azam”, 2-3-1942.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Woven from yarn spun by the addressee who had sent them through </w:t>
      </w:r>
      <w:r>
        <w:rPr>
          <w:rFonts w:ascii="Times" w:hAnsi="Times" w:eastAsia="Times"/>
          <w:b w:val="0"/>
          <w:i w:val="0"/>
          <w:color w:val="000000"/>
          <w:sz w:val="18"/>
        </w:rPr>
        <w:t>Shankarrao Deo and wanted him to see Gandhiji wearing them.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143. A CORRECTION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February 22nd 1942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was an announcement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Dr. Prafulla Chandra Ghosh had been nominated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 of Management of the A.I.V.I.A. This was a mistake,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member of the Congress Working Committee cannot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member of the A.I.V.I.A Board. </w:t>
      </w:r>
    </w:p>
    <w:p>
      <w:pPr>
        <w:autoSpaceDN w:val="0"/>
        <w:autoSpaceDE w:val="0"/>
        <w:widowControl/>
        <w:spacing w:line="300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March 18,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29-3-1942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FOREWORD TO “THE MEDIUM OF INSTRUCTION”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1942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Shriman Narayan Agrawal’s treatise is timely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a long way in dispelling the fear and distrust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and desirability of giving the highest instruction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 tongue. For me it is tragic that such an obvious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arguing. Although Principal Agrawal imbibed all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could desire of the English language, he never allowed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mother tongue to be displaced by his regard for English.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well equipped for the mission which he has made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I hope that he will not rest till the mother tongues in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have come into their own.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whatsoever that if those who have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youth in their hands will but make up their minds,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that the mother tongue is as natural for the development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man’s mind as mother’s milk is for the development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infant’s body. How can it be otherwise? The babe takes its first lessons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mother. I, therefore, regard it as a sin against the motherland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inflict upon her children a tongue other their mother’s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mental development.</w:t>
      </w:r>
    </w:p>
    <w:p>
      <w:pPr>
        <w:autoSpaceDN w:val="0"/>
        <w:autoSpaceDE w:val="0"/>
        <w:widowControl/>
        <w:spacing w:line="2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Medium of Instruction</w:t>
      </w:r>
    </w:p>
    <w:p>
      <w:pPr>
        <w:autoSpaceDN w:val="0"/>
        <w:autoSpaceDE w:val="0"/>
        <w:widowControl/>
        <w:spacing w:line="240" w:lineRule="exact" w:before="10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article “Passing of the First Stage of the A.I.V.I.A.”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MRIDULA SARABHAI</w:t>
      </w:r>
    </w:p>
    <w:p>
      <w:pPr>
        <w:autoSpaceDN w:val="0"/>
        <w:autoSpaceDE w:val="0"/>
        <w:widowControl/>
        <w:spacing w:line="284" w:lineRule="exact" w:before="168" w:after="0"/>
        <w:ind w:left="4990" w:right="0" w:hanging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18, 1942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MRIDU,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received the scheme.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at all. I understand about Mirabehn. I had a long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her. Look after your health.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80" w:lineRule="exact" w:before="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11223.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N. R. MALKANI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MALKANI,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letters in Hindi very much. I am returning the </w:t>
      </w:r>
      <w:r>
        <w:rPr>
          <w:rFonts w:ascii="Times" w:hAnsi="Times" w:eastAsia="Times"/>
          <w:b w:val="0"/>
          <w:i w:val="0"/>
          <w:color w:val="000000"/>
          <w:sz w:val="22"/>
        </w:rPr>
        <w:t>cheque for Rs. 200. It has been signed.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THE ANDHRAS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has been sent to me by Maharaj Kumar Vijaya </w:t>
      </w:r>
      <w:r>
        <w:rPr>
          <w:rFonts w:ascii="Times" w:hAnsi="Times" w:eastAsia="Times"/>
          <w:b w:val="0"/>
          <w:i w:val="0"/>
          <w:color w:val="000000"/>
          <w:sz w:val="22"/>
        </w:rPr>
        <w:t>Anand of Vizianagram: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strong feeling amongst us Andhras that you do not like us,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against the formation and the establishment of a separate province.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Despite Andhra Desh being overwhelmingly Congress, it never received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blessings. If three crores of yearning hearts are asking for a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existence, would you not allow them the “right to sing” as the great Tilak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 once said? People of my Desh are so definite about your dislike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Andhras that they even attribute your visit to Benares recently for the purpose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commanding me to drop the Andhra agitation. The Andhras would like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whether you ever gave any advice to Tamil Nad regarding Andhras, and </w:t>
      </w:r>
      <w:r>
        <w:rPr>
          <w:rFonts w:ascii="Times" w:hAnsi="Times" w:eastAsia="Times"/>
          <w:b w:val="0"/>
          <w:i w:val="0"/>
          <w:color w:val="000000"/>
          <w:sz w:val="18"/>
        </w:rPr>
        <w:t>also wish to know whether during the last ministry the Andhra question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referred to you or not; if so, what advice did you give them? Do you put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Andhra question on the same footing as that of Karnataka and Kerala whose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revenues may not be enough to have separate provinces? Pray, what is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regarding Andhra Desh being self-supporting? Is it not a fact that,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owing to steadfast loyalty of the Andhras to the Congress movement, they did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achieve what Orissa did? It is felt that, had the Andhras taken a different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line of action when the Simon Commission came to India, they would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got their hearts’ desire.</w:t>
      </w:r>
    </w:p>
    <w:p>
      <w:pPr>
        <w:autoSpaceDN w:val="0"/>
        <w:tabs>
          <w:tab w:pos="550" w:val="left"/>
          <w:tab w:pos="51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say that the Maharaj Kumar is in bad hands.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novice in the art of handling masses, he has evidently not taken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into the credentials of his informants. I should like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Andhras who have given him the information which he has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transmit to me. I am not a stranger to Andhra Desh myself. I 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Maharaj Kumar to Deshabhakta Konda Venkatappayya,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Prakasam, Dr. Pattabhi Sitaramayya, Shri Kaleshwara Rao and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Sitaram Sastry. They will probably bear witness to the fact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 instrumental in securing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the redistribution of the Provinces for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on a linguistic basis. I have always agitated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by the Government of such redistribution. I have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Tamil Nad, when such advice was needed, not to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>Andhra demand. I know that the Congress ministry headed by Shri C.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tried its best to get Andhra recognized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province, and it was no fault of the ministry that Andhra Desh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been so recognized. But it is true that I recognize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Karnataka, Kerala and Andhra or for that matter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province recognized by the Congress as a separate province.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enough about any province to be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self-supporting on being recognized as separate.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visit to Benares, the purpose is too well-known to need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clarification. The Maharaj Kumar is a sportsman, and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worrying about baseless suggestions made about him.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unworthy leader who can be deflected from his mission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Mahatma. I hope this answer will satisfy the Maharaj Kumar, if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those who duped this him into putting the questions he has.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Sevagram, March 20,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29-3-1942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NATWARLAL M. PATEL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NATWARLAL,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Considering everything I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cannot sanction another store.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is almost under the Spinners’ Association. It is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efforts. I am afraid, sanctioning the two stores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harming both of them. If you really love khadi, build up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>store as much as you can.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ATWARLAL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OGIDAS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ITTHALNI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OLE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ARODA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DESMOND YOUNG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YOUNG,</w:t>
      </w:r>
    </w:p>
    <w:p>
      <w:pPr>
        <w:autoSpaceDN w:val="0"/>
        <w:autoSpaceDE w:val="0"/>
        <w:widowControl/>
        <w:spacing w:line="280" w:lineRule="exact" w:before="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read your letter to Mahadev Desai and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returned safe and sound. I hope you are none the worse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hard life you must have had at the front.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subject matter of your letter,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my assurance that I am not in the habit of writing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ascertaining facts. And when I have evidence from persons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for the sake of truth and for the sake of protecting the public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and then, too, cautiously. If you think that absence of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absence of guilt, you are vastly mistaken. The behaviour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troops, white or brown, has become a public scandal. Even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well-known women are not free from danger. You may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Indian official’s wife was recently ravished by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(Indian) on the train. The official had lodged a complaint too but at </w:t>
      </w:r>
      <w:r>
        <w:rPr>
          <w:rFonts w:ascii="Times" w:hAnsi="Times" w:eastAsia="Times"/>
          <w:b w:val="0"/>
          <w:i w:val="0"/>
          <w:color w:val="000000"/>
          <w:sz w:val="22"/>
        </w:rPr>
        <w:t>the instance of his superiors he withdrew it. The instances of looting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 are too common to be decently challenged.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guarded admission of some of these by high functionaries.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daily complaints of such cases. Having been absent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you do not know how things have deteriorated in such matters. 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wonder. Full-blooded soldiers not on duty find vent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exuberant physical energy by taking liberties which cannot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>in a society not used to such conduct.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Wardha, only a few days ago, soldiers who were loitering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streets of the town were molesting a woman. A strong gymnast,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the molestation, belaboured the soldiers and they took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heels. A wealthy merchant was waiting for his train at Wardha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troop train steamed in. He saw two of them take milk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woman on the platform without payment. On seeing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weeping this merchant intervened. He was thereupon slapped, caught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neck and taken to the soldiers’ compartment to receive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Happily, the bystanders who knew the merchant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intervened and he was saved from serious injury. I can multiply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I have thought fit not to give publicity to them. Nor have I </w:t>
      </w:r>
      <w:r>
        <w:rPr>
          <w:rFonts w:ascii="Times" w:hAnsi="Times" w:eastAsia="Times"/>
          <w:b w:val="0"/>
          <w:i w:val="0"/>
          <w:color w:val="000000"/>
          <w:sz w:val="22"/>
        </w:rPr>
        <w:t>advised reporting to the authorities.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ill serve the common cause by ignoring facts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worn-out plea that absence of complaint before the police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crime. Happily in responsible quarters there has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slow but sure awakening. I wish you would find leisure to study facts </w:t>
      </w:r>
      <w:r>
        <w:rPr>
          <w:rFonts w:ascii="Times" w:hAnsi="Times" w:eastAsia="Times"/>
          <w:b w:val="0"/>
          <w:i w:val="0"/>
          <w:color w:val="000000"/>
          <w:sz w:val="22"/>
        </w:rPr>
        <w:t>and help as much as you can to remove a growing menace.</w:t>
      </w:r>
    </w:p>
    <w:p>
      <w:pPr>
        <w:autoSpaceDN w:val="0"/>
        <w:autoSpaceDE w:val="0"/>
        <w:widowControl/>
        <w:spacing w:line="22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10369. Courtesy: India Office Library, London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VITTHAL L. PHADKE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MAMA,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Ramprasad tells me that you are very much troubled by the itch.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eating dal, give it up. Take the juice of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lemons as you can, eat uncooked onions, chew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uncooked </w:t>
      </w:r>
      <w:r>
        <w:rPr>
          <w:rFonts w:ascii="Times" w:hAnsi="Times" w:eastAsia="Times"/>
          <w:b w:val="0"/>
          <w:i/>
          <w:color w:val="000000"/>
          <w:sz w:val="22"/>
        </w:rPr>
        <w:t>luni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spinach . If you have no teeth, crush the </w:t>
      </w:r>
      <w:r>
        <w:rPr>
          <w:rFonts w:ascii="Times" w:hAnsi="Times" w:eastAsia="Times"/>
          <w:b w:val="0"/>
          <w:i/>
          <w:color w:val="000000"/>
          <w:sz w:val="22"/>
        </w:rPr>
        <w:t>bhaji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eat it. Sit in </w:t>
      </w:r>
      <w:r>
        <w:rPr>
          <w:rFonts w:ascii="Times" w:hAnsi="Times" w:eastAsia="Times"/>
          <w:b w:val="0"/>
          <w:i w:val="0"/>
          <w:color w:val="000000"/>
          <w:sz w:val="22"/>
        </w:rPr>
        <w:t>cold water in the afternoon and wrap the whole body with a wet sheet.</w:t>
      </w:r>
    </w:p>
    <w:p>
      <w:pPr>
        <w:autoSpaceDN w:val="0"/>
        <w:autoSpaceDE w:val="0"/>
        <w:widowControl/>
        <w:spacing w:line="28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Eat oranges, 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fruits if available. Eat less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starchy foods. Take milk and curds. And take soda-bi-carb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>If you do this, the itch will disappear.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AMASAHEB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HADKE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OHAD</w:t>
      </w:r>
      <w:r>
        <w:rPr>
          <w:rFonts w:ascii="Times" w:hAnsi="Times" w:eastAsia="Times"/>
          <w:b w:val="0"/>
          <w:i w:val="0"/>
          <w:color w:val="000000"/>
          <w:sz w:val="20"/>
        </w:rPr>
        <w:t>, B.B.&amp; C.I.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MUNNALAL G. SHAH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firmly of the view that Kanchan must not come here.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stay where she has gone and then go to Valod. I think it futile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ascertain the truth in such matters. Please, therefore, hold </w:t>
      </w:r>
      <w:r>
        <w:rPr>
          <w:rFonts w:ascii="Times" w:hAnsi="Times" w:eastAsia="Times"/>
          <w:b w:val="0"/>
          <w:i w:val="0"/>
          <w:color w:val="000000"/>
          <w:sz w:val="22"/>
        </w:rPr>
        <w:t>back the express telegram and write a letter.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8477. Also C.W. 6167.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A LETTER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a fallacy running throughout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Conversions without conviction I hold to be always bad.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conversions. They are a convenience. They are no proof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looseness or badness of the religion changed. They proceed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or worse. I am not intolerant when I deplore my friend’s </w:t>
      </w:r>
      <w:r>
        <w:rPr>
          <w:rFonts w:ascii="Times" w:hAnsi="Times" w:eastAsia="Times"/>
          <w:b w:val="0"/>
          <w:i w:val="0"/>
          <w:color w:val="000000"/>
          <w:sz w:val="22"/>
        </w:rPr>
        <w:t>forsaking his religion for a selfish motive.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VALLABHBHAI PATEL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1942</w:t>
      </w:r>
    </w:p>
    <w:p>
      <w:pPr>
        <w:autoSpaceDN w:val="0"/>
        <w:autoSpaceDE w:val="0"/>
        <w:widowControl/>
        <w:spacing w:line="212" w:lineRule="exact" w:before="132" w:after="3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4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reply.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accompanying is for your information. I have given no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your teeth treated. I am also eager to know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yogi.</w:t>
      </w:r>
    </w:p>
    <w:p>
      <w:pPr>
        <w:autoSpaceDN w:val="0"/>
        <w:tabs>
          <w:tab w:pos="550" w:val="left"/>
          <w:tab w:pos="133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improving very rapidly. He even went out for a walk </w:t>
      </w:r>
      <w:r>
        <w:rPr>
          <w:rFonts w:ascii="Times" w:hAnsi="Times" w:eastAsia="Times"/>
          <w:b w:val="0"/>
          <w:i w:val="0"/>
          <w:color w:val="000000"/>
          <w:sz w:val="22"/>
        </w:rPr>
        <w:t>today. His digestion is improving.</w:t>
      </w:r>
    </w:p>
    <w:p>
      <w:pPr>
        <w:autoSpaceDN w:val="0"/>
        <w:autoSpaceDE w:val="0"/>
        <w:widowControl/>
        <w:spacing w:line="294" w:lineRule="exact" w:before="66" w:after="6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getting hotter.</w:t>
      </w:r>
    </w:p>
    <w:p>
      <w:pPr>
        <w:sectPr>
          <w:pgSz w:w="9360" w:h="12960"/>
          <w:pgMar w:top="666" w:right="1402" w:bottom="44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and Vanu </w:t>
      </w:r>
      <w:r>
        <w:rPr>
          <w:rFonts w:ascii="Times" w:hAnsi="Times" w:eastAsia="Times"/>
          <w:b w:val="0"/>
          <w:i w:val="0"/>
          <w:color w:val="000000"/>
          <w:sz w:val="22"/>
        </w:rPr>
        <w:t>give me some.</w:t>
      </w:r>
    </w:p>
    <w:p>
      <w:pPr>
        <w:sectPr>
          <w:type w:val="continuous"/>
          <w:pgSz w:w="9360" w:h="12960"/>
          <w:pgMar w:top="666" w:right="1402" w:bottom="448" w:left="1440" w:header="720" w:footer="720" w:gutter="0"/>
          <w:cols w:num="2" w:equalWidth="0">
            <w:col w:w="2348" w:space="0"/>
            <w:col w:w="4169" w:space="0"/>
          </w:cols>
          <w:docGrid w:linePitch="360"/>
        </w:sectPr>
      </w:pPr>
    </w:p>
    <w:p>
      <w:pPr>
        <w:autoSpaceDN w:val="0"/>
        <w:tabs>
          <w:tab w:pos="2842" w:val="left"/>
        </w:tabs>
        <w:autoSpaceDE w:val="0"/>
        <w:widowControl/>
        <w:spacing w:line="420" w:lineRule="exact" w:before="0" w:after="2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get well. As for news, it is for you to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type w:val="nextColumn"/>
          <w:pgSz w:w="9360" w:h="12960"/>
          <w:pgMar w:top="666" w:right="1402" w:bottom="448" w:left="1440" w:header="720" w:footer="720" w:gutter="0"/>
          <w:cols w:num="2" w:equalWidth="0">
            <w:col w:w="2348" w:space="0"/>
            <w:col w:w="416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12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>pp. 271-2</w:t>
      </w:r>
    </w:p>
    <w:p>
      <w:pPr>
        <w:autoSpaceDN w:val="0"/>
        <w:autoSpaceDE w:val="0"/>
        <w:widowControl/>
        <w:spacing w:line="220" w:lineRule="exact" w:before="2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Englishman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Acharya Narendra Dev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Vanamala, daughter of Narahari D. Parikh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40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154. LETTER TO PREMA KANTAK</w:t>
      </w:r>
    </w:p>
    <w:p>
      <w:pPr>
        <w:autoSpaceDN w:val="0"/>
        <w:autoSpaceDE w:val="0"/>
        <w:widowControl/>
        <w:spacing w:line="270" w:lineRule="exact" w:before="16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  <w:tab w:pos="3690" w:val="left"/>
          <w:tab w:pos="5750" w:val="left"/>
        </w:tabs>
        <w:autoSpaceDE w:val="0"/>
        <w:widowControl/>
        <w:spacing w:line="280" w:lineRule="exact" w:before="58" w:after="0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wear Deo’s gift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day. The dhoti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</w:t>
      </w:r>
      <w:r>
        <w:rPr>
          <w:rFonts w:ascii="Times" w:hAnsi="Times" w:eastAsia="Times"/>
          <w:b w:val="0"/>
          <w:i w:val="0"/>
          <w:color w:val="000000"/>
          <w:sz w:val="22"/>
        </w:rPr>
        <w:t>light. It is beautiful.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Sucheta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: ‘I have been asked to take up this work. Please let me kn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as above and let me know what her reply is.</w:t>
      </w:r>
    </w:p>
    <w:p>
      <w:pPr>
        <w:autoSpaceDN w:val="0"/>
        <w:autoSpaceDE w:val="0"/>
        <w:widowControl/>
        <w:spacing w:line="220" w:lineRule="exact" w:before="146" w:after="0"/>
        <w:ind w:left="0" w:right="1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7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1042. Also C.W. 6863.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155. COW’S MILK FOR LEPERS</w:t>
      </w:r>
    </w:p>
    <w:p>
      <w:pPr>
        <w:autoSpaceDN w:val="0"/>
        <w:autoSpaceDE w:val="0"/>
        <w:widowControl/>
        <w:spacing w:line="280" w:lineRule="exact" w:before="158" w:after="0"/>
        <w:ind w:left="10" w:right="14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Santra is an authority on leprosy. What he says should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Apart from my views on the cow, the medical profession owes </w:t>
      </w:r>
      <w:r>
        <w:rPr>
          <w:rFonts w:ascii="Times" w:hAnsi="Times" w:eastAsia="Times"/>
          <w:b w:val="0"/>
          <w:i w:val="0"/>
          <w:color w:val="000000"/>
          <w:sz w:val="22"/>
        </w:rPr>
        <w:t>a duty to the country to discover the relative values of different milks.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23,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29-3-1942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28" w:after="0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two shawl lengths woven out of yarn spun by Shankarrao </w:t>
      </w:r>
      <w:r>
        <w:rPr>
          <w:rFonts w:ascii="Times" w:hAnsi="Times" w:eastAsia="Times"/>
          <w:b w:val="0"/>
          <w:i w:val="0"/>
          <w:color w:val="000000"/>
          <w:sz w:val="18"/>
        </w:rPr>
        <w:t>Deo and had them presented to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 “Letter to Prema Kantak”, 17-3-1942.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J. B. Kripalani, Chief of the Women’s Wing of the A.I.C.C.,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to the addressee to accept leadership of its Maharashtra branch.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 rest of the paragraph is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Santra’s views are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16" w:right="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156. INHUMAN IF TRUE</w:t>
      </w:r>
    </w:p>
    <w:p>
      <w:pPr>
        <w:autoSpaceDN w:val="0"/>
        <w:tabs>
          <w:tab w:pos="550" w:val="left"/>
          <w:tab w:pos="2750" w:val="left"/>
        </w:tabs>
        <w:autoSpaceDE w:val="0"/>
        <w:widowControl/>
        <w:spacing w:line="28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Honorary Secretary of the Social Service Department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 Relief Society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68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to place before you a very brief review of the activities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Marwari Relief Society, Calcutta, in connection with rendering relief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evacuees from Burma and Malaya, absolutely irrespective of caste, creed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colour, and also to humbly seek your invaluable advice on a very grave </w:t>
      </w:r>
      <w:r>
        <w:rPr>
          <w:rFonts w:ascii="Times" w:hAnsi="Times" w:eastAsia="Times"/>
          <w:b w:val="0"/>
          <w:i w:val="0"/>
          <w:color w:val="000000"/>
          <w:sz w:val="18"/>
        </w:rPr>
        <w:t>matter. . . .</w:t>
      </w:r>
    </w:p>
    <w:p>
      <w:pPr>
        <w:autoSpaceDN w:val="0"/>
        <w:autoSpaceDE w:val="0"/>
        <w:widowControl/>
        <w:spacing w:line="280" w:lineRule="exact" w:before="6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connection I beg to report a certain very regrettable incident to </w:t>
      </w:r>
      <w:r>
        <w:rPr>
          <w:rFonts w:ascii="Times" w:hAnsi="Times" w:eastAsia="Times"/>
          <w:b w:val="0"/>
          <w:i w:val="0"/>
          <w:color w:val="000000"/>
          <w:sz w:val="18"/>
        </w:rPr>
        <w:t>you, and shall be grateful if you kindly advise me as to my duties in the matter.</w:t>
      </w:r>
    </w:p>
    <w:p>
      <w:pPr>
        <w:autoSpaceDN w:val="0"/>
        <w:autoSpaceDE w:val="0"/>
        <w:widowControl/>
        <w:spacing w:line="280" w:lineRule="exact" w:before="6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night of the 14th March, shortly after the arrival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Chittagong Mail, as I, in company with a number of volunteers, was attending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wants of the evacuees, a British tommy got hold of a small child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belonging to one of the poor evacuees and threw it under the train. Although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a humble follower of your noble creed of non-violence, it was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greatest difficulty that I restrained myself and my volunteers from punishing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soldier bodily for his brutal act. I reported the matter to the station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authorities, but their attitude was anything but sympathetic. I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approached Mr. K. C. Sen, I.C.S., over the matter, and though he promised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duly enquire into the matter, nothing has been done as yet to rectify it.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still large numbers of soldiers loitering about the platforms every night,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violent clash between these soldiers and relief volunteers and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possibility which has to be tackled in no time. I have already placed the </w:t>
      </w:r>
      <w:r>
        <w:rPr>
          <w:rFonts w:ascii="Times" w:hAnsi="Times" w:eastAsia="Times"/>
          <w:b w:val="0"/>
          <w:i w:val="0"/>
          <w:color w:val="000000"/>
          <w:sz w:val="18"/>
        </w:rPr>
        <w:t>matter before the Bengal Congress Civil Protection Committee.</w:t>
      </w:r>
    </w:p>
    <w:p>
      <w:pPr>
        <w:autoSpaceDN w:val="0"/>
        <w:autoSpaceDE w:val="0"/>
        <w:widowControl/>
        <w:spacing w:line="240" w:lineRule="exact" w:before="10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 should be thankful, if you kindly advised me on the following points:</w:t>
      </w:r>
    </w:p>
    <w:p>
      <w:pPr>
        <w:autoSpaceDN w:val="0"/>
        <w:autoSpaceDE w:val="0"/>
        <w:widowControl/>
        <w:spacing w:line="240" w:lineRule="exact" w:before="10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Should I start an agitation in the press over the matter?</w:t>
      </w:r>
    </w:p>
    <w:p>
      <w:pPr>
        <w:autoSpaceDN w:val="0"/>
        <w:autoSpaceDE w:val="0"/>
        <w:widowControl/>
        <w:spacing w:line="280" w:lineRule="exact" w:before="60" w:after="0"/>
        <w:ind w:left="550" w:right="9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Supposing a soldier behaves indecently towards a helpless female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evacuee, are we to put up with it silently, or should the soldier be forcibly dealt </w:t>
      </w:r>
      <w:r>
        <w:rPr>
          <w:rFonts w:ascii="Times" w:hAnsi="Times" w:eastAsia="Times"/>
          <w:b w:val="0"/>
          <w:i w:val="0"/>
          <w:color w:val="000000"/>
          <w:sz w:val="18"/>
        </w:rPr>
        <w:t>with?</w:t>
      </w:r>
    </w:p>
    <w:p>
      <w:pPr>
        <w:autoSpaceDN w:val="0"/>
        <w:autoSpaceDE w:val="0"/>
        <w:widowControl/>
        <w:spacing w:line="280" w:lineRule="exact" w:before="60" w:after="0"/>
        <w:ind w:left="550" w:right="8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help us very greatly, if you kindly issued a statement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connection. I am prepared to accept all responsibility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>truthfulness of the above incident.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4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suppressed many letters giving me authentic details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misbehaviour of soldiers. I have published them when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wrong, if not cowardly, to suppress them. The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demands, in my opinion, the widest publicity, not merely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safety of the public but also for the sake of the soldiers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Marwari Relief Society is a big philanthropic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of twenty-five years’ standing having an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reputation. It has funds and seasoned workers. Its prestige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enough security for the good behaviour of the soldiers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its workers. The soldier must have run amuck or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influence of drink to have behaved as he is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 trust that the Marwari Relief Society will not leave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it is thoroughly thrashed out; and I trust too that the authorities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hush up the matter but will make ample amends, if the case </w:t>
      </w:r>
      <w:r>
        <w:rPr>
          <w:rFonts w:ascii="Times" w:hAnsi="Times" w:eastAsia="Times"/>
          <w:b w:val="0"/>
          <w:i w:val="0"/>
          <w:color w:val="000000"/>
          <w:sz w:val="22"/>
        </w:rPr>
        <w:t>is proved as reported by my correspondent.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case itself. The correspondent desires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about similar cases in future. The action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identical. The volunteers should have, if they could,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prevented the soldier from touching the child or snatched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from him, even if the soldier had been hurt in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or snatching. The proceedings after the delivery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or the failure of the attempt would vary according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deliverers were actuated violently or non-violently.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would dictate generous and gentle behaviour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culprit. But generosity and gentleness would have to be thoughtful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reasoned. It is difficult to lay down in advance the rule of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in all cases. I can say this much that a truly generous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sincere recognition on the part of the culprit.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Africans in South Africa insulted at railway stations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to the rude white men, “My brother, God will forgive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rudeness,” and the white men giggling, if not adding injury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insult. In similar circumstances I have myself remained silent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the insult. I am quite clear that the Africans’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was a mere mechanical act justly evoking derision.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timidity. I did not wish to evoke further insult. I certainly did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to take legal proceedings. I was trying then to shape my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conduct. If I had the real courage, I would have expostulated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the insulters and risked the worst.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interpolated an examination of so-called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in cases of personal insult or injury. What about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>injured or the injury imagined by my correspondent? I think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conduct would not, should not, be different.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often drawn between personal injury and injury done to 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unjustified, if not wrong. A man is not expected to do more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wards than he would for himself. He would no doubt sacrifice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ward’s honour, but he would be expected to do likewise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If he did otherwise, he would be voted a coward and is not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his ward’s honour, if he is not able to protect his own.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that correct non-violent conduct does not come through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reasoning. Reason is a necessary preliminary. But correctness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will come only through repeated practice, may-be even </w:t>
      </w:r>
      <w:r>
        <w:rPr>
          <w:rFonts w:ascii="Times" w:hAnsi="Times" w:eastAsia="Times"/>
          <w:b w:val="0"/>
          <w:i w:val="0"/>
          <w:color w:val="000000"/>
          <w:sz w:val="22"/>
        </w:rPr>
        <w:t>repeated failures.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violent conduct should be surely needs no examination.</w:t>
      </w:r>
    </w:p>
    <w:p>
      <w:pPr>
        <w:autoSpaceDN w:val="0"/>
        <w:autoSpaceDE w:val="0"/>
        <w:widowControl/>
        <w:spacing w:line="260" w:lineRule="exact" w:before="10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23,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29-3-1942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HILDREN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quite agree that as society advances marriages between the different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communities will increase and should be welcomed. You rightly advocate no change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religion for the parties con cerned.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But what do you advocate for the children?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religion should they be brought up, the father’s or the mother’s?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Presumption in such marriages is that the parents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other’s religions. If they are religiously minded, the children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imbibe what they think is best for them and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faith without let or hindrance from the parents. If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indifferent, the children will also be probably indifferent and label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anyhow. This is what I have observed in such marriages.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crops up when there is a serious difference arising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parents as to the upbringing of the children.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“Indira Nehru’s Engagement” sub-title of  “Notes”, 2-3-1942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ONVERSION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ITHOUT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ONVICTION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oppose all conversion without conviction. But are you not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inconsistent? You profess equal respect for all religions. Why then worry about how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conversion is brought about?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extracted the question from your long and plausible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cleverly written. Conversion without convicition is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and not conversion which is a revolution in one’s life.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too to forget that equal respect implies respect for my own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for yours or any other neighbour’s. My respect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faith forbids my being indifferent to my children abandoning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parents’ faith without conviction. And I should have little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you, if you led my children astray by making all kinds of worldly </w:t>
      </w:r>
      <w:r>
        <w:rPr>
          <w:rFonts w:ascii="Times" w:hAnsi="Times" w:eastAsia="Times"/>
          <w:b w:val="0"/>
          <w:i w:val="0"/>
          <w:color w:val="000000"/>
          <w:sz w:val="22"/>
        </w:rPr>
        <w:t>promises in which matters of the spirit had no play.</w:t>
      </w:r>
    </w:p>
    <w:p>
      <w:pPr>
        <w:autoSpaceDN w:val="0"/>
        <w:autoSpaceDE w:val="0"/>
        <w:widowControl/>
        <w:spacing w:line="246" w:lineRule="exact" w:before="12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March 23,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29-3-1942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NOTES</w:t>
      </w:r>
    </w:p>
    <w:p>
      <w:pPr>
        <w:autoSpaceDN w:val="0"/>
        <w:autoSpaceDE w:val="0"/>
        <w:widowControl/>
        <w:spacing w:line="266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EEK</w:t>
      </w:r>
    </w:p>
    <w:p>
      <w:pPr>
        <w:autoSpaceDN w:val="0"/>
        <w:autoSpaceDE w:val="0"/>
        <w:widowControl/>
        <w:spacing w:line="280" w:lineRule="exact" w:before="1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Week comes every year with the certainty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seasons. It has come for over twenty years now, and yet we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>as far as ever from our freedom or communal unity or univers-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alization of khadi. We started the celebration with these three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They were convertible terms. If we had unity, we could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and so also if all were converted to the khadi cult.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added many things since to our constructive programme, the </w:t>
      </w:r>
      <w:r>
        <w:rPr>
          <w:rFonts w:ascii="Times" w:hAnsi="Times" w:eastAsia="Times"/>
          <w:b w:val="0"/>
          <w:i w:val="0"/>
          <w:color w:val="000000"/>
          <w:sz w:val="22"/>
        </w:rPr>
        <w:t>original is true today as it was when it was first conceived and started.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we behave during the forthcoming Week?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freedom apart from its components. Then there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 and the thirteen other items, at the centre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>stands khadi in its widest sense.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 at the top will come in its time.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the masses, and so do we want communal unity for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masses. If we have it in our hearts, let us show it in our </w:t>
      </w:r>
      <w:r>
        <w:rPr>
          <w:rFonts w:ascii="Times" w:hAnsi="Times" w:eastAsia="Times"/>
          <w:b w:val="0"/>
          <w:i w:val="0"/>
          <w:color w:val="000000"/>
          <w:sz w:val="22"/>
        </w:rPr>
        <w:t>daily little acts towards one another.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mention the other items. All organizations will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them. A word is necessary about khadi. Hitherto we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sales. This time, thanks to many causes, we have no khadi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sell. But we can all produce, we can all collect funds.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capital, we can produce more khadi. But we can also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tunai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carding and even weaving, not for self but for the nation.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give our output to the A.I.S.A. at its depots in our localities.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me not forget the 24 hours’ fast on the 6th and the 13th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Thousands believed in it when we began. We did not err in </w:t>
      </w:r>
      <w:r>
        <w:rPr>
          <w:rFonts w:ascii="Times" w:hAnsi="Times" w:eastAsia="Times"/>
          <w:b w:val="0"/>
          <w:i w:val="0"/>
          <w:color w:val="000000"/>
          <w:sz w:val="22"/>
        </w:rPr>
        <w:t>fasting. Let those who have faith in it not forget fasting and prayer.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URSE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Harijan </w:t>
      </w:r>
      <w:r>
        <w:rPr>
          <w:rFonts w:ascii="Times" w:hAnsi="Times" w:eastAsia="Times"/>
          <w:b w:val="0"/>
          <w:i/>
          <w:color w:val="000000"/>
          <w:sz w:val="22"/>
        </w:rPr>
        <w:t>sevak writes: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There are in our country hotels, hair-cutting saloons, etc., which deny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admission to Harijan. Is it not expected of our national workers—khadi, Hindi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Congress propagandists—to boycott such institutions and use their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influence to get these disabilities of the Harijans removed?</w:t>
      </w:r>
    </w:p>
    <w:p>
      <w:pPr>
        <w:autoSpaceDN w:val="0"/>
        <w:autoSpaceDE w:val="0"/>
        <w:widowControl/>
        <w:spacing w:line="240" w:lineRule="exact" w:before="10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</w:t>
      </w:r>
      <w:r>
        <w:rPr>
          <w:rFonts w:ascii="Times" w:hAnsi="Times" w:eastAsia="Times"/>
          <w:b w:val="0"/>
          <w:i w:val="0"/>
          <w:color w:val="000000"/>
          <w:sz w:val="18"/>
        </w:rPr>
        <w:t>There are washermen employed by the A.I.S.A. Some of these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washermen observe untouchability in their profession and are not prepared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wash the clothes belonging to persons other than Brahmins and Nairs.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A.I.S.A. dispenses with the washermen who are addicted to drink. Similarly,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the A.I.S.A. dispense with those washermen who observe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in their profession?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are appropriate. Both have to be answered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way. All institution which deny access to Harijans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 by those, whether Congressmen or others, who feel keenly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curse of untouchability has to be removed if Hinduism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as a faith to live for and, if need be, to die for. In the posers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by the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difficulty is sometimes serious. But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achieved unless serious difficulties are seriously faced and </w:t>
      </w:r>
      <w:r>
        <w:rPr>
          <w:rFonts w:ascii="Times" w:hAnsi="Times" w:eastAsia="Times"/>
          <w:b w:val="0"/>
          <w:i w:val="0"/>
          <w:color w:val="000000"/>
          <w:sz w:val="22"/>
        </w:rPr>
        <w:t>surmounted.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gives rise to a dilemma on some occasions.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washermen are supported by the A.I.S.A. in common with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artisans. These cling to untouchability with a tenacity that defies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make them see the superstition that the curse is. Whilst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off hand ask A.I.S.A. workers to boycott the artisans that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 on Satyagraha Movement”, 23-3-1919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untouchability, there is no doubt that there should be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 than heretofore in these matters. Preference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given to those who have shed the superstition. Much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the spirit in which the persons afflicted with the virus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are approached.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March 23, 1942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29-3-1942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JIVANJI D. DESAI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JIVANJI,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English matter is being dispatched today. I hope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enough.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much Hindi and Gujarati matter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sent. If what is being sent today is not enough, supply the rest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Kashinath feel hurt? What did Pyarelal write? He says </w:t>
      </w:r>
      <w:r>
        <w:rPr>
          <w:rFonts w:ascii="Times" w:hAnsi="Times" w:eastAsia="Times"/>
          <w:b w:val="0"/>
          <w:i w:val="0"/>
          <w:color w:val="000000"/>
          <w:sz w:val="22"/>
        </w:rPr>
        <w:t>he did not write a word which could have pained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me more details.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9951. Also C.W. 6926.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VIJAY M. PANCHOLI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 to you and also made immediate arrangements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oranges. Nanavati will send [them] every week. You must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one basket. Everybody is well here.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7146. Also C.W.4638.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Vijaya M. Pancholi</w:t>
      </w:r>
    </w:p>
    <w:p>
      <w:pPr>
        <w:autoSpaceDN w:val="0"/>
        <w:autoSpaceDE w:val="0"/>
        <w:widowControl/>
        <w:spacing w:line="220" w:lineRule="exact" w:before="3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postscript Amrit Kaur writes: “Please send one copy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Mirabai, Women’s Conference Camp, Abrama,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18"/>
        </w:rPr>
        <w:t>Vedchhi, B.B.&amp;C.I. Rly.,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duration of the camp, i.e., 3 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months.  Bapu is agreeable.”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12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KRISHNACHANDRA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March, 23,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realized its importance, that is why I acted promptly. I agree,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wait when I am busy. It cannot be helped. I have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the problems of the Ashram as quickly as I can, for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form a part of swaraj?</w:t>
      </w:r>
    </w:p>
    <w:p>
      <w:pPr>
        <w:autoSpaceDN w:val="0"/>
        <w:autoSpaceDE w:val="0"/>
        <w:widowControl/>
        <w:spacing w:line="220" w:lineRule="exact" w:before="8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HAMID QURESHI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HAMID,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a letter from Father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telling me that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my reply. I distinctly remember to have replied to you.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it is, here is another. It seems you are doing well.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>here some time. Why does not Sultana write to me?</w:t>
      </w:r>
    </w:p>
    <w:p>
      <w:pPr>
        <w:autoSpaceDN w:val="0"/>
        <w:autoSpaceDE w:val="0"/>
        <w:widowControl/>
        <w:spacing w:line="220" w:lineRule="exact" w:before="14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AMID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URESHI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 B.B.&amp; C.I.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10774. Courtesy: Hamid Qureshi</w:t>
      </w:r>
    </w:p>
    <w:p>
      <w:pPr>
        <w:autoSpaceDN w:val="0"/>
        <w:autoSpaceDE w:val="0"/>
        <w:widowControl/>
        <w:spacing w:line="24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Ghulam Rasul Qureshi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163. LITERARY v.CRAFT WORK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Narahari Parikh writes: 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feel that in many of our khadi and other schools the emphasis laid 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literary training is wholly wrong. Certain hours are assigned to craft work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 to literary work, but it is believed that knowledge can only be imbibed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 book-reading. I hold that more intellectual progress is possible for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students through craft work than books. I shall be grateful if you will give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opinion on this issue.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writer’s complaint is justified. Literary training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mean expansion of the intellect. Primarily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memorizing. A letter is imprinted on the brain in the same way 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picture. But literary training is more than mere reading.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is true of handicrafts. A knowledge of handicrafts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to the mere craft. It includes a knowlege of its science.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expansion of the intellect is much greater and quicker than in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Therefore, to run down craft work or give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secondary place in the school programme is greatly to be deplored. 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thus underrate the value and place of craft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expansion of the intellect.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Book-learning damages the eyes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cramps thought and originality.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such danger in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 and their science. This too involves some study of books.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study is related to crafts and, therefore, requires the exertion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intellect. This is what I mean by basic training. It must, in time, </w:t>
      </w:r>
      <w:r>
        <w:rPr>
          <w:rFonts w:ascii="Times" w:hAnsi="Times" w:eastAsia="Times"/>
          <w:b w:val="0"/>
          <w:i w:val="0"/>
          <w:color w:val="000000"/>
          <w:sz w:val="22"/>
        </w:rPr>
        <w:t>come into its own, for it is so true. But meanwhile let there be no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 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5-4-1942.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has: “Reading and understanding books on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>subjects is also included in literary training.”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adds: “It is memory rather than intellect that is developed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literary training.  This can be said of hundreds of students who graduate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schools and colleges.  But in the case of scientific knowledge of a craft there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no such undesirable result.  And the hours of training should not be divided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heads ‘Learning’ and Craft’.”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adds: “They are lured by books and then both suffer.  Mere </w:t>
      </w:r>
      <w:r>
        <w:rPr>
          <w:rFonts w:ascii="Times" w:hAnsi="Times" w:eastAsia="Times"/>
          <w:b w:val="0"/>
          <w:i w:val="0"/>
          <w:color w:val="000000"/>
          <w:sz w:val="18"/>
        </w:rPr>
        <w:t>reading does not develop the intellect.”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has: “And when one develops a dislike for craft work one’s </w:t>
      </w:r>
      <w:r>
        <w:rPr>
          <w:rFonts w:ascii="Times" w:hAnsi="Times" w:eastAsia="Times"/>
          <w:b w:val="0"/>
          <w:i w:val="0"/>
          <w:color w:val="000000"/>
          <w:sz w:val="18"/>
        </w:rPr>
        <w:t>knowledge of its science remains superficial.  Everything fits into its own place.”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differentiation made between book-learning and craft work.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looked upon as an integral part of education and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status as any other subject.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obvious truth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recognized at least in national schools.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25, 1942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5-4-1942</w:t>
      </w:r>
    </w:p>
    <w:p>
      <w:pPr>
        <w:autoSpaceDN w:val="0"/>
        <w:autoSpaceDE w:val="0"/>
        <w:widowControl/>
        <w:spacing w:line="292" w:lineRule="exact" w:before="37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164.  TELEGRAM  TO  STAFFORD  CRIPPS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4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25,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        FOR         YOUR         WIRE.       I       WAS         PRESENT         AT       THE </w:t>
      </w:r>
    </w:p>
    <w:p>
      <w:pPr>
        <w:autoSpaceDN w:val="0"/>
        <w:autoSpaceDE w:val="0"/>
        <w:widowControl/>
        <w:spacing w:line="230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           OF             THE         WORKING         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IT         WAS 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AGREED          THAT          ON            BEHALF           OF         THE           CONGRESS 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ONLY    THE         PRESIDENT          AND          PANDIT          NEHRU         SHOULD 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SEE      YOU.      YOU            KNOW            MY            ANTI-ALL-WAR         VIEWS. 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          DESPITE         THAT       YOU          WOULD           LIKE           TO          SEE 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        I        SHALL       BE     GLAD          TO          SEE          YOU.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Political Life of Pandit Govind Ballabh pant, </w:t>
      </w:r>
      <w:r>
        <w:rPr>
          <w:rFonts w:ascii="Times" w:hAnsi="Times" w:eastAsia="Times"/>
          <w:b w:val="0"/>
          <w:i w:val="0"/>
          <w:color w:val="000000"/>
          <w:sz w:val="18"/>
        </w:rPr>
        <w:t>Volume I, pp. 334-5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here adds: “The illusion that craft work is a subject outside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scope of education must go.  So long as it does not, the students’ development is </w:t>
      </w:r>
      <w:r>
        <w:rPr>
          <w:rFonts w:ascii="Times" w:hAnsi="Times" w:eastAsia="Times"/>
          <w:b w:val="0"/>
          <w:i w:val="0"/>
          <w:color w:val="000000"/>
          <w:sz w:val="18"/>
        </w:rPr>
        <w:t>likely to be arrested.”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Stafford Cripps arrived in New Delhi on March 23, with the proposals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War Cabinet, for discussion with the Indian leaders.  He wired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expressing his desire to meet him.  For the proposals and the report of the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Stafford Cripps,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Appendices “British War Cabinet’s Proposals”, after 20-2-</w:t>
      </w:r>
      <w:r>
        <w:rPr>
          <w:rFonts w:ascii="Times" w:hAnsi="Times" w:eastAsia="Times"/>
          <w:b w:val="0"/>
          <w:i w:val="0"/>
          <w:color w:val="000000"/>
          <w:sz w:val="18"/>
        </w:rPr>
        <w:t>1942 and “Interview with Sir Stafford Cripps”, 27-3-1942.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Gandhi: 1915-1948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Detailed Chronology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met at Wardha on March 17 and 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2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not very much inclined to publish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of contributions to the Gandhi Jayanti Fund. Most of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remain anonymous. I do feel inclined, however, to go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sending the list to all important persons. Show this to Nanabhai.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9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 is fine. I understand about the women. I will send those I</w:t>
            </w:r>
          </w:p>
        </w:tc>
      </w:tr>
    </w:tbl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8603.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MUNNALAL G. SHAH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must leave you may. I leave the decision to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up the Charkha Sangh work if you can. You yourself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decide that. Peace you will find only in the cave of your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in the nether world nor in heaven, nor in the forest.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my personal opinion. Do not write anything during the night </w:t>
      </w:r>
      <w:r>
        <w:rPr>
          <w:rFonts w:ascii="Times" w:hAnsi="Times" w:eastAsia="Times"/>
          <w:b w:val="0"/>
          <w:i w:val="0"/>
          <w:color w:val="000000"/>
          <w:sz w:val="22"/>
        </w:rPr>
        <w:t>even if you wake up and are unable to sleep again.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8475. Also C.W. 7168.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MUNNALAL G. SHAH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lose sleep during the night, you may start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Ramanama, but do not yield to the temptation of taking up writing.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written at such an hour is useless. Without peace of mind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not know what your duty is.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8476. Also C.W. 7169.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JIVANJI D. DESAI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JIVANJI,</w:t>
      </w:r>
    </w:p>
    <w:p>
      <w:pPr>
        <w:autoSpaceDN w:val="0"/>
        <w:autoSpaceDE w:val="0"/>
        <w:widowControl/>
        <w:spacing w:line="28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we will have to bring out the Urdu Harijan, in litho.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 done there? I think you did point out som difficulty.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make the arrangements at this end about the editor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The matter thus has not been forgotten. We also wish to run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press. 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0" w:lineRule="exact" w:before="4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IVANJI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AVAJIVAN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ARYALAYA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P.O.B. 105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B. B. &amp; C.I.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9950. Also C.W. 6925.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VANAMALA N. PARIKH</w:t>
      </w:r>
    </w:p>
    <w:p>
      <w:pPr>
        <w:autoSpaceDN w:val="0"/>
        <w:autoSpaceDE w:val="0"/>
        <w:widowControl/>
        <w:spacing w:line="270" w:lineRule="exact" w:before="2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VANUDI,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hour you are pleased and the next displeased. This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If there is somebody to teach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etc., they do benefit.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nobody has studied the technique scientifically,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systematically popularized. Learn them patiently.</w:t>
      </w:r>
    </w:p>
    <w:p>
      <w:pPr>
        <w:autoSpaceDN w:val="0"/>
        <w:autoSpaceDE w:val="0"/>
        <w:widowControl/>
        <w:spacing w:line="220" w:lineRule="exact" w:before="1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5788. Also C.W. 3011.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KRISHNACHANDRA</w:t>
      </w:r>
    </w:p>
    <w:p>
      <w:pPr>
        <w:autoSpaceDN w:val="0"/>
        <w:autoSpaceDE w:val="0"/>
        <w:widowControl/>
        <w:spacing w:line="270" w:lineRule="exact" w:before="2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Munnalal’s is not an example for you to follow.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you can, and be content.</w:t>
      </w:r>
    </w:p>
    <w:p>
      <w:pPr>
        <w:autoSpaceDN w:val="0"/>
        <w:autoSpaceDE w:val="0"/>
        <w:widowControl/>
        <w:spacing w:line="220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would be the next to go after Shastriji?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4420</w:t>
      </w:r>
    </w:p>
    <w:p>
      <w:pPr>
        <w:autoSpaceDN w:val="0"/>
        <w:autoSpaceDE w:val="0"/>
        <w:widowControl/>
        <w:spacing w:line="240" w:lineRule="exact" w:before="2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Postures of yogic exercises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716" w:right="141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RAJA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ANDALS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94" w:lineRule="exact" w:before="12" w:after="0"/>
        <w:ind w:left="12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writes a correspondent from an Indian State: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page 67 of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(of March 8, 1942) there is a question which is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interest and importance to Praja Mandals in Indian States.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latter part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question is, “Who should be responsible for political policies there (in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States)?” I am afraid that the answer does not sufficiently clear the position.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what appeared in this connection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before, and from the present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answer, in an indirect way, it  seems that you wish the Praja Mandals to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responsible for the political policy in the States concerned. It would follow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local branch of the Congress would not independently initiate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politcal policy or come into conflict with the policy of the local Praja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Mandal.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there was no confusion about my answer.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has its centre and chief work in British India.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in some States. They are not expected to dabble in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They are, therefore, advised to confine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work. But Praja Mandals have to do constructive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always, and political work properly so called wherever it is allowed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are brave and able enough men to carry on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It is thus purely a question of local ability and opportunity.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when everything is in the melting pot, no </w:t>
      </w:r>
      <w:r>
        <w:rPr>
          <w:rFonts w:ascii="Times" w:hAnsi="Times" w:eastAsia="Times"/>
          <w:b w:val="0"/>
          <w:i w:val="0"/>
          <w:color w:val="000000"/>
          <w:sz w:val="22"/>
        </w:rPr>
        <w:t>heroics in politics are called for in the States.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TOPPING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NIMAL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ACRIFICE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Belgaum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indeed good news. Shri Keshwain deserves congratu-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lations for his humanitarian spirit. Those who wish to may eat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meats they like, but it is defaming God to offer animal sacrifices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What God wants, if He can be said to want anything, is the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made by a humble and contrite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26, 194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5-4-1942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“Question Box”, 2-3-1942.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not reproduced here, described how S.N.Keshwain, President,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Canara District Harijan Sevak Sangh and one of the trustees of the Sirsi temple, had </w:t>
      </w:r>
      <w:r>
        <w:rPr>
          <w:rFonts w:ascii="Times" w:hAnsi="Times" w:eastAsia="Times"/>
          <w:b w:val="0"/>
          <w:i w:val="0"/>
          <w:color w:val="000000"/>
          <w:sz w:val="18"/>
        </w:rPr>
        <w:t>the custom of animal sacrifice abolished.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172. A YOUNG CANADIAN’S QUESTION</w:t>
      </w:r>
    </w:p>
    <w:p>
      <w:pPr>
        <w:autoSpaceDN w:val="0"/>
        <w:tabs>
          <w:tab w:pos="550" w:val="left"/>
          <w:tab w:pos="1590" w:val="left"/>
        </w:tabs>
        <w:autoSpaceDE w:val="0"/>
        <w:widowControl/>
        <w:spacing w:line="28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American post I pick up the following typical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Vancouver: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Denuded of the courtesies, the writer’s straight question is, “Will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room for Britishers and foreigners in free India?”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should have nothing to do with my spirituality supposed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real. It does not arise for free America or free Britain. And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when India become really free. For India will then be free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she likes, without let or hindrance from anybody.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pleasing to speculate what India would do if she becomes free,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sooner or later. If I have any influence over her policies,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 will be welcome, provided their presence is beneficial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They will never be allowed to exploit and impoverish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as they have done hitherto.</w:t>
      </w:r>
    </w:p>
    <w:p>
      <w:pPr>
        <w:autoSpaceDN w:val="0"/>
        <w:autoSpaceDE w:val="0"/>
        <w:widowControl/>
        <w:spacing w:line="280" w:lineRule="exact" w:before="10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free India will otherwise look like remains to be seen.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nothing to fear from the contemplation of the helplessness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nations of Europe, if she continues to tread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she has done with more or less perfection and with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For a non-violent State bigness is wholly unnecessary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against aggression. Such a State will need spend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protection against aggression from without. Whether such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ever come into being is a fair question to ask. Reason suggests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flaw in the theoretical conception of it. Whether human nature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what has been called an exacting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is another question. </w:t>
      </w:r>
    </w:p>
    <w:p>
      <w:pPr>
        <w:autoSpaceDN w:val="0"/>
        <w:autoSpaceDE w:val="0"/>
        <w:widowControl/>
        <w:spacing w:line="280" w:lineRule="exact" w:before="1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known in individual cases to rise to unimaginable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heights. There is nothing to prevent its multiplication by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endeavour. Anyway I am not going to lose my faith and abandon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because I can show no visible sign of such a response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One might as well abandon all hope, as some have done,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attainment of India’s unadulterated freedom. For they say, it will take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further asked: “I should like to know just what 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new democracy would take in world politics.  The small countries of Europe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they would keep their finger out of the pie, as the saying goes, but look </w:t>
      </w:r>
      <w:r>
        <w:rPr>
          <w:rFonts w:ascii="Times" w:hAnsi="Times" w:eastAsia="Times"/>
          <w:b w:val="0"/>
          <w:i w:val="0"/>
          <w:color w:val="000000"/>
          <w:sz w:val="18"/>
        </w:rPr>
        <w:t>where they are now.”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“exactious”.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centuries for India, which is largely and wholly unarmed,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nation. I refuse to be prey to such despair. In the 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Lokamanya, “Freedom is India’s birthright, and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cost what it may.” Glory lies in the attempt to reach one’s goal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in reaching it. I passionately believe in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through the perfection of the non-violent technique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hidden resources no one has fathomed. We have only found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foothold. Perseverance opens up treasures which bring perennial joy.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toil is great, so is the fruit thereof. </w:t>
      </w:r>
    </w:p>
    <w:p>
      <w:pPr>
        <w:autoSpaceDN w:val="0"/>
        <w:autoSpaceDE w:val="0"/>
        <w:widowControl/>
        <w:spacing w:line="260" w:lineRule="exact" w:before="6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26, 1942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5-4-1942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VACATION WORK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Poona correspondent writes:</w:t>
      </w:r>
    </w:p>
    <w:p>
      <w:pPr>
        <w:autoSpaceDN w:val="0"/>
        <w:autoSpaceDE w:val="0"/>
        <w:widowControl/>
        <w:spacing w:line="260" w:lineRule="exact" w:before="68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are now going on long leave for their summer vacation. Most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will leave the cities and go to their native places. Looking to the urgent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exigencies in the country due to the war situation, and its consequent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responsibilities on the people of India, will it not be useful if a message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to the student world reminding them of their responsibility and duty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critical juncture? May I therefore request you to kindly issue an appeal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earliest to the students calling them for some action during the vacation </w:t>
      </w:r>
      <w:r>
        <w:rPr>
          <w:rFonts w:ascii="Times" w:hAnsi="Times" w:eastAsia="Times"/>
          <w:b w:val="0"/>
          <w:i w:val="0"/>
          <w:color w:val="000000"/>
          <w:sz w:val="18"/>
        </w:rPr>
        <w:t>and after? My humble suggestions are as follows:</w:t>
      </w:r>
    </w:p>
    <w:p>
      <w:pPr>
        <w:autoSpaceDN w:val="0"/>
        <w:tabs>
          <w:tab w:pos="910" w:val="left"/>
        </w:tabs>
        <w:autoSpaceDE w:val="0"/>
        <w:widowControl/>
        <w:spacing w:line="28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Reading out the news to the villages about the war and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situation and special articles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10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Explaining to them the present emergency and possible events.</w:t>
      </w:r>
    </w:p>
    <w:p>
      <w:pPr>
        <w:autoSpaceDN w:val="0"/>
        <w:autoSpaceDE w:val="0"/>
        <w:widowControl/>
        <w:spacing w:line="240" w:lineRule="exact" w:before="10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Organizing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Nagarik samrakshan dals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Propagating and organizing the idea of self-sufficiency in villages, so </w:t>
      </w:r>
      <w:r>
        <w:rPr>
          <w:rFonts w:ascii="Times" w:hAnsi="Times" w:eastAsia="Times"/>
          <w:b w:val="0"/>
          <w:i w:val="0"/>
          <w:color w:val="000000"/>
          <w:sz w:val="18"/>
        </w:rPr>
        <w:t>far as food and clothing is concerned.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A persistent campaign against untouchability. It is possible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students, some of whom are under the fanatic influence of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organizations, might harm rather than help the cause in view. But we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the chances with the students as they are, and hence I have deliberately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dropped, out of the above list, items of communal unity and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ideology and mentioned only such items as would give least scope for either </w:t>
      </w:r>
      <w:r>
        <w:rPr>
          <w:rFonts w:ascii="Times" w:hAnsi="Times" w:eastAsia="Times"/>
          <w:b w:val="0"/>
          <w:i w:val="0"/>
          <w:color w:val="000000"/>
          <w:sz w:val="18"/>
        </w:rPr>
        <w:t>communal or ideological differences.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Civil defence corps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difficulty in endorsing the suggestions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Self-sufficiency is a big word. Pandit Jawaharlal Nehru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that and self-reliance as slogans in his U.P. speeches.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prove catching at this juncture. Villages will be swept away,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self-sufficient as to their primary wants and self-reliant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protection against internal disruption by dissensions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and external danger from thieves and dacoits. Self-sufficience,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means all the cotton processes and growing of seasonal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crops and fodder for cattle. Unless this is done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starvation. And self-reliance means corporate organization ensuring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 of internal differences through arbitration by the wise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villages and cleanliness by corporate attention to sanitation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diseases. No mere individual effort is going to suffice.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 villagers must be taught to feel their own strength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effort to make their villages proof against thieves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dacoits. This is best done by corporate non-violence. But if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does not seem clear to workers, they will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corporate defence through violence. I am not having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Congressmen who have adopted non-violence as their final </w:t>
      </w:r>
      <w:r>
        <w:rPr>
          <w:rFonts w:ascii="Times" w:hAnsi="Times" w:eastAsia="Times"/>
          <w:b w:val="0"/>
          <w:i w:val="0"/>
          <w:color w:val="000000"/>
          <w:sz w:val="22"/>
        </w:rPr>
        <w:t>creed and so have no choice in the matter.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students, if they will, can have a strenuous vacation.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that the vacation may not prove even indefinite?  But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not, two months are good enough time for laying down a good </w:t>
      </w:r>
      <w:r>
        <w:rPr>
          <w:rFonts w:ascii="Times" w:hAnsi="Times" w:eastAsia="Times"/>
          <w:b w:val="0"/>
          <w:i w:val="0"/>
          <w:color w:val="000000"/>
          <w:sz w:val="22"/>
        </w:rPr>
        <w:t>foundation for self-sufficiency and self-reliance.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is timid.  There is no cause to fear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strife.  Student who take the village reorganization cannot afford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communal.  Communalism is an urban product fated to flourish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urban soil. In rural areas the people are too poor and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interdependent to find time for communal quarrels.  Be that as it may, </w:t>
      </w:r>
      <w:r>
        <w:rPr>
          <w:rFonts w:ascii="Times" w:hAnsi="Times" w:eastAsia="Times"/>
          <w:b w:val="0"/>
          <w:i w:val="0"/>
          <w:color w:val="000000"/>
          <w:sz w:val="22"/>
        </w:rPr>
        <w:t>student workers are assumed, for this note, to be free from the virus.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 TO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26,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5-4-1942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FROM UNOFFICIAL NOTES</w:t>
      </w:r>
    </w:p>
    <w:p>
      <w:pPr>
        <w:autoSpaceDN w:val="0"/>
        <w:autoSpaceDE w:val="0"/>
        <w:widowControl/>
        <w:spacing w:line="28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extract the following useful information from the unofficial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from time to time by the Principal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Officer of the Government of India, which sometimes make intere-</w:t>
      </w:r>
      <w:r>
        <w:rPr>
          <w:rFonts w:ascii="Times" w:hAnsi="Times" w:eastAsia="Times"/>
          <w:b w:val="0"/>
          <w:i w:val="0"/>
          <w:color w:val="000000"/>
          <w:sz w:val="22"/>
        </w:rPr>
        <w:t>sting and instructive reading.</w:t>
      </w:r>
    </w:p>
    <w:p>
      <w:pPr>
        <w:autoSpaceDN w:val="0"/>
        <w:autoSpaceDE w:val="0"/>
        <w:widowControl/>
        <w:spacing w:line="300" w:lineRule="exact" w:before="6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8"/>
        </w:rPr>
        <w:t>AY 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March 26, 1942 </w:t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5-4-1942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EAKENING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VIOLENCE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8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instructions issued by the Working Committee of the Congress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of organizing Congress volunteers it has been clearly stated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should be based on “strictly non-violent basis”. In the pledge forms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in this behalf by some Congress committees, however, it is stated that </w:t>
      </w:r>
      <w:r>
        <w:rPr>
          <w:rFonts w:ascii="Times" w:hAnsi="Times" w:eastAsia="Times"/>
          <w:b w:val="0"/>
          <w:i w:val="0"/>
          <w:color w:val="000000"/>
          <w:sz w:val="18"/>
        </w:rPr>
        <w:t>volunteers when on duty only should observe non-violence.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Karnataka P. C. C. has prepared the volunteers’ pledge in this form.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Organizer of volunteers in the Province appointed by the K.P.C.C. declared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meeting held for the prupose of enrolling volunteers that a Congress volunteer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on duty might exercise the right of private defence by resorting to violence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emergency, and further that such an action on his part did not contravene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of the Working Committee. All this is creating confusion.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of the Working Committee are not to be strictly carried out,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that the condition of non-violence were dropped altogether rather than were </w:t>
      </w:r>
      <w:r>
        <w:rPr>
          <w:rFonts w:ascii="Times" w:hAnsi="Times" w:eastAsia="Times"/>
          <w:b w:val="0"/>
          <w:i w:val="0"/>
          <w:color w:val="000000"/>
          <w:sz w:val="18"/>
        </w:rPr>
        <w:t>allowed to be diluted to suit individual ideas. What is your opinion in the matter?</w:t>
      </w:r>
    </w:p>
    <w:p>
      <w:pPr>
        <w:autoSpaceDN w:val="0"/>
        <w:autoSpaceDE w:val="0"/>
        <w:widowControl/>
        <w:spacing w:line="28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answers must not be taken as authentic in questions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to which require the </w:t>
      </w:r>
      <w:r>
        <w:rPr>
          <w:rFonts w:ascii="Times" w:hAnsi="Times" w:eastAsia="Times"/>
          <w:b w:val="0"/>
          <w:i/>
          <w:color w:val="000000"/>
          <w:sz w:val="22"/>
        </w:rPr>
        <w:t>imprimatur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 as this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My personal opinion is Decisive. Violence in self-defence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place in any corps organized by or in the name of the Congress. </w:t>
      </w:r>
    </w:p>
    <w:p>
      <w:pPr>
        <w:autoSpaceDN w:val="0"/>
        <w:autoSpaceDE w:val="0"/>
        <w:widowControl/>
        <w:spacing w:line="280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laxity in the enforcement of this rule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risking a breakdown of the whole non-violent structure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 Use of violence in private self-defence is said to be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66" w:lineRule="exact" w:before="2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They deal with reports of researches in indigenous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medicinal plants, fish-liver oils, manuring of paddy and registration of cattle.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by the Congress because the Congress does not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the personal and private life of individual Congressmen.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in his private life is unfettered by the rules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>He is dominated by his own ethical code, if any.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AITH IN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VIOLENCE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are some Congressmen, though their number is very small,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full faith in non-violence and who desire to organize on that basis. Should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committees organize such men? Or should not Congress committees allow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men to form their corps under the auspices of the Congress?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committees cannot organize sections. The Cong-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 can have only one policy. Today it is pure non-violence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affairs are concerned. Therefore I see no reason for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peace committees. Purists, if they are humble and not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opinionated, will act as a leaven in bodies which may contain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even of doubtful faith, as there must be in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EWILDERING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ONFLICT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is a bewildering conflict of opinion among Congress leaders.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Sardar speaks with one voice, Rajaji with another, Maulana with a third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Jawaharlalji with a fourth—not to speak of the lesser lights. Whom is one to follow,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is to be regarded as the sole authority to interpret the Congress policy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Legally and constitutionally the President is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If there is a conflict of opinion between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and the President, as was once the case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stages, the majority view would supersede the President’s.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occasions legal opinion is not of much value. People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favourite heroes, and they will follow the heroes even blindly.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therefore, is that in the ticklish question of ahimsa each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his own authority not on the law but on interpretation.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distinguished leaders whom you have mentioned were to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they would probably give the same interpretation,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their speeches each would put his special emphasis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 or another of the same matter. </w:t>
      </w:r>
    </w:p>
    <w:p>
      <w:pPr>
        <w:autoSpaceDN w:val="0"/>
        <w:autoSpaceDE w:val="0"/>
        <w:widowControl/>
        <w:spacing w:line="298" w:lineRule="exact" w:before="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26, 1942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5-4-1942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DEPLORABLE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writes from Poona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 student of the Law College in Poona. After reading your article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“Sacho Yuddhaprayaina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thought of a total abjuration of sweets. And I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vowed not to partake of such rich food so long as the war lasts.</w:t>
      </w:r>
    </w:p>
    <w:p>
      <w:pPr>
        <w:autoSpaceDN w:val="0"/>
        <w:autoSpaceDE w:val="0"/>
        <w:widowControl/>
        <w:spacing w:line="240" w:lineRule="exact" w:before="6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 boarder in the college hostel where, on every Sunday, they serve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or more kinds of sweets. These are more wasted than consumed. . . . After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feast some students stealthily throw at one another things like pies.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proud of indulging in this kind of fun. . . . While on your way to Benares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spoke of students boycotting you. Bapu, this is not the whole truth.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talk of my being boycotted was only a joke.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experiencing every day the sorrows of being called a great man.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joy in it I am yet to experience it. I do have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 of the days before I became a Mahatma. I can however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pages with the unpleasant memories of the days after I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Mahatma. One such experience that I have to undergo every 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cannot utter a single word without being reported in the papers. 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doubt painful to have the words reported,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correctly; but one can bear it. But it becomes insufferable when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sorts of meanings are attributed to them. I am now hardened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care if I am hurt. This is only my nature, not that they no more </w:t>
      </w:r>
      <w:r>
        <w:rPr>
          <w:rFonts w:ascii="Times" w:hAnsi="Times" w:eastAsia="Times"/>
          <w:b w:val="0"/>
          <w:i w:val="0"/>
          <w:color w:val="000000"/>
          <w:sz w:val="22"/>
        </w:rPr>
        <w:t>hurt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talk of my being boycotted is such an instance of twisting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Had they interpreted the boycott as a joke they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derived a different kind of pleasure and an altogether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from it. But let it be. How have I wronged the students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boycott me? There is bound to be ebb as well as flow. 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 cannot always say or write sweet things.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 bitter rebukes too and then some students are annoyed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while. But their annoyance is momentary. I consider myself a </w:t>
      </w:r>
      <w:r>
        <w:rPr>
          <w:rFonts w:ascii="Times" w:hAnsi="Times" w:eastAsia="Times"/>
          <w:b w:val="0"/>
          <w:i w:val="0"/>
          <w:color w:val="000000"/>
          <w:sz w:val="22"/>
        </w:rPr>
        <w:t>student and hence my contact with students is sure to endure.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deserves to be congratulated on his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I hope it will be sustained.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gives a painful picture of student-life. In my view, student-</w:t>
      </w:r>
      <w:r>
        <w:rPr>
          <w:rFonts w:ascii="Times" w:hAnsi="Times" w:eastAsia="Times"/>
          <w:b w:val="0"/>
          <w:i w:val="0"/>
          <w:color w:val="000000"/>
          <w:sz w:val="22"/>
        </w:rPr>
        <w:t>life should be one of restraint. Students should [learn to] enjoy the</w:t>
      </w:r>
    </w:p>
    <w:p>
      <w:pPr>
        <w:autoSpaceDN w:val="0"/>
        <w:autoSpaceDE w:val="0"/>
        <w:widowControl/>
        <w:spacing w:line="220" w:lineRule="exact" w:before="30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are translated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“Real War Effort”, 19-1-1942.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pleasure that is to be found in restraint. ‘They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pleasure from wherever they like.’ It is a grave error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in tossing about things like food or in filthy jokes or in </w:t>
      </w:r>
      <w:r>
        <w:rPr>
          <w:rFonts w:ascii="Times" w:hAnsi="Times" w:eastAsia="Times"/>
          <w:b w:val="0"/>
          <w:i w:val="0"/>
          <w:color w:val="000000"/>
          <w:sz w:val="22"/>
        </w:rPr>
        <w:t>committing secret acts of sin.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boarding-houses have the practice of serving sweets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If the students and their guardians realized that education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had at the cost of the poor millions, no thoughtful student </w:t>
      </w:r>
      <w:r>
        <w:rPr>
          <w:rFonts w:ascii="Times" w:hAnsi="Times" w:eastAsia="Times"/>
          <w:b w:val="0"/>
          <w:i w:val="0"/>
          <w:color w:val="000000"/>
          <w:sz w:val="22"/>
        </w:rPr>
        <w:t>would live a life of luxury. And at this time when there is an 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scarcity of all food-stuffs, anyone consuming a grain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necessary should be regarded as more then committing a crime.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then need I say about the students?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March 26, 1942</w:t>
      </w:r>
    </w:p>
    <w:p>
      <w:pPr>
        <w:autoSpaceDN w:val="0"/>
        <w:autoSpaceDE w:val="0"/>
        <w:widowControl/>
        <w:spacing w:line="28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5-4-1942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8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child in several things. You were cut up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take you to Delhi even as I was because I was not to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Kanpur by my father!!! How stupid! I am quite positive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looked and been bad to have taken you with me.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your presence is most essential. There are the patients,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Chandrasinha and several others. There is Hayatulla.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these things now, when will your? You must be </w:t>
      </w:r>
      <w:r>
        <w:rPr>
          <w:rFonts w:ascii="Times" w:hAnsi="Times" w:eastAsia="Times"/>
          <w:b w:val="0"/>
          <w:i/>
          <w:color w:val="000000"/>
          <w:sz w:val="22"/>
        </w:rPr>
        <w:t>wise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Cheer up </w:t>
      </w:r>
      <w:r>
        <w:rPr>
          <w:rFonts w:ascii="Times" w:hAnsi="Times" w:eastAsia="Times"/>
          <w:b w:val="0"/>
          <w:i w:val="0"/>
          <w:color w:val="000000"/>
          <w:sz w:val="22"/>
        </w:rPr>
        <w:t>and do your work there.</w:t>
      </w:r>
    </w:p>
    <w:p>
      <w:pPr>
        <w:autoSpaceDN w:val="0"/>
        <w:autoSpaceDE w:val="0"/>
        <w:widowControl/>
        <w:spacing w:line="294" w:lineRule="exact" w:before="4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3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enclosed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for A[mtul] S[alaam].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4118. Courtesy: Amrit Kaur. Also G.N. 7427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PADAMPAT SINGHANIA</w:t>
      </w:r>
    </w:p>
    <w:p>
      <w:pPr>
        <w:autoSpaceDN w:val="0"/>
        <w:autoSpaceDE w:val="0"/>
        <w:widowControl/>
        <w:spacing w:line="244" w:lineRule="exact" w:before="188" w:after="0"/>
        <w:ind w:left="499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26,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PADAMPATJI,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letter quite promptly but I am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it only today.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question you must still answer: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approve in your heart of the course I have adopted? The course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this: to give a wider shape to the resolution passed at Indore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Urdu along with Hindi and arrange for examinations in Urdu.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able to decide on hearing from you.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9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ADAMPAT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INGHANIA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ANPUR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GULABCHAND AGRAWAL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GULABCHANDJI,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now been able to reach your letter of January 12. </w:t>
      </w:r>
      <w:r>
        <w:rPr>
          <w:rFonts w:ascii="Times" w:hAnsi="Times" w:eastAsia="Times"/>
          <w:b w:val="0"/>
          <w:i w:val="0"/>
          <w:color w:val="000000"/>
          <w:sz w:val="22"/>
        </w:rPr>
        <w:t>What can I do? Please forgive me.</w:t>
      </w:r>
    </w:p>
    <w:p>
      <w:pPr>
        <w:autoSpaceDN w:val="0"/>
        <w:autoSpaceDE w:val="0"/>
        <w:widowControl/>
        <w:spacing w:line="28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will be gained by discussing in the Press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raised. What has first to be asked is: Is the disease in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stage? I doubt it. When you have time and can see me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talk about it and perhaps even find some solution.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34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ULABCHAND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GRAWAL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ALMIA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OMPANY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 F,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LPHINSTONE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IRCLE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 “Letter to Padampat Singhania”, 10-3-1942.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180. TELEGRAM TO HIRALAL SHASTRI</w:t>
      </w:r>
    </w:p>
    <w:p>
      <w:pPr>
        <w:autoSpaceDN w:val="0"/>
        <w:autoSpaceDE w:val="0"/>
        <w:widowControl/>
        <w:spacing w:line="266" w:lineRule="exact" w:before="12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1942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HASTRI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AIPUR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HERE              TILL                   SUNDAY.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Hiralal Shastri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181. LETTER TO JAWAHARLAL NEHRU</w:t>
      </w:r>
    </w:p>
    <w:p>
      <w:pPr>
        <w:autoSpaceDN w:val="0"/>
        <w:autoSpaceDE w:val="0"/>
        <w:widowControl/>
        <w:spacing w:line="294" w:lineRule="exact" w:before="144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 27,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80" w:lineRule="exact" w:before="7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 is very unhappy. She feels that your heart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dried up towards her. Send for her, give her some affection.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she adores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8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woke up at two. I was thinking of you and Rajaji only. I </w:t>
      </w:r>
      <w:r>
        <w:rPr>
          <w:rFonts w:ascii="Times" w:hAnsi="Times" w:eastAsia="Times"/>
          <w:b w:val="0"/>
          <w:i w:val="0"/>
          <w:color w:val="000000"/>
          <w:sz w:val="22"/>
        </w:rPr>
        <w:t>am clearly of the view that we cannot accept this ‘offer’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agree, then talk to Rajaji and reach a final decision. If you are inclined </w:t>
      </w:r>
      <w:r>
        <w:rPr>
          <w:rFonts w:ascii="Times" w:hAnsi="Times" w:eastAsia="Times"/>
          <w:b w:val="0"/>
          <w:i w:val="0"/>
          <w:color w:val="000000"/>
          <w:sz w:val="22"/>
        </w:rPr>
        <w:t>to agree with Rajaji then the matter deserves further consideration.</w:t>
      </w:r>
    </w:p>
    <w:p>
      <w:pPr>
        <w:autoSpaceDN w:val="0"/>
        <w:autoSpaceDE w:val="0"/>
        <w:widowControl/>
        <w:spacing w:line="220" w:lineRule="exact" w:before="14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Gandhi-Nehru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20" w:lineRule="exact" w:before="14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on the back of a bill bearing this date.  This is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confirmed by the reference to the “offer” brought by Sir Stafford Cripps. 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him on March 27.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Appendix “Interview with Sir Stanfford Cripps”, </w:t>
      </w:r>
      <w:r>
        <w:rPr>
          <w:rFonts w:ascii="Times" w:hAnsi="Times" w:eastAsia="Times"/>
          <w:b w:val="0"/>
          <w:i w:val="0"/>
          <w:color w:val="000000"/>
          <w:sz w:val="18"/>
        </w:rPr>
        <w:t>27-3-1942.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started writing this letter during massage.  It appears from a dash in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that the following paragraph was written some time later.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British War Cabinet’s proposals.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“British War Cabinet’s </w:t>
      </w:r>
      <w:r>
        <w:rPr>
          <w:rFonts w:ascii="Times" w:hAnsi="Times" w:eastAsia="Times"/>
          <w:b w:val="0"/>
          <w:i w:val="0"/>
          <w:color w:val="000000"/>
          <w:sz w:val="18"/>
        </w:rPr>
        <w:t>Proposals”, before 27-3-1942.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16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182. INTERVIEW TO EVE CURIE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29,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Miss Curie’s question was direct—on the present situation. She admired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sincerity with which Sir Stafford Cripps was trying to bring about a settlement,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wanted to know Gandhiji’s reaction to his efforts.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Stafford is a very good man, but he has entered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machinery—British Imperialism. He hopes to improve that machinery, </w:t>
      </w:r>
      <w:r>
        <w:rPr>
          <w:rFonts w:ascii="Times" w:hAnsi="Times" w:eastAsia="Times"/>
          <w:b w:val="0"/>
          <w:i w:val="0"/>
          <w:color w:val="000000"/>
          <w:sz w:val="22"/>
        </w:rPr>
        <w:t>but in the end it will be the machinery that will get the better of him.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“Axis Powers’ triumph would bring India to a fate comparable to that inflicted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Poland and France. That is why the average citizen of conquered countries puts his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belief and hope in Allied victory,” she said.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 win her laurels only through non-violence.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achieved during the last twenty years shows what immense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obtained if the principle of non-violence was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>practised by our people.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Indians will have a tougher time opposing by non-violence German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Japanese divisions than undermining British rule.</w:t>
      </w:r>
    </w:p>
    <w:p>
      <w:pPr>
        <w:autoSpaceDN w:val="0"/>
        <w:autoSpaceDE w:val="0"/>
        <w:widowControl/>
        <w:spacing w:line="280" w:lineRule="exact" w:before="5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possible. But this is the hour to live up to our faith.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invaded India, I would not encourage our people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arms. Neither would I suffer them to make a pact with aggressors. </w:t>
      </w:r>
      <w:r>
        <w:rPr>
          <w:rFonts w:ascii="Times" w:hAnsi="Times" w:eastAsia="Times"/>
          <w:b w:val="0"/>
          <w:i w:val="0"/>
          <w:color w:val="000000"/>
          <w:sz w:val="22"/>
        </w:rPr>
        <w:t>Our struggle will be hard, but it will bring out the best in us.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you accept the idea of India refusing to fight or even to be defended by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others.</w:t>
      </w:r>
    </w:p>
    <w:p>
      <w:pPr>
        <w:autoSpaceDN w:val="0"/>
        <w:autoSpaceDE w:val="0"/>
        <w:widowControl/>
        <w:spacing w:line="28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physically impossible to transform India suddenly into an </w:t>
      </w:r>
      <w:r>
        <w:rPr>
          <w:rFonts w:ascii="Times" w:hAnsi="Times" w:eastAsia="Times"/>
          <w:b w:val="0"/>
          <w:i w:val="0"/>
          <w:color w:val="000000"/>
          <w:sz w:val="22"/>
        </w:rPr>
        <w:t>armed nation. To give our people weapons and to teach them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are two different methods of making them strong. Both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simply believe that my method is surer, more precise,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run more successful. In order to beat the Japanese and </w:t>
      </w:r>
      <w:r>
        <w:rPr>
          <w:rFonts w:ascii="Times" w:hAnsi="Times" w:eastAsia="Times"/>
          <w:b w:val="0"/>
          <w:i w:val="0"/>
          <w:color w:val="000000"/>
          <w:sz w:val="22"/>
        </w:rPr>
        <w:t>German armies by force, you must become stronger than they are,</w:t>
      </w:r>
    </w:p>
    <w:p>
      <w:pPr>
        <w:autoSpaceDN w:val="0"/>
        <w:autoSpaceDE w:val="0"/>
        <w:widowControl/>
        <w:spacing w:line="220" w:lineRule="exact" w:before="2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Desai’s report entitled “With Foreign Corresp-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ondents”.  Eve Curie represented </w:t>
      </w:r>
      <w:r>
        <w:rPr>
          <w:rFonts w:ascii="Times" w:hAnsi="Times" w:eastAsia="Times"/>
          <w:b w:val="0"/>
          <w:i/>
          <w:color w:val="000000"/>
          <w:sz w:val="18"/>
        </w:rPr>
        <w:t>New York Herald, Tribune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allied news-papers in </w:t>
      </w:r>
      <w:r>
        <w:rPr>
          <w:rFonts w:ascii="Times" w:hAnsi="Times" w:eastAsia="Times"/>
          <w:b w:val="0"/>
          <w:i w:val="0"/>
          <w:color w:val="000000"/>
          <w:sz w:val="18"/>
        </w:rPr>
        <w:t>London.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took place before the Congress Working Committee session </w:t>
      </w:r>
      <w:r>
        <w:rPr>
          <w:rFonts w:ascii="Times" w:hAnsi="Times" w:eastAsia="Times"/>
          <w:b w:val="0"/>
          <w:i w:val="0"/>
          <w:color w:val="000000"/>
          <w:sz w:val="18"/>
        </w:rPr>
        <w:t>began on March 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worse and more ruthless. Then what have you won?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On the contrary, nations fighting with non-violence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unconquerable, for their strength does not depend on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rifles and machine-guns they possess. And when the method is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worry about immediate results. Success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the end. In a non-violent struggle there are two alternatives: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the enemy comes to terms with you, then you win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blood; or the enemy annihilates you. This last solution is not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what a violent war in any case brings about. I don’t blame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wanting to liberate France just as I want to see India free;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too great impatience to think that any country can really be </w:t>
      </w:r>
      <w:r>
        <w:rPr>
          <w:rFonts w:ascii="Times" w:hAnsi="Times" w:eastAsia="Times"/>
          <w:b w:val="0"/>
          <w:i w:val="0"/>
          <w:color w:val="000000"/>
          <w:sz w:val="22"/>
        </w:rPr>
        <w:t>liberated by use of arms.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19-4-1942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183. CAVEESHAR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 Dunichand of Ambala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been asked by the dear and near ones of S. Sardul Singh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Caveeshar, who is being detained without trial, to write this letter to you.</w:t>
      </w:r>
    </w:p>
    <w:p>
      <w:pPr>
        <w:autoSpaceDN w:val="0"/>
        <w:autoSpaceDE w:val="0"/>
        <w:widowControl/>
        <w:spacing w:line="240" w:lineRule="exact" w:before="10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his arrest about a fortnight ago, he is being detained inside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Lahore Fort, and he is not being allowed to have any kind of contact with his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relations and friends. . . . I am reliably informed that S. Caveeshar is being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kept by himself in a cell, and this amounts to solitary confinement. He is not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allowed even those few facilities such as newspapers, correspondence,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etc., which other detenus enjoy. The fact that he had been suffering from fever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long time at the time of his arrest adds poignancy to his case. Other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detenus of similar position such as Babu Sarat Chandra Bose and others are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treated properly.</w:t>
      </w:r>
    </w:p>
    <w:p>
      <w:pPr>
        <w:autoSpaceDN w:val="0"/>
        <w:autoSpaceDE w:val="0"/>
        <w:widowControl/>
        <w:spacing w:line="28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understand detention, in these times, of persons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suspected of complicity with the Japanese. Therefore, in spite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received angry letters, I have observed silence about Sarat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Babu’s detention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I have felt keenly about it.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his ill-treatment. Sardar Sardul Singh’s is a different case,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are reproduced here.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Sarat Chandra Bose was arrested in December 1941.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what Lala Dunichand says is true. There can be no cause for the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any prisoner, no matter what his offence is. Caveeshar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detained on mere suspicion. The public know nothing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against him. In war times it is difficult to demand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or even disclosure of evidence in certain cases. All the greater,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the reason for the special treatment of such prisoners.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Caveeshar’s case will receive the attention of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and all cause for complaint will be removed.</w:t>
      </w:r>
    </w:p>
    <w:p>
      <w:pPr>
        <w:autoSpaceDN w:val="0"/>
        <w:autoSpaceDE w:val="0"/>
        <w:widowControl/>
        <w:spacing w:line="260" w:lineRule="exact" w:before="10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29,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5-4-1942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TELEGRAM TO PRABHAVATIDEVI BOSE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208" w:after="72"/>
        <w:ind w:left="49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29, 1942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>
        <w:trPr>
          <w:trHeight w:hRule="exact" w:val="28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WHOLE </w:t>
            </w:r>
          </w:p>
        </w:tc>
        <w:tc>
          <w:tcPr>
            <w:tcW w:type="dxa" w:w="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NATION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MOURNS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DEATH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</w:tr>
      <w:tr>
        <w:trPr>
          <w:trHeight w:hRule="exact" w:val="28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5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 </w:t>
            </w:r>
          </w:p>
        </w:tc>
        <w:tc>
          <w:tcPr>
            <w:tcW w:type="dxa" w:w="8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BRAVE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SON.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SHARE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SORROW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</w:tr>
      <w:tr>
        <w:trPr>
          <w:trHeight w:hRule="exact" w:val="29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FULL.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COURAGE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BEAR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</w:tr>
    </w:tbl>
    <w:p>
      <w:pPr>
        <w:autoSpaceDN w:val="0"/>
        <w:autoSpaceDE w:val="0"/>
        <w:widowControl/>
        <w:spacing w:line="22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UNEXPECTED           LOSS.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8"/>
        <w:gridCol w:w="3278"/>
      </w:tblGrid>
      <w:tr>
        <w:trPr>
          <w:trHeight w:hRule="exact" w:val="63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30-3-1942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185. LETTER TO AMRIT KAUR</w:t>
      </w:r>
    </w:p>
    <w:p>
      <w:pPr>
        <w:autoSpaceDN w:val="0"/>
        <w:autoSpaceDE w:val="0"/>
        <w:widowControl/>
        <w:spacing w:line="244" w:lineRule="exact" w:before="248" w:after="0"/>
        <w:ind w:left="49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29, 1942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80" w:lineRule="exact" w:before="5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No time till now to write to you. I am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J[awahar] L[al] won’t let me leave till Tuesday. I wonder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about coming here. I adhere to my opinion though you </w:t>
      </w:r>
      <w:r>
        <w:rPr>
          <w:rFonts w:ascii="Times" w:hAnsi="Times" w:eastAsia="Times"/>
          <w:b w:val="0"/>
          <w:i w:val="0"/>
          <w:color w:val="000000"/>
          <w:sz w:val="22"/>
        </w:rPr>
        <w:t>did not like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this, if I have to be out of Sevagram I cannot keep my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Mother of Subhas Chandra Bose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contradiction of this,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Prabhavatidevi Bose”, </w:t>
      </w:r>
      <w:r>
        <w:rPr>
          <w:rFonts w:ascii="Times" w:hAnsi="Times" w:eastAsia="Times"/>
          <w:b w:val="0"/>
          <w:i w:val="0"/>
          <w:color w:val="000000"/>
          <w:sz w:val="18"/>
        </w:rPr>
        <w:t>30-3-1942.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4" w:lineRule="exact" w:before="0" w:after="4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in the midst of a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M[ahadev] is here looking well.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28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0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AJKUMARI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MRIT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EVAGRAM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C.P.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4119. Courtesy: Amrit Kaur. Also G.N. 7428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DR. B. S. MOONJE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1942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MOONJE,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two letters. Want of time is my excuse for the lateness </w:t>
      </w:r>
      <w:r>
        <w:rPr>
          <w:rFonts w:ascii="Times" w:hAnsi="Times" w:eastAsia="Times"/>
          <w:b w:val="0"/>
          <w:i w:val="0"/>
          <w:color w:val="000000"/>
          <w:sz w:val="22"/>
        </w:rPr>
        <w:t>of reply.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out of all this thing. The Working Committee has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in hand.</w:t>
      </w:r>
    </w:p>
    <w:p>
      <w:pPr>
        <w:autoSpaceDN w:val="0"/>
        <w:autoSpaceDE w:val="0"/>
        <w:widowControl/>
        <w:spacing w:line="28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B. S. Moonje Papers, File No. 40/1945-48.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187. SCORCHED EARTH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well-reasoned Press statement of Shri Gaganvihari 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Mehta, President of the Federation of Indian Chambers of Commerce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Industry, I give below the following important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80" w:lineRule="exact" w:before="48" w:after="0"/>
        <w:ind w:left="5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 be pointed out that economic relationships are so close,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complex and delicate that it would be impossible to demolish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 or plants without grave repercussions on the economic fabric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of the country. For example, if industrial plants like those of jute, cotton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sugar are destroyed, they will take years to be rebuilt even after the war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meanwhile, not merely the owners of the factories but also the cultivators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commodities, the industrial workers as well as those engaged in </w:t>
      </w:r>
      <w:r>
        <w:rPr>
          <w:rFonts w:ascii="Times" w:hAnsi="Times" w:eastAsia="Times"/>
          <w:b w:val="0"/>
          <w:i w:val="0"/>
          <w:color w:val="000000"/>
          <w:sz w:val="18"/>
        </w:rPr>
        <w:t>ancillary and subsidiary industries, trades and occupations would all suffer.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which only an excerpt is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2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demolition of industries built up after years of struggle at large expense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often against heavy odds will cause economic dislocation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disorganization altogether disproportionate to any benefits secured as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66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measure of war. . . 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Scorched earth policy is a self-defeating measure.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show how true this remark is.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Time will</w:t>
            </w:r>
          </w:p>
        </w:tc>
      </w:tr>
    </w:tbl>
    <w:p>
      <w:pPr>
        <w:autoSpaceDN w:val="0"/>
        <w:autoSpaceDE w:val="0"/>
        <w:widowControl/>
        <w:spacing w:line="300" w:lineRule="exact" w:before="46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30,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5-4-1942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188. TELEGRAM TO PRABHAVATIDEVI BOSE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4" w:lineRule="exact" w:before="128" w:after="72"/>
        <w:ind w:left="49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30, 1942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0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 GOD 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WHAT PURPORTED AUTHENTIC HAS PROVED WRONG.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CONGRATULATE         YOU     AND     NATION.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31-3-1942</w:t>
      </w:r>
    </w:p>
    <w:p>
      <w:pPr>
        <w:autoSpaceDN w:val="0"/>
        <w:autoSpaceDE w:val="0"/>
        <w:widowControl/>
        <w:spacing w:line="292" w:lineRule="exact" w:before="4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TELEGRAM TO AMRIT KAUR</w:t>
      </w:r>
    </w:p>
    <w:p>
      <w:pPr>
        <w:autoSpaceDN w:val="0"/>
        <w:autoSpaceDE w:val="0"/>
        <w:widowControl/>
        <w:spacing w:line="324" w:lineRule="exact" w:before="128" w:after="0"/>
        <w:ind w:left="49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30, 1942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AJKUMARI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SORRY.     DETAINED     TOMORROW.     LOVE.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4120. Courtesy: Amrit Kaur. Also G.N. 7429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“Scorched Earth”, 16-3-1942.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by Gandhiji and Abul Kalam Azad.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AMRIT KAUR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 minute to spare. I shall try to start tomorrow.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Ba, Narendra Dev, Sharda and Abha are well. Tell Krishnaverma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proper care of Janakibehn. What happened to the friend from </w:t>
      </w:r>
      <w:r>
        <w:rPr>
          <w:rFonts w:ascii="Times" w:hAnsi="Times" w:eastAsia="Times"/>
          <w:b w:val="0"/>
          <w:i w:val="0"/>
          <w:color w:val="000000"/>
          <w:sz w:val="22"/>
        </w:rPr>
        <w:t>Morvi who was on a fast?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4261. Courtesy: Amrit Kaur. Also G.N. 7893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RAMESHWARI NEHRU</w:t>
      </w:r>
    </w:p>
    <w:p>
      <w:pPr>
        <w:autoSpaceDN w:val="0"/>
        <w:autoSpaceDE w:val="0"/>
        <w:widowControl/>
        <w:spacing w:line="224" w:lineRule="exact" w:before="108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30,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statement is good. Very good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done in Multan. It is surely a very good thing to meet our </w:t>
      </w:r>
      <w:r>
        <w:rPr>
          <w:rFonts w:ascii="Times" w:hAnsi="Times" w:eastAsia="Times"/>
          <w:b w:val="0"/>
          <w:i w:val="0"/>
          <w:color w:val="000000"/>
          <w:sz w:val="22"/>
        </w:rPr>
        <w:t>Muslim brethren in this manner.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Chandwani had come to Wardha and had a long talk. Rajkumari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written all about it, or even Chandwani might have.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time to write a long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I shall be able to leave for Sevagram tomorrow.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8002. Also C.W. 3100.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RAMESHWARI NEHRU</w:t>
      </w:r>
    </w:p>
    <w:p>
      <w:pPr>
        <w:autoSpaceDN w:val="0"/>
        <w:autoSpaceDE w:val="0"/>
        <w:widowControl/>
        <w:spacing w:line="286" w:lineRule="exact" w:before="166" w:after="0"/>
        <w:ind w:left="4770" w:right="0" w:firstLine="1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31, 194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your letter of March 21, 1942. The resolutions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are no doubt good. They should be placed before the Board. Let </w:t>
      </w:r>
      <w:r>
        <w:rPr>
          <w:rFonts w:ascii="Times" w:hAnsi="Times" w:eastAsia="Times"/>
          <w:b w:val="0"/>
          <w:i w:val="0"/>
          <w:color w:val="000000"/>
          <w:sz w:val="22"/>
        </w:rPr>
        <w:t>us see what happens. Both the things are important.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0" w:lineRule="exact" w:before="4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AMESHWARI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</w:p>
    <w:p>
      <w:pPr>
        <w:autoSpaceDN w:val="0"/>
        <w:autoSpaceDE w:val="0"/>
        <w:widowControl/>
        <w:spacing w:line="240" w:lineRule="exact" w:before="4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7993. Also C.W. 3091.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Nehru.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193. NOTE TO SAVITRI BAJAJ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March-April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seem to me advisable to give such drugs to children.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recover naturally. But I do not want to interfere.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show it is dysentery for which a little castor-oil is enough.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 doctor, I shall talk to him and then we shall see what to </w:t>
      </w:r>
      <w:r>
        <w:rPr>
          <w:rFonts w:ascii="Times" w:hAnsi="Times" w:eastAsia="Times"/>
          <w:b w:val="0"/>
          <w:i w:val="0"/>
          <w:color w:val="000000"/>
          <w:sz w:val="22"/>
        </w:rPr>
        <w:t>give. There is no need to worry. She will be all right.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G. N. 3061; also </w:t>
      </w:r>
      <w:r>
        <w:rPr>
          <w:rFonts w:ascii="Times" w:hAnsi="Times" w:eastAsia="Times"/>
          <w:b w:val="0"/>
          <w:i/>
          <w:color w:val="000000"/>
          <w:sz w:val="18"/>
        </w:rPr>
        <w:t>Panchven Putrako Bapuke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pp. 297-8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“1941”; the postmark, however, bears the date 1-4-1942.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Kamalnayan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in the printed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TELEGRAM TO AMRIT KAUR</w:t>
      </w:r>
    </w:p>
    <w:p>
      <w:pPr>
        <w:autoSpaceDN w:val="0"/>
        <w:tabs>
          <w:tab w:pos="5250" w:val="left"/>
          <w:tab w:pos="5470" w:val="left"/>
        </w:tabs>
        <w:autoSpaceDE w:val="0"/>
        <w:widowControl/>
        <w:spacing w:line="330" w:lineRule="exact" w:before="1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1, 1942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EVAGRAM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SORRY.        DETAINED          PROBABLY         THREE           MORE          DAYS.       LOVE.</w:t>
      </w:r>
    </w:p>
    <w:p>
      <w:pPr>
        <w:autoSpaceDN w:val="0"/>
        <w:tabs>
          <w:tab w:pos="6030" w:val="left"/>
        </w:tabs>
        <w:autoSpaceDE w:val="0"/>
        <w:widowControl/>
        <w:spacing w:line="314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C.W. 4121. Courtesy: Amrit Kaur. Also G.N. 7430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VANAMALA N. PARIKH</w:t>
      </w:r>
    </w:p>
    <w:p>
      <w:pPr>
        <w:autoSpaceDN w:val="0"/>
        <w:tabs>
          <w:tab w:pos="550" w:val="left"/>
          <w:tab w:pos="1030" w:val="left"/>
          <w:tab w:pos="5250" w:val="left"/>
        </w:tabs>
        <w:autoSpaceDE w:val="0"/>
        <w:widowControl/>
        <w:spacing w:line="296" w:lineRule="exact" w:before="8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1, 1942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VANUDI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either get well there or come over.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lose patience and courage. Make up your mind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ear trouble has to be cured.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28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5789. Also C.W. 3012.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RAMNARAYAN CHOUDHARI</w:t>
      </w:r>
    </w:p>
    <w:p>
      <w:pPr>
        <w:autoSpaceDN w:val="0"/>
        <w:tabs>
          <w:tab w:pos="550" w:val="left"/>
          <w:tab w:pos="5250" w:val="left"/>
          <w:tab w:pos="585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DELHI,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1, 1942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RAMNARAYAN,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brought with me your letter dated March 12, 1942.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the rules and the curriculum. The letter is good. So are </w:t>
      </w:r>
      <w:r>
        <w:rPr>
          <w:rFonts w:ascii="Times" w:hAnsi="Times" w:eastAsia="Times"/>
          <w:b w:val="0"/>
          <w:i w:val="0"/>
          <w:color w:val="000000"/>
          <w:sz w:val="22"/>
        </w:rPr>
        <w:t>the rules.</w:t>
      </w:r>
    </w:p>
    <w:p>
      <w:pPr>
        <w:autoSpaceDN w:val="0"/>
        <w:autoSpaceDE w:val="0"/>
        <w:widowControl/>
        <w:spacing w:line="294" w:lineRule="exact" w:before="6" w:after="32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are doing to improve hygiene and to popularize Hindi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60"/>
        </w:trPr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Daughter of Narahari Parikh. She later married Mahendra V. Desai.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76" w:right="1400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satisfactory. Spread as much fragrance as you can.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Mahadev is well.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Bapu: Maine Kya Dekha Kya Samjha?, </w:t>
      </w:r>
      <w:r>
        <w:rPr>
          <w:rFonts w:ascii="Times" w:hAnsi="Times" w:eastAsia="Times"/>
          <w:b w:val="0"/>
          <w:i w:val="0"/>
          <w:color w:val="000000"/>
          <w:sz w:val="18"/>
        </w:rPr>
        <w:t>p. 132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197. TALK WITH AN AUSTRALIAN JOURNALIST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3,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cannot understand is man hating brother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thirsting for his blood. I can see no justification for the war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and fast enveloping the earth. It is based on hate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vengeance and will leave a crop of hate and vengeance behind.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of human life and material that might be useful otherwise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appalling and sickening. Why should your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have to be involved in this war? You are a fine resourceful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Rather than that you should build up your country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useful to the rest of the world. Why should you be asked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manhood? And what is more painful is that it is all to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 do not know why all this fighting is going on, for whose </w:t>
      </w:r>
      <w:r>
        <w:rPr>
          <w:rFonts w:ascii="Times" w:hAnsi="Times" w:eastAsia="Times"/>
          <w:b w:val="0"/>
          <w:i w:val="0"/>
          <w:color w:val="000000"/>
          <w:sz w:val="22"/>
        </w:rPr>
        <w:t>benefit, with what great end in view.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OURNALIST</w:t>
      </w:r>
      <w:r>
        <w:rPr>
          <w:rFonts w:ascii="Times" w:hAnsi="Times" w:eastAsia="Times"/>
          <w:b w:val="0"/>
          <w:i w:val="0"/>
          <w:color w:val="000000"/>
          <w:sz w:val="18"/>
        </w:rPr>
        <w:t>: I doubt if anyone knows.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this thing. Perhaps God wills peace to come as </w:t>
      </w:r>
      <w:r>
        <w:rPr>
          <w:rFonts w:ascii="Times" w:hAnsi="Times" w:eastAsia="Times"/>
          <w:b w:val="0"/>
          <w:i w:val="0"/>
          <w:color w:val="000000"/>
          <w:sz w:val="22"/>
        </w:rPr>
        <w:t>a lesson of this carnage.</w:t>
      </w:r>
    </w:p>
    <w:p>
      <w:pPr>
        <w:autoSpaceDN w:val="0"/>
        <w:autoSpaceDE w:val="0"/>
        <w:widowControl/>
        <w:spacing w:line="240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J. Could you possibly say something about what is going on at present.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For that, you must go to the men in office. I can say nothing.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But, Sir, you are with them.</w:t>
      </w:r>
    </w:p>
    <w:p>
      <w:pPr>
        <w:autoSpaceDN w:val="0"/>
        <w:autoSpaceDE w:val="0"/>
        <w:widowControl/>
        <w:spacing w:line="28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And, yet, it will surprise you when I tell you that those things </w:t>
      </w:r>
      <w:r>
        <w:rPr>
          <w:rFonts w:ascii="Times" w:hAnsi="Times" w:eastAsia="Times"/>
          <w:b w:val="0"/>
          <w:i w:val="0"/>
          <w:color w:val="000000"/>
          <w:sz w:val="22"/>
        </w:rPr>
        <w:t>do not interest me. I relinquished my membership of the Congress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“Two Australian Visitors”. The source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mention the name of the journalist, who was a war correspondent. Gandhiji talked </w:t>
      </w:r>
      <w:r>
        <w:rPr>
          <w:rFonts w:ascii="Times" w:hAnsi="Times" w:eastAsia="Times"/>
          <w:b w:val="0"/>
          <w:i w:val="0"/>
          <w:color w:val="000000"/>
          <w:sz w:val="18"/>
        </w:rPr>
        <w:t>to him while out on a stroll.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has referred to the visit of this journalist in an article “How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Worthy of Our Heritage”, dated April 3 and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12-4-1942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years ago.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go to the Congress, attend meetings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even advise in a detached way when my advice is sought.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surprised to hear that I have never listened to a radio, </w:t>
      </w:r>
      <w:r>
        <w:rPr>
          <w:rFonts w:ascii="Times" w:hAnsi="Times" w:eastAsia="Times"/>
          <w:b w:val="0"/>
          <w:i w:val="0"/>
          <w:color w:val="000000"/>
          <w:sz w:val="22"/>
        </w:rPr>
        <w:t>nor have I ever been to a cinema.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Do you think these things are bad?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not say so. I may say that cinema films are often bad. 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radio I do not know. I can certainly say this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care to have news from all quarters of the globe within the space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half an hour. It leaves one little time to think. And why must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news from all quarters of the globe every half an hour or so?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content to react to my nearest surroundings and happenings </w:t>
      </w:r>
      <w:r>
        <w:rPr>
          <w:rFonts w:ascii="Times" w:hAnsi="Times" w:eastAsia="Times"/>
          <w:b w:val="0"/>
          <w:i w:val="0"/>
          <w:color w:val="000000"/>
          <w:sz w:val="22"/>
        </w:rPr>
        <w:t>therein.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But the youth whispered some question about the Working Committee.</w:t>
      </w:r>
    </w:p>
    <w:p>
      <w:pPr>
        <w:autoSpaceDN w:val="0"/>
        <w:autoSpaceDE w:val="0"/>
        <w:widowControl/>
        <w:spacing w:line="28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mind telling you that there are differences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the Working Committee. The whole nation is not with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non-violence question. If the nation as a whole was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peaceful, I am sure we should not be in the war, I am sure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this foreign domination here. The alien rulers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to us. We should have people here from foreign lands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friendship, and we should gladly make use of their talents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will. But I am not worrying over the nation not being with me. 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have failed to convert my nearest associates,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Working Committee, I have no business to be impa-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tient with my people. It must be my fault. It means that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non-violence in me to enable me to carry everyone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faith in non-violence is undimmed and unshaken. In fact it is </w:t>
      </w:r>
      <w:r>
        <w:rPr>
          <w:rFonts w:ascii="Times" w:hAnsi="Times" w:eastAsia="Times"/>
          <w:b w:val="0"/>
          <w:i w:val="0"/>
          <w:color w:val="000000"/>
          <w:sz w:val="22"/>
        </w:rPr>
        <w:t>growing every day.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3-5-1942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17-9-1934, 15-10-1934, “Speech at Subjects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Meeting”, A.I.C.C.”, 23-10-1934 and 26-10-1934.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34" w:right="141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198. INTERVIEW TO BERTRAM STEVENS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3810" w:right="0" w:firstLine="2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1942]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BERTRAM STEVENS</w:t>
      </w:r>
      <w:r>
        <w:rPr>
          <w:rFonts w:ascii="Times" w:hAnsi="Times" w:eastAsia="Times"/>
          <w:b w:val="0"/>
          <w:i w:val="0"/>
          <w:color w:val="000000"/>
          <w:sz w:val="18"/>
        </w:rPr>
        <w:t>: I have heard a lot about you from Mr. Birla. You have been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England, to Europe, and you stayed long in South Africa. But you have never been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Australia.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 No, thanks to you.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 You have made a very good reply, Mr. Gandhi.</w:t>
      </w:r>
    </w:p>
    <w:p>
      <w:pPr>
        <w:autoSpaceDN w:val="0"/>
        <w:autoSpaceDE w:val="0"/>
        <w:widowControl/>
        <w:spacing w:line="28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Haven’t I? You have vast living spaces, you can absorb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and millions of human beings. But I know what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I have followed the history of your country for over 35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Australia is your policy, and as a result you are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accession of strength that would have been yours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had followed a policy of brothering all.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 I agree. But our country is only 150 years old. Prejudices die hard, but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dying.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might very well have absorbed our people.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gone they have been able to show that they are business-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able, and quite competent to take care of themselves.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with its infinite resources would have been a different country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these Indian settlers.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Yes, Australia is half as big again as India. But it is not quite so fertile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But I agree with what you say. There is nothing like developing vital contacts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peoples of different countries. During my sojourn in India I have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people. I have found them quite capable and industrious, and the more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people could know and come together with your business people the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both Australia and India. And, Sir, we must not forget that the old world is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passing, old ideas are fast changing, and we are getting ready for the coming of a new </w:t>
      </w:r>
      <w:r>
        <w:rPr>
          <w:rFonts w:ascii="Times" w:hAnsi="Times" w:eastAsia="Times"/>
          <w:b w:val="0"/>
          <w:i w:val="0"/>
          <w:color w:val="000000"/>
          <w:sz w:val="18"/>
        </w:rPr>
        <w:t>world.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I am sure.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3-5- 1942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“Two Australian Visitors”. Bertram Stevens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member of the Eastern Group Conference and sometime Prime Minister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Province of New South Wales in Australia.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Delhi on April 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NON-VIOLENT RESISTANCE</w:t>
      </w:r>
    </w:p>
    <w:p>
      <w:pPr>
        <w:autoSpaceDN w:val="0"/>
        <w:autoSpaceDE w:val="0"/>
        <w:widowControl/>
        <w:spacing w:line="28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Japan is knocking at our gates. What are we to do in a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way? If we were a free country, things could be done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 to prevent the Japanese from entering the country. As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resistance could commence the moment they effected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landing. Thus non-violent resisters would refuse them any help,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For it is no part of their duty to help anyone to steal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But if a Japanese had missed his way and was dying of thirst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sought help as a human being, a non-violent resister, who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anyone as his enemy, would give water to the thirsty one. 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the Japanese compel resisters to give them water,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must die in the act of resistance. It is conceivable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exterminate all resisters. The underlying belief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resistance is that the aggressor will, in time, be mentally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physically tired of killing non-violent resisters. He will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search what this new (for him) force is which refuses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seeking to hurt, and will probably desist from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slaughter. But the resisters may find that the Japanese are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heartless and that they do not care how many they kill.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resisters will have won the day in as much as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preferred extermination to submission.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things will not happen quite so simply as I have put them. 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at least four parties in the country. First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army they have brought into being. The Japanese declare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designs upon India. Their quarrel is only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In this they are assisted by some Indians who are in Japan.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guess how many, but there must be a fairly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in the declaration of the Japanese and think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the country from the British yoke and retire. Even if the worst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happens, their fatigue of the British yoke is so great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welcome the Japanese yoke for a change. This is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party. The third are the neutrals, who though not non-violent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>neither the British nor the Japanese.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and last are non-violent resisters. If they are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few, their resistance will be ineffective except as an example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future. Such resisters will calmly die wherever they are but will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6" w:right="140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bend the knee before the aggressor. They will not be deceived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promises. They do not seek deliverance from the British yoke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help of a third party. They believe implicitly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fighting and no other. Their fight is on behalf of the dumb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who do not perhaps know that there is such a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deliverance. They have neither hatred for the British nor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Japanese. They wish well to both as to all others. They would like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what is right. They believe that non-violence alone will lead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right under all circumstances. Therefore, if for want of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non-violent resisters cannot reach the goal,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give up their way but pursue it to death.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before the votaries of non-violence is very difficult.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no difficulty can baffle men who have faith in their mission.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going to be a long drawn out agony. Let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not make impossible attempts. Their powers are limited.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in Kerala is not physically responsible for the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which is just now in imminent danger. If Assam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non-violently inclined, it is well able to take care of itself. If it is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party of non-violent resisters from Kerala can help it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Kerala can help Assam, etc., by demonstrating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Kerala itself. The Japanese army, if it gets a foothold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will not stop at Assam. In order to defeat the British,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overrun the whole country. The British will fight every inch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Loss of India will probably be admission of complete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But whether it is so or not, it is quite clear that Japan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till India is wholly in her hands. Hence non-violent resisters must </w:t>
      </w:r>
      <w:r>
        <w:rPr>
          <w:rFonts w:ascii="Times" w:hAnsi="Times" w:eastAsia="Times"/>
          <w:b w:val="0"/>
          <w:i w:val="0"/>
          <w:color w:val="000000"/>
          <w:sz w:val="22"/>
        </w:rPr>
        <w:t>remain at their posts wherever they are.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has to be made clear. Where the British army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engaging the ‘enemy’, it would be perhaps improper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resistance to function. It will not be non-violent resistance when </w:t>
      </w:r>
      <w:r>
        <w:rPr>
          <w:rFonts w:ascii="Times" w:hAnsi="Times" w:eastAsia="Times"/>
          <w:b w:val="0"/>
          <w:i w:val="0"/>
          <w:color w:val="000000"/>
          <w:sz w:val="22"/>
        </w:rPr>
        <w:t>it is mixed with, or allies itself to, violence.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therefore reiterate what I have said so often.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for, and even the expression of, non-violence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pursuit of the constructive programme.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without the backing of the constructive programme he </w:t>
      </w:r>
      <w:r>
        <w:rPr>
          <w:rFonts w:ascii="Times" w:hAnsi="Times" w:eastAsia="Times"/>
          <w:b w:val="0"/>
          <w:i w:val="0"/>
          <w:color w:val="000000"/>
          <w:sz w:val="22"/>
        </w:rPr>
        <w:t>will show non-violent strength when the testing time comes will fail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miserably. It will be, like the attempt of a starving unarmed 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 his physical strength against a fully fed and panoplied soldier,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foredoomed to failure. He who has no belief in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has, in my opinion, no concrete feeling for the starved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He who is devoid of that feeling cannot fight non-violently.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actual practice the expansion of my non-violence has kept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pace with that of my identification with starved humanity. I am still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non-violence of my conception, for am I not still far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identification of my conception with dumb humanity?</w:t>
      </w:r>
    </w:p>
    <w:p>
      <w:pPr>
        <w:autoSpaceDN w:val="0"/>
        <w:autoSpaceDE w:val="0"/>
        <w:widowControl/>
        <w:spacing w:line="340" w:lineRule="exact" w:before="14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April 5, 1942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12-4-1942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CURIOUS NON-VIOLENCE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the following extract from A. Vambery’s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Travels and Adventures </w:t>
      </w:r>
      <w:r>
        <w:rPr>
          <w:rFonts w:ascii="Times" w:hAnsi="Times" w:eastAsia="Times"/>
          <w:b w:val="0"/>
          <w:i w:val="0"/>
          <w:color w:val="000000"/>
          <w:sz w:val="22"/>
        </w:rPr>
        <w:t>by Sidi Ali Reis (16th Century):</w:t>
      </w:r>
    </w:p>
    <w:p>
      <w:pPr>
        <w:autoSpaceDN w:val="0"/>
        <w:autoSpaceDE w:val="0"/>
        <w:widowControl/>
        <w:spacing w:line="280" w:lineRule="exact" w:before="88" w:after="38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 learned of this land of Banians (Gujarat), there is a tribe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call the Bats (Bhats), whose business it is to escort merchants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travellers from one land into another, and, for a very small remuneration,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guarantee their perfect safety. Should the Rajputs, i.e., the mounted troops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land, attack the caravan, the Bats (Bhats) point their daggers at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breasts, and threaten to kill themselves, if they should presume to do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slightest harm to the travellers entrusted to their care. And out of respect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Bats (Bhats), the Rajputs generally desist from their evil purpose,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travellers proceed on their way unmolested. Occasionally, however, the Bats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(Bhats) carry out their threat, otherwise it would have no force. But if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does happen, if a caravan is attacked and the suicide of the Bats (Bhats)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becomes necessary, this is considered a terrible calamity, and the superstition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people demands that the offenders be put to death, and not only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offenders themselves but the chief of the Rajputs deems it necessary to kill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sons and daughters also, in fact to exterminate the whole of their race. </w:t>
      </w:r>
      <w:r>
        <w:rPr>
          <w:rFonts w:ascii="Times" w:hAnsi="Times" w:eastAsia="Times"/>
          <w:b w:val="0"/>
          <w:i w:val="0"/>
          <w:color w:val="000000"/>
          <w:sz w:val="18"/>
        </w:rPr>
        <w:t>The Mohammedans of Ahmedabad had given us two such Bats (Bhats) as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80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appeared under the heading “Notes”.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(1832-1913), Hungarian traveller and writer.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1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escort, and so, about the middle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Safar </w:t>
      </w:r>
      <w:r>
        <w:rPr>
          <w:rFonts w:ascii="Times" w:hAnsi="Times" w:eastAsia="Times"/>
          <w:b w:val="0"/>
          <w:i w:val="0"/>
          <w:color w:val="000000"/>
          <w:sz w:val="18"/>
        </w:rPr>
        <w:t>of the said year, we started on our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overland journey to Turkey.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 April 5, 1942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12-4- 1942</w:t>
      </w:r>
    </w:p>
    <w:p>
      <w:pPr>
        <w:autoSpaceDN w:val="0"/>
        <w:autoSpaceDE w:val="0"/>
        <w:widowControl/>
        <w:spacing w:line="320" w:lineRule="exact" w:before="5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CREED v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POLICY OF NON-VIOLENCE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2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 month ago Dr. Katju sent to Shri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Mashruwala what may be called a short thesis on non-violence.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was to decide what to make of it and, if he liked, show it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Mashruwala gave it to me some time ago. But I could get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only during the journey. I read it carefully. It was too long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in </w:t>
      </w:r>
      <w:r>
        <w:rPr>
          <w:rFonts w:ascii="Times" w:hAnsi="Times" w:eastAsia="Times"/>
          <w:b w:val="0"/>
          <w:i/>
          <w:color w:val="000000"/>
          <w:sz w:val="22"/>
        </w:rPr>
        <w:t>Harijan;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yet I felt that it should be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some form. The following is the result.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spent considerable time in reducing the original without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essential argument. I wholly agree with Dr. Katju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cannot make further headway without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it a creed. He suggests that there should be a plan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it can be worked under given circumstances. He suggested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or a series for the guidance of the votaries. Much literature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sprung up on the subject. Richard Gregg has spent years of labour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research. He has written text-books for the guidance of the votaries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West. His books are very readable. Let Dr. Katju set apart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a book which would be a guide for us in India at this </w:t>
      </w:r>
      <w:r>
        <w:rPr>
          <w:rFonts w:ascii="Times" w:hAnsi="Times" w:eastAsia="Times"/>
          <w:b w:val="0"/>
          <w:i w:val="0"/>
          <w:color w:val="000000"/>
          <w:sz w:val="22"/>
        </w:rPr>
        <w:t>critical hour.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 April 5, 1942</w:t>
      </w:r>
    </w:p>
    <w:p>
      <w:pPr>
        <w:autoSpaceDN w:val="0"/>
        <w:autoSpaceDE w:val="0"/>
        <w:widowControl/>
        <w:spacing w:line="294" w:lineRule="exact" w:before="66" w:after="194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26-4-1942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50" w:val="left"/>
              </w:tabs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Kailash Nath Katju’s article under this heading is not reproduced here.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6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JAGANNATH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JAGANNATH,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8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in mind all the time I was in Delhi.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separate answer 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AGANNATH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AJPATRAI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HAVAN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988. Courtesy: Lala Jagannath</w:t>
      </w:r>
    </w:p>
    <w:p>
      <w:pPr>
        <w:autoSpaceDN w:val="0"/>
        <w:autoSpaceDE w:val="0"/>
        <w:widowControl/>
        <w:spacing w:line="292" w:lineRule="exact" w:before="5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PRABHAVATI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8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last evening in Delhi. I read the whole of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 today.  I was sorry to read about Jayaprakash.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him to fall ill. It is very difficult to say anything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him. You ask how long he will have to live on fruit.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difficult to say. If improvement had continued,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him by letters. But you will understand from the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am sending you. About the women, do as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Do not take up more work than you can manage.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is more than enough. Consult Rajendra Babu.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anything about Father. I think Rajkumari will be going in May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cautioned Gandhiji in regard to negotiations with Stafford </w:t>
      </w:r>
      <w:r>
        <w:rPr>
          <w:rFonts w:ascii="Times" w:hAnsi="Times" w:eastAsia="Times"/>
          <w:b w:val="0"/>
          <w:i w:val="0"/>
          <w:color w:val="000000"/>
          <w:sz w:val="18"/>
        </w:rPr>
        <w:t>Cripps.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726" w:right="140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me. Mahadev has stayed back in Delhi.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Bombay with Sardar on Monday or Tuesday. He will take some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there and then come to Sevagram.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300" w:lineRule="exact" w:before="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 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HEORY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RUSTEESHIP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9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From your writings one gathers the notion that your ‘trustee’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more than a very benevolent philanthropist and donor, such as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 Baronet, the Tatas, the Wadias, the Birlas, Shri Bajaj and the like. Is that so? </w:t>
      </w:r>
    </w:p>
    <w:p>
      <w:pPr>
        <w:autoSpaceDN w:val="0"/>
        <w:autoSpaceDE w:val="0"/>
        <w:widowControl/>
        <w:spacing w:line="28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please explain whom you regard as the primary or rightful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beneficiaries of the possessions of a rich man? Is there to be a limit to the amount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income and capital which he can spend upon himself, his kith and kin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non-public purposes? Can one who exceeds such limit be prevented from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so? If he is incompetent or otherwise fails to discharge his obligations as a trustee,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he be removed and called upon to render accounts by a beneficiary or the State?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principles apply to Princes and zamindars, or is their trusteeship of a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 nature?</w:t>
      </w:r>
    </w:p>
    <w:p>
      <w:pPr>
        <w:autoSpaceDN w:val="0"/>
        <w:autoSpaceDE w:val="0"/>
        <w:widowControl/>
        <w:spacing w:line="28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trusteeship idea catches, philanthropy, as we know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disappear. Of those you have named only Jamnalalji came near,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near it. A trustee has no heir but the public. In a State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basis of non-violence, the commission of trustees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regulated. Princes and zamindars will be on a par with the other men </w:t>
      </w:r>
      <w:r>
        <w:rPr>
          <w:rFonts w:ascii="Times" w:hAnsi="Times" w:eastAsia="Times"/>
          <w:b w:val="0"/>
          <w:i w:val="0"/>
          <w:color w:val="000000"/>
          <w:sz w:val="22"/>
        </w:rPr>
        <w:t>of wealth.</w:t>
      </w:r>
    </w:p>
    <w:p>
      <w:pPr>
        <w:autoSpaceDN w:val="0"/>
        <w:autoSpaceDE w:val="0"/>
        <w:widowControl/>
        <w:spacing w:line="340" w:lineRule="exact" w:before="0" w:after="1508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April 6,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12-4-1942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Grand-daughter of Dadabhai Naoroji.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also Appendix “Talk with Pyarelal”, 13-12-1942.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KANTILAL GANDHI</w:t>
      </w:r>
    </w:p>
    <w:p>
      <w:pPr>
        <w:autoSpaceDN w:val="0"/>
        <w:autoSpaceDE w:val="0"/>
        <w:widowControl/>
        <w:spacing w:line="270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1942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Saraswati’s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 returned last night at 11-30 p.m.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train was late. And then today I got the accompanying note.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her that she could leave this place if she found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stay in. It seems she will not stay. In fact the heat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started yet. But where one is not at home even a cold place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hot. Ba had again fallen ill. She is better now. She will go on like that.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aud Lakshmi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>Devdas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was nothing in Delhi. Consider all these days as wasted.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Harilal. He had a fracture in the hand. I sent him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and got the fracture set. He started talking about coming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but that was only a ruse for getting money out of me.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sense of truth and falsehood. He is always drunk.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7365.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VANAMALA N. PARIKH</w:t>
      </w:r>
    </w:p>
    <w:p>
      <w:pPr>
        <w:autoSpaceDN w:val="0"/>
        <w:autoSpaceDE w:val="0"/>
        <w:widowControl/>
        <w:spacing w:line="270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VANUDI,</w:t>
      </w:r>
    </w:p>
    <w:p>
      <w:pPr>
        <w:autoSpaceDN w:val="0"/>
        <w:autoSpaceDE w:val="0"/>
        <w:widowControl/>
        <w:spacing w:line="280" w:lineRule="exact" w:before="58" w:after="16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slip. After you get well you will be coming 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 to appear in the examination, won’t you? If Mahadevbhai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arrived, tell him that I have not sent his two short articles.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 reasons when he comes here, if he wants me to do so and </w:t>
      </w:r>
      <w:r>
        <w:rPr>
          <w:rFonts w:ascii="Times" w:hAnsi="Times" w:eastAsia="Times"/>
          <w:b w:val="0"/>
          <w:i w:val="0"/>
          <w:color w:val="000000"/>
          <w:sz w:val="22"/>
        </w:rPr>
        <w:t>if I still remember the matter. Today everybody is well. What it would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1220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Gandhiji’s grandson and Harilal Gandhi’s son.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Addressee’s wife.</w:t>
            </w:r>
          </w:p>
          <w:p>
            <w:pPr>
              <w:autoSpaceDN w:val="0"/>
              <w:autoSpaceDE w:val="0"/>
              <w:widowControl/>
              <w:spacing w:line="220" w:lineRule="exact" w:before="20" w:after="0"/>
              <w:ind w:left="55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Gandhiji’s youngest son.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Devdas Gandhi’s wife.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8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like tomorrow, God alone knows. The weather is curious. It rains, </w:t>
      </w:r>
      <w:r>
        <w:rPr>
          <w:rFonts w:ascii="Times" w:hAnsi="Times" w:eastAsia="Times"/>
          <w:b w:val="0"/>
          <w:i w:val="0"/>
          <w:color w:val="000000"/>
          <w:sz w:val="22"/>
        </w:rPr>
        <w:t>too, occasionally.</w:t>
      </w:r>
    </w:p>
    <w:p>
      <w:pPr>
        <w:autoSpaceDN w:val="0"/>
        <w:tabs>
          <w:tab w:pos="550" w:val="left"/>
          <w:tab w:pos="5330" w:val="left"/>
          <w:tab w:pos="5710" w:val="left"/>
        </w:tabs>
        <w:autoSpaceDE w:val="0"/>
        <w:widowControl/>
        <w:spacing w:line="288" w:lineRule="exact" w:before="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5790. Also C.W. 3013.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PREMI JAIRAMDAS</w:t>
      </w:r>
    </w:p>
    <w:p>
      <w:pPr>
        <w:autoSpaceDN w:val="0"/>
        <w:autoSpaceDE w:val="0"/>
        <w:widowControl/>
        <w:spacing w:line="284" w:lineRule="exact" w:before="168" w:after="0"/>
        <w:ind w:left="525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6, 1942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PREMI,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in Delhi. Even though there are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in your Hindi, I find it sweeter than your English.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pass because you have worked hard. Do not worry.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 Devibehn also.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302" w:lineRule="exact" w:before="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11047. Courtesy: Arjun Jairamdas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XPEDIENCE</w:t>
      </w:r>
    </w:p>
    <w:p>
      <w:pPr>
        <w:autoSpaceDN w:val="0"/>
        <w:autoSpaceDE w:val="0"/>
        <w:widowControl/>
        <w:spacing w:line="280" w:lineRule="exact" w:before="9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Several years ago I once had the temerity to ask whether the fact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allowed non-violence to come into the Congress as an expedient rather than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creed would not be conducive to its breakdown at the critical time: You said you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think so. But do you still feel the same? Would you not today have had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band of believers in non-violence whom you could have sent in groups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the country? It almost seems as if we had lost time and are found unprepared, as it </w:t>
      </w:r>
      <w:r>
        <w:rPr>
          <w:rFonts w:ascii="Times" w:hAnsi="Times" w:eastAsia="Times"/>
          <w:b w:val="0"/>
          <w:i w:val="0"/>
          <w:color w:val="000000"/>
          <w:sz w:val="18"/>
        </w:rPr>
        <w:t>were, to shoulder responsibility?</w:t>
      </w:r>
    </w:p>
    <w:p>
      <w:pPr>
        <w:autoSpaceDN w:val="0"/>
        <w:autoSpaceDE w:val="0"/>
        <w:widowControl/>
        <w:spacing w:line="26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I adhere to my opinion that I did well to present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non-violence as an expedient. I could not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if I was to introduce it into politics. In South Africa too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it as an expedient. It was successful there because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 small number in a compact area and therefore easily </w:t>
      </w:r>
      <w:r>
        <w:rPr>
          <w:rFonts w:ascii="Times" w:hAnsi="Times" w:eastAsia="Times"/>
          <w:b w:val="0"/>
          <w:i w:val="0"/>
          <w:color w:val="000000"/>
          <w:sz w:val="22"/>
        </w:rPr>
        <w:t>controlled. Here we had numberless persons scattered over a huge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result was that they could not be easily controlled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trained. And yet it is a marvel the way they have responded.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responded much better and shown far better results.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sense of disappointment in me over the results obtained.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started with men who accepted non-violence as a creed,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ended with myself. Imperfect as I am, I started with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and sailed on an uncharted ocean. Thank God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boat has not reached its haven, it has proved fairly </w:t>
      </w:r>
      <w:r>
        <w:rPr>
          <w:rFonts w:ascii="Times" w:hAnsi="Times" w:eastAsia="Times"/>
          <w:b w:val="0"/>
          <w:i w:val="0"/>
          <w:color w:val="000000"/>
          <w:sz w:val="22"/>
        </w:rPr>
        <w:t>storm-proof.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CRIPT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You are prejudiced against the Roman script because you are prejudiced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the English. Otherwise you would unhesitatingly advocate it in the place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Devanagari and Persian.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6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wrong. I am prejudiced against neither.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anything or anybody usurping a place not belonging to 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Roman script has come to stay in India. But it cannot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of the Indian scripts. If I had my way, there would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Devanagari script, for all the provincial languages, and Devanagari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Persian for the all-lndia speech. The Arabic script, from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 is derived, is a necessity for Muslims as Sanskrit is for Hindus. 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Roman has been suggested as a compromise and not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merits. It has none except that it is almost universal in the West.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displace either Devanagari, which is the parent of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languages and is the most perfect of all the known scripts,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Persian, because it is written by millions of Hindus and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North. So far as the scripts are keeping them apart,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will not come together by adopting a neutral and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script. But they will, if both take the trouble, for the love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to learn both scripts. The Roman script has its own great and </w:t>
      </w:r>
      <w:r>
        <w:rPr>
          <w:rFonts w:ascii="Times" w:hAnsi="Times" w:eastAsia="Times"/>
          <w:b w:val="0"/>
          <w:i w:val="0"/>
          <w:color w:val="000000"/>
          <w:sz w:val="22"/>
        </w:rPr>
        <w:t>unique place. It need not aspire after greater.</w:t>
      </w:r>
    </w:p>
    <w:p>
      <w:pPr>
        <w:autoSpaceDN w:val="0"/>
        <w:autoSpaceDE w:val="0"/>
        <w:widowControl/>
        <w:spacing w:line="300" w:lineRule="exact" w:before="4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April 7,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12-4-1942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0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SCORCHED EARTH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8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7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Thus writes a correspondent on my article “Scorched Earth’’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910" w:val="left"/>
        </w:tabs>
        <w:autoSpaceDE w:val="0"/>
        <w:widowControl/>
        <w:spacing w:line="280" w:lineRule="exact" w:before="1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article headed ‘Scorched Earth’ appearing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22nd </w:t>
      </w:r>
      <w:r>
        <w:rPr>
          <w:rFonts w:ascii="Times" w:hAnsi="Times" w:eastAsia="Times"/>
          <w:b w:val="0"/>
          <w:i w:val="0"/>
          <w:color w:val="000000"/>
          <w:sz w:val="18"/>
        </w:rPr>
        <w:t>March you say as follows:</w:t>
      </w:r>
    </w:p>
    <w:p>
      <w:pPr>
        <w:autoSpaceDN w:val="0"/>
        <w:autoSpaceDE w:val="0"/>
        <w:widowControl/>
        <w:spacing w:line="280" w:lineRule="exact" w:before="6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“As a war resister my answer can only be one. I see neither bravery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in destroying life or property for offence or defence. I would far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leave, if I must, my crops and homestead for the enemy to use than destroy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for the sake of preventing their use by him. There is reason, sacrifice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bravery in so leaving my homestead and crops, if I do so not out of fear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because I refuse to regard anyone as my enemy—that is, out of a </w:t>
      </w:r>
      <w:r>
        <w:rPr>
          <w:rFonts w:ascii="Times" w:hAnsi="Times" w:eastAsia="Times"/>
          <w:b w:val="0"/>
          <w:i w:val="0"/>
          <w:color w:val="000000"/>
          <w:sz w:val="18"/>
        </w:rPr>
        <w:t>humanitarian motive.”</w:t>
      </w:r>
    </w:p>
    <w:p>
      <w:pPr>
        <w:autoSpaceDN w:val="0"/>
        <w:autoSpaceDE w:val="0"/>
        <w:widowControl/>
        <w:spacing w:line="280" w:lineRule="exact" w:before="6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Firstly, although I do not approve of the violence which characterized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Russia’s resistance, 1 am of the view that there is great bravery and sacrifice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scorched earth policy which they are adopting to resist the invader.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cannot, therefore, understand your saying that there is neither bravery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in destroying property for defence. Secondly, although you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to resist the invader, you would prefer them to leave their crops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homestead for the invader to use, not out of fear but out of a humanitarian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motive. I cannot understand how this can be reconciled with your teaching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to evil. I think that non-violent resistance to the invader demands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me that I should prevent anything which will be of use to him, such as crops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homestead, etc., from falling into his hands even if this means sacrificing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life. May I request you to clarify this subject because it is of vital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that people should know how they should offer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>resistance to the invader?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the meaning is plain. There is no bravery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poisoning my well or filling it in so that my brother who is at war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may not use the water. Let us assume that I am fighting him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manner. Nor is there sacrifice in it, for it does not purify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sacrifice, as its root meaning implies, presupposes purity.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may be likened to cutting one’s nose to spite one’s face. </w:t>
      </w:r>
    </w:p>
    <w:p>
      <w:pPr>
        <w:autoSpaceDN w:val="0"/>
        <w:autoSpaceDE w:val="0"/>
        <w:widowControl/>
        <w:spacing w:line="294" w:lineRule="exact" w:before="0" w:after="30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Warriors of old had wholesome laws of war. Among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“Scorched Earth”, 16-3-1942.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61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things were poisoning wells and destroying food crops.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claim that there are bravery and sacrifice in my leaving my wells,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and homestead intact, bravery in that I deliberately run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enemy feeding himself at my expense and pursuing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in that the sentiment of leaving something for the enemy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purifies and ennobles me. My questioner has missed the conditional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“if I must”. I have imagined a state of things in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prepared just now to die and therefore I want to retreat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orderly manner in the hope of resisting under other and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auspices. The thing to consider here is not 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non-destruction of food crops and the like. Resistance, violent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non-violent, has to be well thought out. Thoughtless resistance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bravado in military parlance, and violence or folly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non-violence. Retreat itself is often a plan of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be a precursor of great bravery and sacrifice. Every retreat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cowardice which implies fear to die. Of course a brave man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often die in violently or non-violently resisting the aggressor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latter’s attempt to oust him from his property, but he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>less brave if wisdom dictates present retreat.</w:t>
      </w:r>
    </w:p>
    <w:p>
      <w:pPr>
        <w:autoSpaceDN w:val="0"/>
        <w:autoSpaceDE w:val="0"/>
        <w:widowControl/>
        <w:spacing w:line="260" w:lineRule="exact" w:before="10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April 7,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12-4-1942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THE LATE HIRJI JERAM—A SILENT WORKER</w:t>
      </w:r>
    </w:p>
    <w:p>
      <w:pPr>
        <w:autoSpaceDN w:val="0"/>
        <w:autoSpaceDE w:val="0"/>
        <w:widowControl/>
        <w:spacing w:line="294" w:lineRule="exact" w:before="1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Nagardas of Pandya Khadi Karyalaya, Charala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at all that Bhai Hirji had died. I remember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very well. All the work Bhai Hirji undertook he did silently.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self-conscious even when he gave away his land near Thana.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were devoid of all ostentation. He was a man of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and had had only a little education but all the services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were solid. He never aspired for fame. Service alone was his </w:t>
      </w:r>
      <w:r>
        <w:rPr>
          <w:rFonts w:ascii="Times" w:hAnsi="Times" w:eastAsia="Times"/>
          <w:b w:val="0"/>
          <w:i w:val="0"/>
          <w:color w:val="000000"/>
          <w:sz w:val="22"/>
        </w:rPr>
        <w:t>reward and his testimonial. Such a soul is immortal.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April 7, 1942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12-4-1942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informed Gandhiji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death of Hirjibhai Jeram Mistri who, besides being a good Khadi worker, had </w:t>
      </w:r>
      <w:r>
        <w:rPr>
          <w:rFonts w:ascii="Times" w:hAnsi="Times" w:eastAsia="Times"/>
          <w:b w:val="0"/>
          <w:i w:val="0"/>
          <w:color w:val="000000"/>
          <w:sz w:val="18"/>
        </w:rPr>
        <w:t>rendered considerable financial assistance to the khadi and Harijan activities.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1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MULCHAND PAREKH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MULCHAND,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Khushal seems to know you. He has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unnecessarily. I have told him to go back. Do what you think proper.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CHIMANLAL N. SHAH</w:t>
      </w:r>
    </w:p>
    <w:p>
      <w:pPr>
        <w:autoSpaceDN w:val="0"/>
        <w:autoSpaceDE w:val="0"/>
        <w:widowControl/>
        <w:spacing w:line="27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Vidya must be sent away. It is not dharma to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misbehaviour. About Babu and Saryu also we must think.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continuing my efforts. I will try again after I return from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very hopeful. Babu Mahatma seems to have cast a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spell. As a last resort, we can adopt the remedy I have suggested. If </w:t>
      </w:r>
      <w:r>
        <w:rPr>
          <w:rFonts w:ascii="Times" w:hAnsi="Times" w:eastAsia="Times"/>
          <w:b w:val="0"/>
          <w:i w:val="0"/>
          <w:color w:val="000000"/>
          <w:sz w:val="22"/>
        </w:rPr>
        <w:t>they don’t listen to us, we should boycott them.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AMRITLAL V. THAKKAR</w:t>
      </w:r>
    </w:p>
    <w:p>
      <w:pPr>
        <w:autoSpaceDN w:val="0"/>
        <w:autoSpaceDE w:val="0"/>
        <w:widowControl/>
        <w:spacing w:line="27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note. About Bhai Jagannath, it is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complicated. I shall see. I have done nothing much about your fever.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must protect themselves against fever. Take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rest.</w:t>
      </w:r>
    </w:p>
    <w:p>
      <w:pPr>
        <w:autoSpaceDN w:val="0"/>
        <w:autoSpaceDE w:val="0"/>
        <w:widowControl/>
        <w:spacing w:line="220" w:lineRule="exact" w:before="22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Vidya, Babu and Saryu were relations of the addressee. The three young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had come under the influence of an impostor, Babu Mahatma of Ahmedabad, </w:t>
      </w:r>
      <w:r>
        <w:rPr>
          <w:rFonts w:ascii="Times" w:hAnsi="Times" w:eastAsia="Times"/>
          <w:b w:val="0"/>
          <w:i w:val="0"/>
          <w:color w:val="000000"/>
          <w:sz w:val="18"/>
        </w:rPr>
        <w:t>and attempts were being made to save them from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Balkrishna has started Gadodiyaji’s treatment.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>no news about him.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APA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INGSWAY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rPr>
          <w:rFonts w:ascii="Times" w:hAnsi="Times" w:eastAsia="Times"/>
          <w:b w:val="0"/>
          <w:i w:val="0"/>
          <w:color w:val="000000"/>
          <w:sz w:val="20"/>
        </w:rPr>
        <w:t>7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1191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G. D. BIRLA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replied to your telegram. Your essay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good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very controversial, and it is full of politics. I expected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pen something of a more permanent value. Jamnalal’s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his strong point. You might have seen that at the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>Mill-owners’ Association I did not even touch upon his political work.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his politics could have been presented in moral terms.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the British should find no place in your essay.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that Kaka did not notice it. We shall talk in greater detail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4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 and you have found out what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 you need. </w:t>
      </w:r>
    </w:p>
    <w:p>
      <w:pPr>
        <w:autoSpaceDN w:val="0"/>
        <w:autoSpaceDE w:val="0"/>
        <w:widowControl/>
        <w:spacing w:line="240" w:lineRule="exact" w:before="108" w:after="148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8056. Courtesy: G. D. Birla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43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On Jamnalal Bajaj,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“Letter to G. D. Birla”, 15-4-1942.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0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PARACHUTE SHASTRI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SHASTRIJI,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does not see you any more. But I hope you are well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doing some work of service.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10667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J. C. KUMARAPPA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KU.,</w:t>
      </w:r>
    </w:p>
    <w:p>
      <w:pPr>
        <w:autoSpaceDN w:val="0"/>
        <w:autoSpaceDE w:val="0"/>
        <w:widowControl/>
        <w:spacing w:line="28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Shri Thanu Pillay, President of the Travancore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He is on his way back to T. Please show him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shown during the little time he has at his disposal.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NIMBKAR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NIMBKAR,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 and to find that you were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like your dignified reply to the Government and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soon be free.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GOVINDDAS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GOVINDDAS,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marriage of Chi. Jagmohan and Chi. Vidyavati go </w:t>
      </w:r>
      <w:r>
        <w:rPr>
          <w:rFonts w:ascii="Times" w:hAnsi="Times" w:eastAsia="Times"/>
          <w:b w:val="0"/>
          <w:i w:val="0"/>
          <w:color w:val="000000"/>
          <w:sz w:val="22"/>
        </w:rPr>
        <w:t>through without hitch and may they both be happy.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30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OVINDDAS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OKULDAS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ABALPUR</w:t>
      </w:r>
      <w:r>
        <w:rPr>
          <w:rFonts w:ascii="Times" w:hAnsi="Times" w:eastAsia="Times"/>
          <w:b w:val="0"/>
          <w:i w:val="0"/>
          <w:color w:val="000000"/>
          <w:sz w:val="20"/>
        </w:rPr>
        <w:t>, C. P.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10269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219. TELEGRAM TO HASRAT MOHANI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4" w:lineRule="exact" w:before="108" w:after="0"/>
        <w:ind w:left="513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10,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MAULANA HASRAT MOHANI</w:t>
      </w:r>
    </w:p>
    <w:p>
      <w:pPr>
        <w:autoSpaceDN w:val="0"/>
        <w:autoSpaceDE w:val="0"/>
        <w:widowControl/>
        <w:spacing w:line="212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CONGRATULATIONS    FOR    WHAT?    I   KNOWN    NOTHING.    NEVERTHELESS</w:t>
      </w:r>
    </w:p>
    <w:p>
      <w:pPr>
        <w:autoSpaceDN w:val="0"/>
        <w:autoSpaceDE w:val="0"/>
        <w:widowControl/>
        <w:spacing w:line="212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ARE    WELCOME.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40" w:lineRule="exact" w:before="2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dated April 9, 1942,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“Congratulations. Extremes meet. I also insist retirement policy meaning neither </w:t>
      </w:r>
      <w:r>
        <w:rPr>
          <w:rFonts w:ascii="Times" w:hAnsi="Times" w:eastAsia="Times"/>
          <w:b w:val="0"/>
          <w:i w:val="0"/>
          <w:color w:val="000000"/>
          <w:sz w:val="18"/>
        </w:rPr>
        <w:t>obstruction nor encouragement official war effort. Permit interview.”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26" w:right="140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MANU S. MASHRUWALA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1942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not expect a separate letter from me. I am too busy.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80" w:lineRule="exact" w:before="60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ANORAMABEHN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ASHRUWALA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ALKIRAN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AVENUE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ANTACRUZ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2681. Courtesy: Kanubhai N.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PURUSHOTTAMDAS TANDON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1942</w:t>
      </w:r>
    </w:p>
    <w:p>
      <w:pPr>
        <w:autoSpaceDN w:val="0"/>
        <w:autoSpaceDE w:val="0"/>
        <w:widowControl/>
        <w:spacing w:line="212" w:lineRule="exact" w:before="132" w:after="3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TANDONJI,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8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4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generous.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could not have expected them to be more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Harilal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conveyed to Gandhiji the resolution of the standing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of the Hindi Sahitya Sammelan, for the text of which,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“Hindustani </w:t>
      </w:r>
      <w:r>
        <w:rPr>
          <w:rFonts w:ascii="Times" w:hAnsi="Times" w:eastAsia="Times"/>
          <w:b w:val="0"/>
          <w:i w:val="0"/>
          <w:color w:val="000000"/>
          <w:sz w:val="18"/>
        </w:rPr>
        <w:t>Prachar Sabha”, 22-4-1942.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MIRABEHN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yesterday. You will, I know, do the best you can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camp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to other work I have nothing in view just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have any at any time. But no one knows what will happen the </w:t>
      </w:r>
      <w:r>
        <w:rPr>
          <w:rFonts w:ascii="Times" w:hAnsi="Times" w:eastAsia="Times"/>
          <w:b w:val="0"/>
          <w:i w:val="0"/>
          <w:color w:val="000000"/>
          <w:sz w:val="22"/>
        </w:rPr>
        <w:t>next moment.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6495. Courtesy: Mirabehn. Also G.N. 9890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C. RAJAGOPALACHARI</w:t>
      </w:r>
    </w:p>
    <w:p>
      <w:pPr>
        <w:autoSpaceDN w:val="0"/>
        <w:autoSpaceDE w:val="0"/>
        <w:widowControl/>
        <w:spacing w:line="266" w:lineRule="exact" w:before="2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(C. P.),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MY DEAR C. R.,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 the off chance that you will be on today’s G.T., Khursh-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edbehn is going to fetch you. You must come and finish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week here and give us a report of your doings.</w:t>
      </w:r>
    </w:p>
    <w:p>
      <w:pPr>
        <w:autoSpaceDN w:val="0"/>
        <w:autoSpaceDE w:val="0"/>
        <w:widowControl/>
        <w:spacing w:line="294" w:lineRule="exact" w:before="46" w:after="0"/>
        <w:ind w:left="5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21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10910. Courtesy: C. R. Narasimhan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72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 women’s camp which she was helping in running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VOL. 82:  9 FEBRUARY, 1942 -  6 JUNE, 1942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76" w:right="140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KANTILAL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tabs>
          <w:tab w:pos="550" w:val="left"/>
          <w:tab w:pos="4750" w:val="left"/>
          <w:tab w:pos="601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alone can train Saraswati. There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all the three of you are suffering. Shanti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very simple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child. I am prepared to welcome Saraswati again and again.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Harilal I have talked to Devdas and asked him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that if he is ready I will get him admitted to some jail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asylum for some time. But he is not likely to accept any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What you suggest about yourself becomes you. But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not necessary, at present at any rate. It is also futile to put </w:t>
      </w:r>
      <w:r>
        <w:rPr>
          <w:rFonts w:ascii="Times" w:hAnsi="Times" w:eastAsia="Times"/>
          <w:b w:val="0"/>
          <w:i w:val="0"/>
          <w:color w:val="000000"/>
          <w:sz w:val="22"/>
        </w:rPr>
        <w:t>such a proposal to him. He is devoid of human feelings.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7366.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SPEECH ON OPENING OF SWARJYA BHANDAR</w:t>
      </w:r>
    </w:p>
    <w:p>
      <w:pPr>
        <w:autoSpaceDN w:val="0"/>
        <w:autoSpaceDE w:val="0"/>
        <w:widowControl/>
        <w:spacing w:line="266" w:lineRule="exact" w:before="2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1942</w:t>
      </w:r>
    </w:p>
    <w:p>
      <w:pPr>
        <w:autoSpaceDN w:val="0"/>
        <w:autoSpaceDE w:val="0"/>
        <w:widowControl/>
        <w:spacing w:line="280" w:lineRule="exact" w:before="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 leaders sitting in Delhi cannot achieve much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backed by the constructive programme. For many days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contemplating why we cannot introduce yarn currency like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currency. Vinoba Bhave, with my consent, had introd-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uced yarn currency from one pice to five-rupee notes with which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purchase corn, leather goods, charkhas and other articles </w:t>
      </w:r>
      <w:r>
        <w:rPr>
          <w:rFonts w:ascii="Times" w:hAnsi="Times" w:eastAsia="Times"/>
          <w:b w:val="0"/>
          <w:i w:val="0"/>
          <w:color w:val="000000"/>
          <w:sz w:val="22"/>
        </w:rPr>
        <w:t>stocked in Gramseva Mandal shops in Wardha.</w:t>
      </w:r>
    </w:p>
    <w:p>
      <w:pPr>
        <w:autoSpaceDN w:val="0"/>
        <w:autoSpaceDE w:val="0"/>
        <w:widowControl/>
        <w:spacing w:line="280" w:lineRule="exact" w:before="60" w:after="26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warn the people against counterfeiting such notes.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currency will encourage yarn produce and khadi and increase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I bless this Bhandar and its activities. We have named this </w:t>
      </w:r>
      <w:r>
        <w:rPr>
          <w:rFonts w:ascii="Times" w:hAnsi="Times" w:eastAsia="Times"/>
          <w:b w:val="0"/>
          <w:i w:val="0"/>
          <w:color w:val="000000"/>
          <w:sz w:val="22"/>
        </w:rPr>
        <w:t>Swarajya Bhandar, which is significant, as by carrying on constructive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7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184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Addressee’s 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“Letter to Kantilal Gandhi”, 6-4-1942.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we can win swaraj. We must approach villagers by mixing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and organize and strengthen ourselves. I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>transactions should be in yarn.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whether our leaders in Delhi have succeeded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 assert that their hands will be strengthened if we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programme.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12-4-1942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NOTES</w:t>
      </w:r>
    </w:p>
    <w:p>
      <w:pPr>
        <w:autoSpaceDN w:val="0"/>
        <w:autoSpaceDE w:val="0"/>
        <w:widowControl/>
        <w:spacing w:line="266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INGUISTIC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ASIS</w:t>
      </w:r>
    </w:p>
    <w:p>
      <w:pPr>
        <w:autoSpaceDN w:val="0"/>
        <w:autoSpaceDE w:val="0"/>
        <w:widowControl/>
        <w:spacing w:line="280" w:lineRule="exact" w:before="1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.the Maharajkumar of Vizianagram on the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has brought me lengthy correspondence about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Marathi-speaking provinces. The argument is that all Hindi-speaking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areas should be regarded as one province, as also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Marathi-speaking areas. So far as I am concerned I am quite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with the suggestion. I believe that the linguistic basis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basis for demarcating provinces. I should not mind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speaking the same language, if they are not contiguous.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Kerala and Kashmir were speaking the same language, I would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two distinct provinces. The writers suggest, however,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lead the agitation for the redistribution, or in this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amalgamation, of the Marathi-speaking and Hindi-speaking areas. </w:t>
      </w:r>
    </w:p>
    <w:p>
      <w:pPr>
        <w:autoSpaceDN w:val="0"/>
        <w:autoSpaceDE w:val="0"/>
        <w:widowControl/>
        <w:spacing w:line="280" w:lineRule="exact" w:before="14" w:after="26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an impracticable proposition. The demand for amalga-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has to be made by Congressmen living in the respective areas.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unanimous, the Congress cannot resist it. The thing 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own hands. Let my correspondents and others not mix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agitation with their proposals. Andhra is already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for the Congress. But, whilst the Congress ministry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the Andhras agitated for legal recognition. My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Congress recognition of their proposals. Whilst on merits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the proposal, I would discountenance any such agitation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diversion from the main then before the country—the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>Indian in face of the impending invasion of India by Japan.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60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“The Andhras”, 20-3-1942.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00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Redistribution of provinces, etc., important matters though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pale in insignificance before the question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>overshadows every other. Those things may easily await the termi-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of the war. We hope to see a new vision and a new order at the </w:t>
      </w:r>
      <w:r>
        <w:rPr>
          <w:rFonts w:ascii="Times" w:hAnsi="Times" w:eastAsia="Times"/>
          <w:b w:val="0"/>
          <w:i w:val="0"/>
          <w:color w:val="000000"/>
          <w:sz w:val="22"/>
        </w:rPr>
        <w:t>end of the present catastrophe.</w:t>
      </w:r>
    </w:p>
    <w:p>
      <w:pPr>
        <w:autoSpaceDN w:val="0"/>
        <w:autoSpaceDE w:val="0"/>
        <w:widowControl/>
        <w:spacing w:line="266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ISSAR FAMINE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</w:p>
    <w:p>
      <w:pPr>
        <w:autoSpaceDN w:val="0"/>
        <w:autoSpaceDE w:val="0"/>
        <w:widowControl/>
        <w:spacing w:line="280" w:lineRule="exact" w:before="18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Gopichand has been discussing with me famine in Hissar.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become almost chronic. The A.I.S.A. has been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years in that district and giving relief to the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spinning. Dr. Gopichand thinks that, if more capital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available, much aid can be given. It is perhaps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successful appeal outside Hissar. There is so much distress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everywhere, and with the terrible spectre of war much more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expected. Therefore everywhere local charity has to be depended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upon. As often happens even in poor areas there are to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monied men. Bhiwani is a big trade centre in Hissar, and it has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monied men. Let me hope that they and those others in Hissar who </w:t>
      </w:r>
      <w:r>
        <w:rPr>
          <w:rFonts w:ascii="Times" w:hAnsi="Times" w:eastAsia="Times"/>
          <w:b w:val="0"/>
          <w:i w:val="0"/>
          <w:color w:val="000000"/>
          <w:sz w:val="22"/>
        </w:rPr>
        <w:t>can will come to the rescue and do what they can for the much-</w:t>
      </w:r>
      <w:r>
        <w:rPr>
          <w:rFonts w:ascii="Times" w:hAnsi="Times" w:eastAsia="Times"/>
          <w:b w:val="0"/>
          <w:i w:val="0"/>
          <w:color w:val="000000"/>
          <w:sz w:val="22"/>
        </w:rPr>
        <w:t>needed relief.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12,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Harijhan</w:t>
      </w:r>
      <w:r>
        <w:rPr>
          <w:rFonts w:ascii="Times" w:hAnsi="Times" w:eastAsia="Times"/>
          <w:b w:val="0"/>
          <w:i w:val="0"/>
          <w:color w:val="000000"/>
          <w:sz w:val="22"/>
        </w:rPr>
        <w:t>, 19-4-1942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AMRITA LAL CHATTERJEE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doing well. I would like to send Abha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Rajkot.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doing extraordinarily well. Abha too would do better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here. But she perhaps should not go to Rajkot till she is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to Kanu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Please consult your wife and let me know. I am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that Abha’s happiness depends on her being tied to Kanu.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10337. Courtey: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article. I have passed it. I have been forgetting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you that you will not get anything more, that is at the [higher]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of Rs. 25. The trustees did not pass the increase.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in insisting on it. I will, therefore find the additional sum from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 source. Do you need it urgently? Ba is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V. G. 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EVAGIRI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7497. Courtesy: Valji G. Desai</w:t>
      </w:r>
    </w:p>
    <w:p>
      <w:pPr>
        <w:autoSpaceDN w:val="0"/>
        <w:autoSpaceDE w:val="0"/>
        <w:widowControl/>
        <w:spacing w:line="220" w:lineRule="exact" w:before="86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daughters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Narandas, Gandhiji’s nephew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726" w:right="140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take the responsibility for Ch. No one will interfere. </w:t>
      </w:r>
      <w:r>
        <w:rPr>
          <w:rFonts w:ascii="Times" w:hAnsi="Times" w:eastAsia="Times"/>
          <w:b w:val="0"/>
          <w:i w:val="0"/>
          <w:color w:val="000000"/>
          <w:sz w:val="22"/>
        </w:rPr>
        <w:t>Love can be tested only when love operates in freedom.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4421; also S.N. 24477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230. UNITY IS VITAL IN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12,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proposals that Sir Stafford Cripps advanced for settling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deadlock in India contemplated splitting the country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parts, each part to have a different system of 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proposals, it would seem, would be to the liking of many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leaders, since they have for long advocated dividing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between Hindus and Muslims. Yet Sir Stafford’s plan differed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respects from the Muslim League’s plan, and so it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enthusiastic a reception from them than it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National Congress.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Muslim League represents Muslims;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National Congress purports to represent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alike. Can the Congress claim be supported? It can.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it has been national, representing all beliefs, not one alone.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Its originator was an Englishman, strange though that may seem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had originally been published in the November 1942 issue of </w:t>
      </w:r>
      <w:r>
        <w:rPr>
          <w:rFonts w:ascii="Times" w:hAnsi="Times" w:eastAsia="Times"/>
          <w:b w:val="0"/>
          <w:i/>
          <w:color w:val="000000"/>
          <w:sz w:val="18"/>
        </w:rPr>
        <w:t>Picture World</w:t>
      </w:r>
      <w:r>
        <w:rPr>
          <w:rFonts w:ascii="Times" w:hAnsi="Times" w:eastAsia="Times"/>
          <w:b w:val="0"/>
          <w:i w:val="0"/>
          <w:color w:val="000000"/>
          <w:sz w:val="18"/>
        </w:rPr>
        <w:t>, an American magazine.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obviously written after Sir Stafford Cripps left India on April 12,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Stafford Cripps arrived in Delhi on March 22, 1942 for resolving he</w:t>
      </w:r>
      <w:r>
        <w:rPr>
          <w:rFonts w:ascii="Times" w:hAnsi="Times" w:eastAsia="Times"/>
          <w:b w:val="0"/>
          <w:i w:val="0"/>
          <w:color w:val="000000"/>
          <w:sz w:val="18"/>
        </w:rPr>
        <w:t>‘Indian deadlock’. For his proposals,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“British War Cabinet’s </w:t>
      </w:r>
      <w:r>
        <w:rPr>
          <w:rFonts w:ascii="Times" w:hAnsi="Times" w:eastAsia="Times"/>
          <w:b w:val="0"/>
          <w:i w:val="0"/>
          <w:color w:val="000000"/>
          <w:sz w:val="18"/>
        </w:rPr>
        <w:t>Proposals”, before 27-3-1942.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Both the Indian National Congress and the Muslim League rejected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Cripps formula; the Congress because it did not concede independence immediately,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the control of defence of India with the British Government and indirectly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envisaged partition of India by giving rights to the provinces to secede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wished. The Muslim League opposed it because the fundamental proposals were not </w:t>
      </w:r>
      <w:r>
        <w:rPr>
          <w:rFonts w:ascii="Times" w:hAnsi="Times" w:eastAsia="Times"/>
          <w:b w:val="0"/>
          <w:i w:val="0"/>
          <w:color w:val="000000"/>
          <w:sz w:val="18"/>
        </w:rPr>
        <w:t>open to any modifications.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some. It has always had one or two Muslim secretaries. It has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Muslim, English, Christian and Parsi Presidents. Through its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history, now running into the second half of a century,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ever striven to represent the whole of India, in a manner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has done. Every victory scored by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>benefited all communities, Muslims and Hindus alike.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the Congress embodies the hopes and aspirations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India. Its traditions unfit it to represent Hindus as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or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fit only to represent the common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sons of Hindustan. Yet, differences between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remain, and it is said that Hinduism and Islam represent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antagonistic cultures and doctrines that cannot live peacefully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and that therefore they must be separated into two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nations.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could never subscribe to the partitioning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would fight it with every means at my disposal and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declare that national independence is an impossibility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solved this communal problem. There are two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solving it. One is the way of non-violence, the other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Unfortunately, at the present moment, those Hindus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 use of violence, of deadly weapons, would fain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trick, so as to be able to match what they describe as Muslim violence.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peace is ever to come in that manner, through both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equally matched in violent weapons, I know that it will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lifetime, and if it came, I should not care to be a witness of 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will be an armed peace, to be broken at any moment. </w:t>
      </w:r>
    </w:p>
    <w:p>
      <w:pPr>
        <w:autoSpaceDN w:val="0"/>
        <w:autoSpaceDE w:val="0"/>
        <w:widowControl/>
        <w:spacing w:line="280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those who believe in the two-nation theory can live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with those who believe in one nation, I do not know. If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Muslims regard themselves as a separate nation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common with the Hindus and others, no power on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compel them to think otherwise. If they want partition of India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basis, they must have partition, unless the Hindus want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such a division. So far as I can see, preparation for such a fight </w:t>
      </w:r>
      <w:r>
        <w:rPr>
          <w:rFonts w:ascii="Times" w:hAnsi="Times" w:eastAsia="Times"/>
          <w:b w:val="0"/>
          <w:i w:val="0"/>
          <w:color w:val="000000"/>
          <w:sz w:val="22"/>
        </w:rPr>
        <w:t>is going on now on behalf of both parties.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dread to see it. That way lies national suicide. One party or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will call in outside help. In that case, good-bye to independence.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34" w:right="1400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true and just way is the way of unity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regarding one another not as members of hostile cultures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of the same great motherland. Hindus and Muslims have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work together in peace; they lived together in peace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past; they can live together in peace in the future. Our task is to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son of the motherland that whatever his beliefs, his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and cultural interests will be protected by the laws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land, formulated by a national assembly democratically elected.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with the aggressor at the gates, more than ever unity is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I desire above all things to see a joint struggle against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achieve independence. In the very process of doing this,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likely that we shall have forgotten our quarrels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goal. But if we find that we have not forgotten them,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time to quarrel among ourselves, if quarrel we must. Not </w:t>
      </w:r>
      <w:r>
        <w:rPr>
          <w:rFonts w:ascii="Times" w:hAnsi="Times" w:eastAsia="Times"/>
          <w:b w:val="0"/>
          <w:i w:val="0"/>
          <w:color w:val="000000"/>
          <w:sz w:val="22"/>
        </w:rPr>
        <w:t>now. Now India herself stands in the balance.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25-4-1942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NOTES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NANDSHANKAR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HRUVA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Acharya Anandshankar Dhruva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irreparable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not only to Gujarat but also to the U.P., for he had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invaluable services to the Benares Hindu University for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 extremely difficult, if not impossible, to replace him. 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an active educationist to the end. Many students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a true friend in him. He was Malaviyaji’s right hand. Malaviyaji’s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can be better imagined than described. But Anandshankar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Dhruva was no mere educationist. His interests were many and varied. 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keen student of politics, a worshipper at the shrine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and a social reformer. His relations with the orthodox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cordial, for he was an observer of many of their ceremonials. But his </w:t>
      </w:r>
      <w:r>
        <w:rPr>
          <w:rFonts w:ascii="Times" w:hAnsi="Times" w:eastAsia="Times"/>
          <w:b w:val="0"/>
          <w:i w:val="0"/>
          <w:color w:val="000000"/>
          <w:sz w:val="22"/>
        </w:rPr>
        <w:t>instinct and heart were always with the reformer, and he expressed 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19-4.1942.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died in Ahmedabad on April 7, 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Pro-Vice-Chancellor of the Benares Hindu University from 1920 to </w:t>
      </w:r>
      <w:r>
        <w:rPr>
          <w:rFonts w:ascii="Times" w:hAnsi="Times" w:eastAsia="Times"/>
          <w:b w:val="0"/>
          <w:i w:val="0"/>
          <w:color w:val="000000"/>
          <w:sz w:val="18"/>
        </w:rPr>
        <w:t>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fearlessly. He was widely respected for his outstanding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Sanskrit and the Hindu scriptures, and was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Hindu religion. As for me I had invariably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his help. He was friends equally with labour and capital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gained the confidence of both, was able to render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to both in Ahmedabad. The bereaved family’s sorrow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shared by, and they will have the sympathy of, all who had the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 of knowing the late Acharya.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HANKERLAL</w:t>
      </w:r>
    </w:p>
    <w:p>
      <w:pPr>
        <w:autoSpaceDN w:val="0"/>
        <w:autoSpaceDE w:val="0"/>
        <w:widowControl/>
        <w:spacing w:line="28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letters about the treatment accorded to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of Delhi in jail. They say he is no better off than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Sardul Singh Caveeshar. I have nothing to do with Lala Shankerlal’s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or views, but the same remarks apply to his case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Caveeshar’s. He is as much entitled to decent and humane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>as Caveeshar. This is what his nephew writes:</w:t>
      </w:r>
    </w:p>
    <w:p>
      <w:pPr>
        <w:autoSpaceDN w:val="0"/>
        <w:autoSpaceDE w:val="0"/>
        <w:widowControl/>
        <w:spacing w:line="240" w:lineRule="exact" w:before="1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went to the place in the company of my aunt, the wife of Lala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Shankerlal, for an interview at 3-30 p.m. on the 23rd inst. When face to face, 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once detected signs of great weakness and reduction in the energy of Lalaji.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reduced physically, his complexion was pale, and his face drawn.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great horror and dismay I found that he is confined day and night to a dark,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damp and unhealthy dungeon which could hardly be a befitting place for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confinement even for a criminal, much less a gentleman of Lalaji’s status.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statement is true, the matter calls for immediate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and redress.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CONOMY 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RAVELLING</w:t>
      </w:r>
    </w:p>
    <w:p>
      <w:pPr>
        <w:autoSpaceDN w:val="0"/>
        <w:autoSpaceDE w:val="0"/>
        <w:widowControl/>
        <w:spacing w:line="28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B.B. &amp; C.I. Railway management are discountenancing travell-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as far as possible. It is a timely warning. People should travel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as possible. Only urgent necessity can warrant railway travelling.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fine morning we may find that all civil booking is stopped.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troops may render this precaution absolutely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thing to accustom ourselves to the practice well in advance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necessity.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13, 1942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19-4-1942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34" w:right="1410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QUESTION BOX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IN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NIVERSITIES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have expressed yourself against communalism in cricket. Are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communal universities also to be deplored? In colleges and hostels that are open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all, deep friendships spring up and religious tolerance becomes a natural thing,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well-endowed chairs in common centres of learning serve the purpose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advancing different cultures?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right. If we can do without communal institutions,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good. But I am unable to say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or Hindu Universities as I am able to say positively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communal cricket. The communal universities,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 is not tainted, may conceivably serve a national purpose.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University and the Muslim University may, as they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be seats of communal concord. But communal sports seem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in terms. I wholly agree with you that there should be,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non-communal colleges and hostels. Unfortunately the virus </w:t>
      </w:r>
      <w:r>
        <w:rPr>
          <w:rFonts w:ascii="Times" w:hAnsi="Times" w:eastAsia="Times"/>
          <w:b w:val="0"/>
          <w:i w:val="0"/>
          <w:color w:val="000000"/>
          <w:sz w:val="22"/>
        </w:rPr>
        <w:t>has entered even these. Let us hope that it is a passing phase.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EADERS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IFFER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say people in the cities should evacuate under certain circumstances.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Panditji and Rajaji say they should not on any account. What are we to do?</w:t>
      </w:r>
    </w:p>
    <w:p>
      <w:pPr>
        <w:autoSpaceDN w:val="0"/>
        <w:autoSpaceDE w:val="0"/>
        <w:widowControl/>
        <w:spacing w:line="260" w:lineRule="exact" w:before="11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appreciate your difficulty. I can only advise you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judgment and choose that advice which appeals to your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living in hard times such as we have never experienced before. 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sure of my ground. People who are not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evacuate from cities which are within the danger zone.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cowardice in orderly withdrawal. Women and children and 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all those who are not wanted should evacuate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 defenders the better to regulate defence of cities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control. The evacuees will show real courage if they will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villages and tackle problems that face villagers.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between leaders ought not to worry people.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are often a healthy sign of progress. And the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>you refer to are honest.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13, 1942</w:t>
      </w:r>
    </w:p>
    <w:p>
      <w:pPr>
        <w:autoSpaceDN w:val="0"/>
        <w:autoSpaceDE w:val="0"/>
        <w:widowControl/>
        <w:spacing w:line="294" w:lineRule="exact" w:before="26" w:after="16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19-4-1942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“Desirability of Exodus”, 10-3-1942.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THAT ILL-FATED PROPOSAL</w:t>
      </w:r>
    </w:p>
    <w:p>
      <w:pPr>
        <w:autoSpaceDN w:val="0"/>
        <w:autoSpaceDE w:val="0"/>
        <w:widowControl/>
        <w:spacing w:line="280" w:lineRule="exact" w:before="1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thousand pities that the British Government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proposal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dissolving the political deadlock, which,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it, was too ridiculous to find acceptance anywhere.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misfortune that the bearer should have been Sir Stafford Cripps,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acclaimed as a radical among radicals and a friend of India.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his goodwill. He believed that no one could have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better for India. But he should have known that at least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would not look at Dominion Status even though it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secession the very moment it was taken. He knew too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contemplated the splitting up of India into three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having different ideas of governance. It contemplated Pakistan,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not the Pakistan of the Muslim League’s conception. And last </w:t>
      </w:r>
      <w:r>
        <w:rPr>
          <w:rFonts w:ascii="Times" w:hAnsi="Times" w:eastAsia="Times"/>
          <w:b w:val="0"/>
          <w:i w:val="0"/>
          <w:color w:val="000000"/>
          <w:sz w:val="22"/>
        </w:rPr>
        <w:t>of all it gave no real control over defence to responsible ministers.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Sir Stafford Cripps, having become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machinery, unconsciously partook of its quality. Such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It is the almost invariable experience in India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are drawn into it lose their originality and become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companions in the service and often outdo the latter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to the Moloch of Imperialism. Had Sir Stafford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detached, he would have conferred with his radical friends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secured their approbation before undertaking his very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If it be said in answer that he could not very well do so,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what I mean when I say that, having become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machinery, he was bound to fall under its spell and could not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thing. But it is no use brooding over the past or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It  is more profitable to look within. The British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themselves, if we will take care of ourselves. Our mistakes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defects are many. Why blame the British for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limitations? Attainment of Independence is an impossibility till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solved the communal tangle. We may not blind ourselves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 fact. How to tackle the problem is another question.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tackle it so long as either or both parties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will or can come without any solution of the tangle. </w:t>
      </w:r>
    </w:p>
    <w:p>
      <w:pPr>
        <w:autoSpaceDN w:val="0"/>
        <w:autoSpaceDE w:val="0"/>
        <w:widowControl/>
        <w:spacing w:line="294" w:lineRule="exact" w:before="0" w:after="16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two ways of solving what has almost become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60"/>
        </w:trPr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Appendix “British War Cabinet’s Proposals”, before 27-3-1942.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6" w:right="139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insoluble. The one is the royal way of non-violence, and the other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In the first way the formal consent or co-operation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party is unnecessary. If there is a dispute between two boys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ownership of an apple, the non-violent way is to leave the apple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other party to take, the latter well knowing that it would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on the surrendering party’s part. The second way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usual way of violence. There the parties fight with each other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for the time being worsted. All interested in freedom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choice. I suppose the choice has already been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actors. But the rank and file do not know their own minds.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them, if they can, to think independently and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action in terms of unity. It consists in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on the wayside fraternizing with one another, if they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joint life is a perfect possibility, nay, a necessity. Whether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in the two-nation theory and communal partition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live as friends co-operating with one another I do not know.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of Muslims regard themselves as a separate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nothing in common with Hindus and others, no power on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compel them to think otherwise. And if they want to partition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on that basis, they must have the partition, unless Hindus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against such a division. So far as I can see such a preparation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silently going on behalf of both the parties. That way lies suicide. 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Each party will probably want British or foreign aid.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good-bye to independence. The fight will then range round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but the imaginary apple after the manner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imaginary boys. I dare not contemplate the actuality. I should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its living witness. I would love to see a joint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In the very process of securing independence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likely that we shall have forgotten our quarrels. But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>not, it will be then only time to quarrel, if we must.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13,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19-4-1942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ANNAPURNA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punished as you deserved. Do not make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again. You can do a lot of service even while resting. What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is the urge to serve. That you certainly have.</w:t>
      </w:r>
    </w:p>
    <w:p>
      <w:pPr>
        <w:autoSpaceDN w:val="0"/>
        <w:autoSpaceDE w:val="0"/>
        <w:widowControl/>
        <w:spacing w:line="220" w:lineRule="exact" w:before="14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614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NNAPURNA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WARAJYA ASHRAM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ARDOLI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B. B. &amp; C. I.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MANILAL AND SUSHILA GANDHI</w:t>
      </w:r>
    </w:p>
    <w:p>
      <w:pPr>
        <w:autoSpaceDN w:val="0"/>
        <w:autoSpaceDE w:val="0"/>
        <w:widowControl/>
        <w:spacing w:line="244" w:lineRule="exact" w:before="208" w:after="0"/>
        <w:ind w:left="513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13, 1942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80" w:lineRule="exact" w:before="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addressed to Kishorelal. You must both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grieving over the dead.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Keep yourselves immersed in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Keep away from quarrels. Let those who indulge in backbiting </w:t>
      </w:r>
      <w:r>
        <w:rPr>
          <w:rFonts w:ascii="Times" w:hAnsi="Times" w:eastAsia="Times"/>
          <w:b w:val="0"/>
          <w:i w:val="0"/>
          <w:color w:val="000000"/>
          <w:sz w:val="22"/>
        </w:rPr>
        <w:t>do so. Settle the disputes, if you can. Otherwise keep away from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well realize even at this distance that your task is difficult. 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Carve your way through it. God is our Protector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misfortunes. He cannot be seen, but is always with us. If you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>this faith,you will never feel helpless.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much better. The others also are quite well.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4928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death of Sushila’s father, Nanabhai I. Mashruwala.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26" w:right="1410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VALLABHBHAI PATEL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after many days. I went on writing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letters to Mahadev. But you were stuck in the capital. Never </w:t>
      </w:r>
      <w:r>
        <w:rPr>
          <w:rFonts w:ascii="Times" w:hAnsi="Times" w:eastAsia="Times"/>
          <w:b w:val="0"/>
          <w:i w:val="0"/>
          <w:color w:val="000000"/>
          <w:sz w:val="22"/>
        </w:rPr>
        <w:t>mind. You did well.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surprised to learn that the intestines are not coming </w:t>
      </w:r>
      <w:r>
        <w:rPr>
          <w:rFonts w:ascii="Times" w:hAnsi="Times" w:eastAsia="Times"/>
          <w:b w:val="0"/>
          <w:i w:val="0"/>
          <w:color w:val="000000"/>
          <w:sz w:val="22"/>
        </w:rPr>
        <w:t>round. They do need long rest.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2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now seems to have completely abandoned ahimsa.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on doing what you can. Restrain the people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5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him.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His speech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reported today seems terrible. I intend to write to</w:t>
            </w:r>
          </w:p>
        </w:tc>
      </w:tr>
    </w:tbl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ALLABHBHAI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RIVE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66" w:lineRule="exact" w:before="74" w:after="3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2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5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note, too. Tell Vanu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6" w:right="1404" w:bottom="578" w:left="1440" w:header="720" w:footer="720" w:gutter="0"/>
          <w:cols w:num="2" w:equalWidth="0">
            <w:col w:w="3328" w:space="0"/>
            <w:col w:w="31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52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got her letter.</w:t>
      </w:r>
    </w:p>
    <w:p>
      <w:pPr>
        <w:sectPr>
          <w:type w:val="nextColumn"/>
          <w:pgSz w:w="9360" w:h="12960"/>
          <w:pgMar w:top="526" w:right="1404" w:bottom="578" w:left="1440" w:header="720" w:footer="720" w:gutter="0"/>
          <w:cols w:num="2" w:equalWidth="0">
            <w:col w:w="3328" w:space="0"/>
            <w:col w:w="31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272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Nehru had advised the people in the event of a Japanese invasion to resort to </w:t>
      </w:r>
      <w:r>
        <w:rPr>
          <w:rFonts w:ascii="Times" w:hAnsi="Times" w:eastAsia="Times"/>
          <w:b w:val="0"/>
          <w:i w:val="0"/>
          <w:color w:val="000000"/>
          <w:sz w:val="18"/>
        </w:rPr>
        <w:t>the scorched-earth policy and guerilla warfare.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Vanamala N. Parikh.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MITHUBEHN PETIT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MITHUBEHN,</w:t>
      </w:r>
    </w:p>
    <w:p>
      <w:pPr>
        <w:autoSpaceDN w:val="0"/>
        <w:autoSpaceDE w:val="0"/>
        <w:widowControl/>
        <w:spacing w:line="28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Ba is willing, I will send her. But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she will not go at such a time. I will talk to her, though I can have </w:t>
      </w:r>
      <w:r>
        <w:rPr>
          <w:rFonts w:ascii="Times" w:hAnsi="Times" w:eastAsia="Times"/>
          <w:b w:val="0"/>
          <w:i w:val="0"/>
          <w:color w:val="000000"/>
          <w:sz w:val="22"/>
        </w:rPr>
        <w:t>no objection to sending her to you. I hope you are quite well.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ITHUBEHN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AROLI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AZAAR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 N</w:t>
      </w:r>
      <w:r>
        <w:rPr>
          <w:rFonts w:ascii="Times" w:hAnsi="Times" w:eastAsia="Times"/>
          <w:b w:val="0"/>
          <w:i w:val="0"/>
          <w:color w:val="000000"/>
          <w:sz w:val="18"/>
        </w:rPr>
        <w:t>AVSARI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B.B. &amp; C.I.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2720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CHIMANLAL N. SHAH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 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feel enthusiastic about offering a plot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if he is prepared to spend money, we may build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for him without conceding to him any rights over it.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convenient to get the alterations asked for by Champa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her expense. It has become my duty and that of the Ashram too,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Champa and her children. We will not, therefore,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 a precedent for a general rule. The general rule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not to give accommodation to anyone.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134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10608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80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Prabhashankar Mehta, father-in-law of Ratilal Mehta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Ratilal Mehta’s wife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NOTE TO BALVANTSINHA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1942</w:t>
      </w:r>
    </w:p>
    <w:p>
      <w:pPr>
        <w:autoSpaceDN w:val="0"/>
        <w:autoSpaceDE w:val="0"/>
        <w:widowControl/>
        <w:spacing w:line="28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dedicate oneself only to God, never to a man. So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dedicate yourself to me nor may I accept such dedication.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perfect, nor am I a </w:t>
      </w:r>
      <w:r>
        <w:rPr>
          <w:rFonts w:ascii="Times" w:hAnsi="Times" w:eastAsia="Times"/>
          <w:b w:val="0"/>
          <w:i/>
          <w:color w:val="000000"/>
          <w:sz w:val="22"/>
        </w:rPr>
        <w:t>jivanmukta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had the realization.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still an aspiration. When I have the realization the world will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VIDYAVATI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tabs>
          <w:tab w:pos="550" w:val="left"/>
          <w:tab w:pos="690" w:val="left"/>
          <w:tab w:pos="213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blessings and Ba’s to the newly-wed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Jogendra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well soon.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IDYAVATI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T. R. N.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 B</w:t>
      </w:r>
      <w:r>
        <w:rPr>
          <w:rFonts w:ascii="Times" w:hAnsi="Times" w:eastAsia="Times"/>
          <w:b w:val="0"/>
          <w:i w:val="0"/>
          <w:color w:val="000000"/>
          <w:sz w:val="18"/>
        </w:rPr>
        <w:t>LOCK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OGENDRA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ATHAK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228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198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331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addressee’s son and his bride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Addressee’s son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241. DISTRESS IN BENGAL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has suffered from communal riots, it is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famine, and now it threatens to be the target of Japan.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are inevitable. This means eviction of villagers.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sends me a graphic account of an eviction near Chittapore. 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Thirty-three villages have been evacuated under very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notice. The notices were dated 1st April, served on the 2nd,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had to leave on the 4th. The troops entered on the 4th.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village the villagers got the notice on the same day that the troops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entered. The evacuees were paid removal cost at the rate of Rs. 10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according to the Union rates they were paying. Compensation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determined and paid hereafter. The rules framed for evacuation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elaborate and read reasonable. But however reasonable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the hardship of sudden evacuation is inevitable,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enforcement of the rules having unavoidably to be left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and petty officials, fairness cannot be ensured.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the utmost that workers like Satis Babu can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 up the people. Their solid contribution must be to teach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to face the inevitable hardships calmly and bravely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comfort from within. Unless they are depressed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comforters, they respond to the best in them and cheerfully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the worst. This is not to say that the authorities should be callous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sufferings of the poor. In the present case I do not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have done if the troops had to be located where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all of a sudden. Laymen cannot judge whether the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should not have anticipated events and made arrangements in </w:t>
      </w:r>
      <w:r>
        <w:rPr>
          <w:rFonts w:ascii="Times" w:hAnsi="Times" w:eastAsia="Times"/>
          <w:b w:val="0"/>
          <w:i w:val="0"/>
          <w:color w:val="000000"/>
          <w:sz w:val="22"/>
        </w:rPr>
        <w:t>good time.</w:t>
      </w:r>
    </w:p>
    <w:p>
      <w:pPr>
        <w:autoSpaceDN w:val="0"/>
        <w:autoSpaceDE w:val="0"/>
        <w:widowControl/>
        <w:spacing w:line="300" w:lineRule="exact" w:before="0" w:after="1468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April 14,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19-4-1942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0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appeared under “Notes”.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MAGANBHAI P. DESAI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MAGANBHAI,</w:t>
      </w:r>
    </w:p>
    <w:p>
      <w:pPr>
        <w:autoSpaceDN w:val="0"/>
        <w:autoSpaceDE w:val="0"/>
        <w:widowControl/>
        <w:spacing w:line="280" w:lineRule="exact" w:before="58" w:after="4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whole correspondence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Nanavati and you. It has been decided that so long as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does not come to stay I myself should continue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 hope you remember my detailed letter. Will you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so many </w:t>
      </w:r>
      <w:r>
        <w:rPr>
          <w:rFonts w:ascii="Times" w:hAnsi="Times" w:eastAsia="Times"/>
          <w:b w:val="0"/>
          <w:i/>
          <w:color w:val="000000"/>
          <w:sz w:val="22"/>
        </w:rPr>
        <w:t>pracharakas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Are you yourself interested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task or have you agreed to shoulder the burden only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do it? It is an important task and I can foresee great </w:t>
      </w:r>
      <w:r>
        <w:rPr>
          <w:rFonts w:ascii="Times" w:hAnsi="Times" w:eastAsia="Times"/>
          <w:b w:val="0"/>
          <w:i w:val="0"/>
          <w:color w:val="000000"/>
          <w:sz w:val="22"/>
        </w:rPr>
        <w:t>results from it.</w:t>
      </w:r>
    </w:p>
    <w:p>
      <w:pPr>
        <w:sectPr>
          <w:pgSz w:w="9360" w:h="12960"/>
          <w:pgMar w:top="726" w:right="1404" w:bottom="5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draft of the new scheme </w:t>
      </w:r>
      <w:r>
        <w:rPr>
          <w:rFonts w:ascii="Times" w:hAnsi="Times" w:eastAsia="Times"/>
          <w:b w:val="0"/>
          <w:i w:val="0"/>
          <w:color w:val="000000"/>
          <w:sz w:val="22"/>
        </w:rPr>
        <w:t>changes in it.</w:t>
      </w:r>
    </w:p>
    <w:p>
      <w:pPr>
        <w:sectPr>
          <w:type w:val="continuous"/>
          <w:pgSz w:w="9360" w:h="12960"/>
          <w:pgMar w:top="726" w:right="1404" w:bottom="578" w:left="1440" w:header="720" w:footer="720" w:gutter="0"/>
          <w:cols w:num="2" w:equalWidth="0">
            <w:col w:w="4206" w:space="0"/>
            <w:col w:w="2310" w:space="0"/>
          </w:cols>
          <w:docGrid w:linePitch="360"/>
        </w:sectPr>
      </w:pPr>
    </w:p>
    <w:p>
      <w:pPr>
        <w:autoSpaceDN w:val="0"/>
        <w:autoSpaceDE w:val="0"/>
        <w:widowControl/>
        <w:spacing w:line="460" w:lineRule="exact" w:before="0" w:after="82"/>
        <w:ind w:left="1124" w:right="0" w:hanging="11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suggest any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type w:val="nextColumn"/>
          <w:pgSz w:w="9360" w:h="12960"/>
          <w:pgMar w:top="726" w:right="1404" w:bottom="578" w:left="1440" w:header="720" w:footer="720" w:gutter="0"/>
          <w:cols w:num="2" w:equalWidth="0">
            <w:col w:w="4206" w:space="0"/>
            <w:col w:w="231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4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drafted today a pamphlet for Nanavati. I will also send </w:t>
      </w:r>
      <w:r>
        <w:rPr>
          <w:rFonts w:ascii="Times" w:hAnsi="Times" w:eastAsia="Times"/>
          <w:b w:val="0"/>
          <w:i w:val="0"/>
          <w:color w:val="000000"/>
          <w:sz w:val="22"/>
        </w:rPr>
        <w:t>you a copy of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PURUSHOTTAM GANDHI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CHI, PURUSHOTTAM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58" w:after="34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lived a third of your life.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remaining two-thirds in a worthy manner. May you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more and more service. You have done well in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prayer. Recite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chhandas, chopais,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in the correct style and understand the meaning properly.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>has always had a special place in the Gandhi family.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Of yarn currency,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“Meaning of Yarn Currency”, 17-4-1942.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Son of Narandas Gandhi, Gandhiji’s nephew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72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Paramanand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 very sweet voice. He had almost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heart. He knew its deeper meaning.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heard another such voice. Be like him.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HARI-ICHCHHA KAMDAR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HARI-ICHCHHA,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For the time being let him remain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put him.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G.N.7474. Also C.W. 4920.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Hari-ichchha Kamdar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SURENDRARAI B. MEDH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SURENDRA MEDH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This time you gave me no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there. They do not allow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India.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get any letters. If Bhai Hamid comes to me, I will do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 do not have much say in such matters. Still I will try.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scarcity of khadi and woollen material here. We cannot get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send to anybody outside.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quite well.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38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4929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780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Cousin of Gandhiji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 co-worker of Gandhiji in South Africa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1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VALLABHBHAI PATEL</w:t>
      </w:r>
    </w:p>
    <w:p>
      <w:pPr>
        <w:autoSpaceDN w:val="0"/>
        <w:autoSpaceDE w:val="0"/>
        <w:widowControl/>
        <w:spacing w:line="266" w:lineRule="exact" w:before="18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there has been no letter from you. The Professor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a detailed account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are not well do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you must let them know your views.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adopts the policy of violence, I think you should resign.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for anybody to suppress his views and keep quiet.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 wrong way in most matters. It does not seem proper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a silent spectator of them. It is immaterial whether one is </w:t>
      </w:r>
      <w:r>
        <w:rPr>
          <w:rFonts w:ascii="Times" w:hAnsi="Times" w:eastAsia="Times"/>
          <w:b w:val="0"/>
          <w:i w:val="0"/>
          <w:color w:val="000000"/>
          <w:sz w:val="22"/>
        </w:rPr>
        <w:t>praised or blamed.</w:t>
      </w:r>
    </w:p>
    <w:p>
      <w:pPr>
        <w:autoSpaceDN w:val="0"/>
        <w:autoSpaceDE w:val="0"/>
        <w:widowControl/>
        <w:spacing w:line="28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to read carefully what I have been writing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Orissa while on the one hand the Communists are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preparing for a guerrilla war, on the other hand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Bloc are said to be preparing to help Japan. Both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rumours. Nothing is known for certain. But both things are possible. 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attack on Orissa seems quite likely.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massed a large number of troops there. How is your health?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that sadhu say? How is Vanu? She does not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>improving at all.</w:t>
      </w:r>
    </w:p>
    <w:p>
      <w:pPr>
        <w:autoSpaceDN w:val="0"/>
        <w:autoSpaceDE w:val="0"/>
        <w:widowControl/>
        <w:spacing w:line="220" w:lineRule="exact" w:before="126" w:after="4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654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proposal to take up Patil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[Village]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Will he have to be paid? And how much? He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assume responsibility for Maharashtra.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3"/>
        <w:gridCol w:w="3263"/>
      </w:tblGrid>
      <w:tr>
        <w:trPr>
          <w:trHeight w:hRule="exact" w:val="646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56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273-4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121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J. B. Kripalani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Of discussions with Cripps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For the Congress Working Committee meeting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L.M. Patil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6" w:right="139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8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 am a little afraid that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>and I are beginning to follow different paths. You will have noticed it.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situation, I shall not have you swing between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viewpoints. I advise you to follow Jawaharlal. My days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numbered. My views appear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them against other </w:t>
      </w:r>
      <w:r>
        <w:rPr>
          <w:rFonts w:ascii="Times" w:hAnsi="Times" w:eastAsia="Times"/>
          <w:b w:val="0"/>
          <w:i w:val="0"/>
          <w:color w:val="000000"/>
          <w:sz w:val="22"/>
        </w:rPr>
        <w:t>views, but where your own mind does not work, follow Jawaharlal.</w:t>
      </w:r>
    </w:p>
    <w:p>
      <w:pPr>
        <w:autoSpaceDN w:val="0"/>
        <w:autoSpaceDE w:val="0"/>
        <w:widowControl/>
        <w:spacing w:line="28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find your field in Gujarat and are upset, then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Jawaharlal puts you. Wherever you go, it will all be well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 Whenever you go, be patient. Do not neglect your health.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preserved your old letter. Some day I shall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Mirabehn. I do not wish to settle her </w:t>
      </w:r>
      <w:r>
        <w:rPr>
          <w:rFonts w:ascii="Times" w:hAnsi="Times" w:eastAsia="Times"/>
          <w:b w:val="0"/>
          <w:i w:val="0"/>
          <w:color w:val="000000"/>
          <w:sz w:val="22"/>
        </w:rPr>
        <w:t>anywhere else for the present.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sign that even the mill-owners of Gujarat have </w:t>
      </w:r>
      <w:r>
        <w:rPr>
          <w:rFonts w:ascii="Times" w:hAnsi="Times" w:eastAsia="Times"/>
          <w:b w:val="0"/>
          <w:i w:val="0"/>
          <w:color w:val="000000"/>
          <w:sz w:val="22"/>
        </w:rPr>
        <w:t>started taking interest in the Congress work.</w:t>
      </w:r>
    </w:p>
    <w:p>
      <w:pPr>
        <w:autoSpaceDN w:val="0"/>
        <w:autoSpaceDE w:val="0"/>
        <w:widowControl/>
        <w:spacing w:line="22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11224.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248. KHADI AND VILLAGE INDUSTRY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15,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have often said that khadi and village industry are supplementary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other. But you have created separate organizations for them with the result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worker, when he goes to a village, is unable to spare time from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work for either village industries or uplift. Recently you have asked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and village industry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bhandars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run jointly. Times are such that transport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 is becoming increasingly difficult. Should not khadi and village industry </w:t>
      </w:r>
      <w:r>
        <w:rPr>
          <w:rFonts w:ascii="Times" w:hAnsi="Times" w:eastAsia="Times"/>
          <w:b w:val="0"/>
          <w:i w:val="0"/>
          <w:color w:val="000000"/>
          <w:sz w:val="18"/>
        </w:rPr>
        <w:t>centres, therefore, be converted into one? Would it not be a good thing if khadi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“Notes”, and was originally published in </w:t>
      </w:r>
      <w:r>
        <w:rPr>
          <w:rFonts w:ascii="Times" w:hAnsi="Times" w:eastAsia="Times"/>
          <w:b w:val="0"/>
          <w:i/>
          <w:color w:val="000000"/>
          <w:sz w:val="18"/>
        </w:rPr>
        <w:t>Sarvodaya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Khadi Jagat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date 15-4-1942.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6" w:right="1400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workers gave up all ideas of sending locally produced khadi to distant places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concentrated on both khadi and village industry production for local use? Khadi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workers are asked to penetrate into the houses of artisans with charkha and train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them, to rouse a love of village products in them, improve their ways of living,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health, sanitation, etc. But if they have no time to spare, how can they do all that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expected of them?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admit that, if a khadi worker’s entire time is employed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work, he cannot possibly attend to either village uplift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Three persons would be required for the three tasks.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is that in a well-organized village one person should suffice.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one worker may devote two hours to taking in yarn,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distributing slivers and spinning tools, and sales of khadi;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work might take even less, and the remainder of the time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give to village uplift and general education. This has not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been possible because the khadi workers’ time has been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teaching people how to spin, etc. But now the time has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village products, locally produced, must also be locally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absorbed. In that case one person will be able to do all the work. 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Today it suffices to say that all this work is complementary—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must become one as far as possible. The amalgamation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imposed; it must be a natural growth. I do not, I cannot, apportion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to anyone for the existing position. Our plans have progressed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our intelligence and experience could have taken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of khadi </w:t>
      </w:r>
      <w:r>
        <w:rPr>
          <w:rFonts w:ascii="Times" w:hAnsi="Times" w:eastAsia="Times"/>
          <w:b w:val="0"/>
          <w:i/>
          <w:color w:val="000000"/>
          <w:sz w:val="22"/>
        </w:rPr>
        <w:t>vidyalayas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meant to expand and improve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 of work. We shall learn from them how all departments of </w:t>
      </w:r>
      <w:r>
        <w:rPr>
          <w:rFonts w:ascii="Times" w:hAnsi="Times" w:eastAsia="Times"/>
          <w:b w:val="0"/>
          <w:i w:val="0"/>
          <w:color w:val="000000"/>
          <w:sz w:val="22"/>
        </w:rPr>
        <w:t>village work can be amalgamated.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31-5-1942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CHUNILAL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CHUNILAL,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Chi. Pushpa and Chi. Kanchan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marriages. May the married lives of both couples be ideal.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10093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A. S. PATWARDHAN</w:t>
      </w:r>
    </w:p>
    <w:p>
      <w:pPr>
        <w:autoSpaceDN w:val="0"/>
        <w:autoSpaceDE w:val="0"/>
        <w:widowControl/>
        <w:spacing w:line="244" w:lineRule="exact" w:before="128" w:after="0"/>
        <w:ind w:left="513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15, 1942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PATWARDHAN,</w:t>
      </w:r>
    </w:p>
    <w:p>
      <w:pPr>
        <w:autoSpaceDN w:val="0"/>
        <w:autoSpaceDE w:val="0"/>
        <w:widowControl/>
        <w:spacing w:line="280" w:lineRule="exact" w:before="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definitely of the opinion that Bhayya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form a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money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early as possible and an arbitrator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appointed to advise on its utilization.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G. D. BIRLA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right. Such severe criticism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is not appropriate in a biography of Jamnalalji.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place but not in a book of this kind. Jamnalal would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politics if he had not been impelled by moral principles.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ill-will against the British had little part in his life. Be that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criticism of the British appears improper in this article of yours </w:t>
      </w:r>
      <w:r>
        <w:rPr>
          <w:rFonts w:ascii="Times" w:hAnsi="Times" w:eastAsia="Times"/>
          <w:b w:val="0"/>
          <w:i w:val="0"/>
          <w:color w:val="000000"/>
          <w:sz w:val="22"/>
        </w:rPr>
        <w:t>and will obstruct your future work.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8058.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JAWAHARLAL NEHRU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80" w:lineRule="exact" w:before="58" w:after="14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Professor is here. He has told me everything. I also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Press interview. Whereas we have always had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>opinion it appears to me that now we also differ in practice. What can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00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Annasaheb Sahasrabuddhe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Belonging to the Tilak Vidyalaya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“Letter to G. D. Birla”, 8-4-1942,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6" w:right="141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and others do in such a situation? If your policy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Committee should not retain its present shape. The 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of it the more I feel that you are making a mistake.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good in American troops entering India and in our resorting to </w:t>
      </w:r>
      <w:r>
        <w:rPr>
          <w:rFonts w:ascii="Times" w:hAnsi="Times" w:eastAsia="Times"/>
          <w:b w:val="0"/>
          <w:i w:val="0"/>
          <w:color w:val="000000"/>
          <w:sz w:val="22"/>
        </w:rPr>
        <w:t>guerrilla warfare.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my duty to caution you.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Indu and Feroze are well.</w:t>
      </w:r>
    </w:p>
    <w:p>
      <w:pPr>
        <w:autoSpaceDN w:val="0"/>
        <w:autoSpaceDE w:val="0"/>
        <w:widowControl/>
        <w:spacing w:line="220" w:lineRule="exact" w:before="12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yesterday that the Forward Bloc people in Utkal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and that the Communists are ready for guerrilla warfare.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how much truth there is in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Gandhi-Nehru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INTERVIEW TO “THE HINDU”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1942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Gandhiji if he could express his views on the Delhi talks. He said: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to say. I left the Working Committee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any case I am an all-war resister. But did I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pointed out that the reason he gave for leaving the Working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during its session was not held by many to be convincing, Gandhiji said: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not be convincing to those who do not want to believe. 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cent per cent true and it was more for 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Narendra Deo’s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sake than for my wife’s, for I had heard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phone that she was all right. But the news about Acharya Narendra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Deo was disconcerting and Maulana Azad disengaged me very </w:t>
      </w:r>
      <w:r>
        <w:rPr>
          <w:rFonts w:ascii="Times" w:hAnsi="Times" w:eastAsia="Times"/>
          <w:b w:val="0"/>
          <w:i w:val="0"/>
          <w:color w:val="000000"/>
          <w:sz w:val="22"/>
        </w:rPr>
        <w:t>reluctantly.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16-4-1942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Working Committee met in Delhi from March 29 to April 11, 1942.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withdrew from the proceedings and left Delhi for Wardha on April 5.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Socialist leader; then a teacher at Kashi Vidyapith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PREMA KANTAK</w:t>
      </w:r>
    </w:p>
    <w:p>
      <w:pPr>
        <w:autoSpaceDN w:val="0"/>
        <w:autoSpaceDE w:val="0"/>
        <w:widowControl/>
        <w:spacing w:line="266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tabs>
          <w:tab w:pos="550" w:val="left"/>
          <w:tab w:pos="3150" w:val="left"/>
          <w:tab w:pos="457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envies me Shankarrao’s shawl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propose will be accepted.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possibility of Shankarrao being arrested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give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articles as much as I can. Read them carefully and ask me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understand anything in them. You must have read my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doubt raised by Shankarrao. Ultimately everybody will have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own as I have suggested. I have no doubt at all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credit to the movement only to the extent that we spread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Read and understand my scheme for using yarn as currency.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appear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Jagat.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6864. Also G.N. 10425.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1942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GHANSHYAMDAS,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Shantikumar, Rai Bahadur Virji Sheth and Bhai Dadajan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have come. There are about 8 lakh people in Burma. They are all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 To bring them over is our duty. These friends wish that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from the yarn spun by Shankarrao Deo, presented by the addressee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told Gandhiji that she would give him two shawls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yarn spun by Shankarrao Deo every year along with two dhotis made from her </w:t>
      </w:r>
      <w:r>
        <w:rPr>
          <w:rFonts w:ascii="Times" w:hAnsi="Times" w:eastAsia="Times"/>
          <w:b w:val="0"/>
          <w:i w:val="0"/>
          <w:color w:val="000000"/>
          <w:sz w:val="18"/>
        </w:rPr>
        <w:t>yarn which she gave to Gandhiji regularly.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offering civil disobedience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“Meaning of Yarn Currency”, 17-4-1942.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726" w:right="141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form a special committee and that you too should be on it. Do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can.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8057.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256. MEANING OF YARN CURRENCY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I have not been able fully to explain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my idea of yarn currency. I attempt to do so here. Metal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coins or paper notes are not a true standard because their value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arbitrarily determined. The value of the paper of a five-rupee note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less than one pice. It has a value because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 on it. However, this or any such standard is very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business transactions on a very large scale. But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khadi and other village industries is quite different.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business on a large scale. We want to restrict our attention to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seven lakhs of villages. We want the same independence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village as we want for any other of the seven lakh villages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at large. So our villages should at least become self-reliant as far </w:t>
      </w:r>
      <w:r>
        <w:rPr>
          <w:rFonts w:ascii="Times" w:hAnsi="Times" w:eastAsia="Times"/>
          <w:b w:val="0"/>
          <w:i w:val="0"/>
          <w:color w:val="000000"/>
          <w:sz w:val="22"/>
        </w:rPr>
        <w:t>as food and clothing are concerned.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villages there cannot be any need for metal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currency for mutual transactions. Our standard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product, which everyone can make, which can be stored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of which does not fluctuate daily. What can this be?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be soap, nor oil, nor vegetables. Thus after enumerating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eliminating all the things only yarn remains. Everyone can produce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always a demand for it. It can be stored well.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yarn currency in the villages, they will make great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 self-reliant very soon. This is not an attempt to enumerate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advantages of yarn currency. I want to tell you only what it </w:t>
      </w:r>
      <w:r>
        <w:rPr>
          <w:rFonts w:ascii="Times" w:hAnsi="Times" w:eastAsia="Times"/>
          <w:b w:val="0"/>
          <w:i w:val="0"/>
          <w:color w:val="000000"/>
          <w:sz w:val="22"/>
        </w:rPr>
        <w:t>means and how it will function.</w:t>
      </w:r>
    </w:p>
    <w:p>
      <w:pPr>
        <w:autoSpaceDN w:val="0"/>
        <w:autoSpaceDE w:val="0"/>
        <w:widowControl/>
        <w:spacing w:line="280" w:lineRule="exact" w:before="60" w:after="16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a shop is needed where items of daily use for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available. All the villagers could buy anything from this shop </w:t>
      </w:r>
      <w:r>
        <w:rPr>
          <w:rFonts w:ascii="Times" w:hAnsi="Times" w:eastAsia="Times"/>
          <w:b w:val="0"/>
          <w:i w:val="0"/>
          <w:color w:val="000000"/>
          <w:sz w:val="22"/>
        </w:rPr>
        <w:t>by giving only yarn—there should not be any exception to this. As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208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50" w:val="left"/>
              </w:tabs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was originally published in the April issue of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Khadi Jagat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all the villagers will have to spin to buy things from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shops. In these shops yarn of given strength and in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will be accepted and therefore the yarn spun by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properly tied. A villager will not let even a single strand of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 because so many things could be bought with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yarn will increase. The commodities secured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of yarn will be of good quality and will not be expensive.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child will be able to buy from there without fear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cheated. As the shops cannot accept any kind of yarn,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a yarn examiner whose function will be to test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currency. To prevent the yarn from getting dirty it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wrapped in paper or some such thing. The shopkeeper will blindly </w:t>
      </w:r>
      <w:r>
        <w:rPr>
          <w:rFonts w:ascii="Times" w:hAnsi="Times" w:eastAsia="Times"/>
          <w:b w:val="0"/>
          <w:i w:val="0"/>
          <w:color w:val="000000"/>
          <w:sz w:val="22"/>
        </w:rPr>
        <w:t>accept the yarn which is well wrapped by the examiner.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examiner and the shopkeepers are connected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such as the Charkha Sangh, the yarn will be daily sent to </w:t>
      </w:r>
      <w:r>
        <w:rPr>
          <w:rFonts w:ascii="Times" w:hAnsi="Times" w:eastAsia="Times"/>
          <w:b w:val="0"/>
          <w:i w:val="0"/>
          <w:color w:val="000000"/>
          <w:sz w:val="22"/>
        </w:rPr>
        <w:t>the Sangh office and from there to the weavers.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room for loss in such shops. There is no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much fluctuation in the prices of things sold there. Generally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things which are available in the villages will be kept.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such things will increase gradually.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scheme every house can become a mint and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money (yarn) as it wants. It is clear that in such shops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intoxicants, imported things and harmful products will not be sold.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therefore the yarn nexus will remain more or less pure.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17, 1942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3-5-1942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34" w:right="141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C. RAJAGOPALACHARI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could not give me a day ! ! ! Supposing you had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day to Delhi. But you know best what to do at a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 hope you will find at least a day for Sevagram on your way </w:t>
      </w:r>
      <w:r>
        <w:rPr>
          <w:rFonts w:ascii="Times" w:hAnsi="Times" w:eastAsia="Times"/>
          <w:b w:val="0"/>
          <w:i w:val="0"/>
          <w:color w:val="000000"/>
          <w:sz w:val="22"/>
        </w:rPr>
        <w:t>to Allahabad.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S. SATYAMURTI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SATYAMURTI,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all I can in the way of showing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to the pending menace. But I am helpless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policy changes from moment to moment.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Hindu-Muslim understanding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about. Our meeting can be easily brought about. I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walk to his place. Having gone there, what am I to do or say? If I </w:t>
      </w:r>
      <w:r>
        <w:rPr>
          <w:rFonts w:ascii="Times" w:hAnsi="Times" w:eastAsia="Times"/>
          <w:b w:val="0"/>
          <w:i w:val="0"/>
          <w:color w:val="000000"/>
          <w:sz w:val="22"/>
        </w:rPr>
        <w:t>knew that, I would go. There seems to me to be no meeting ground.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quite well. Thanks.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S. Satyamurti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Library. Also G.W. 10371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259. LETTER TO KRISHNADAS SHAH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have faith in Ayurveda but what can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vaidyas lack competence? All the same I keep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take what I can out of them. It is precious little, however.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RISHNADAS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HAH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HARATIYA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DYOG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RACHAR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HASKAR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ANES 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LOOR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HULESHWAR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11536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KRISHNACHANDRA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I am clear about rice. But if the women insist on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given it. What about the men?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consulted. In such things there is much room for judiciousness and </w:t>
      </w:r>
      <w:r>
        <w:rPr>
          <w:rFonts w:ascii="Times" w:hAnsi="Times" w:eastAsia="Times"/>
          <w:b w:val="0"/>
          <w:i w:val="0"/>
          <w:color w:val="000000"/>
          <w:sz w:val="22"/>
        </w:rPr>
        <w:t>generosity.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4422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36" w:right="141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261. TEN QUESTIONS REGARDING THE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NATIONAL LANGUAGE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1. The Persian script did not originate in India. It came during the Mogul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period just as the Roman script has with the advent of the British. But you do not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advocate the Roman script for the national language. Why then the Persian?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Roman script had made a home for itself in India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as the Persian, I would agree with you. But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former is confined to a mere handful of English-knowing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while crores of Hindus and Muslims are conversant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You should try to find out the exact number of persons </w:t>
      </w:r>
      <w:r>
        <w:rPr>
          <w:rFonts w:ascii="Times" w:hAnsi="Times" w:eastAsia="Times"/>
          <w:b w:val="0"/>
          <w:i w:val="0"/>
          <w:color w:val="000000"/>
          <w:sz w:val="22"/>
        </w:rPr>
        <w:t>knowing the Roman and Persian scripts respectively.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2. If you advocate the learning of Urdu for the sake of Hindu-Muslim unity,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then please remember that a large number of Mussalmans in India do not know Urdu.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are conversant only with their own provincial languages. These people would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far more easily understand a national language comprising words familiar to their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provincial languages. The North Indian languages are all derived from Sanskrit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therefore resemble each other a good deal. Sanskrit words have even crept to a large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extent into the Southern languages. Then why advocate for these people the learning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an unfamiliar Urdu tongue full of Arabic and Persian words?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force in your argument. But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delve a little deeper into the question. I admit that in asking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Persian script I have at the back of my mind a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Hindu-Muslim unity. There has been a long-standing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Hindi and Urdu tongues as between the two scripts. </w:t>
      </w:r>
    </w:p>
    <w:p>
      <w:pPr>
        <w:autoSpaceDN w:val="0"/>
        <w:autoSpaceDE w:val="0"/>
        <w:widowControl/>
        <w:spacing w:line="28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it has assumed a virulent form. In 1935 in Indore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Sahitya Sammelan, while defining Hindi, gave a definite place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1925 the Congress gave the national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to the Persian script.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Hindustani.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scripts were made permissible.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plus Urdu was recognized as the national language.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Hindu-Muslim unity was definitely in the forefront in 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26-4-1942.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Hindi Sahitya Sammelan, Indore”, 20-4-1935.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Annual Demonstration”, 7-1-1926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decisions. I have not raised this issue today. I have only given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concrete form. It is a logical outcome of events. If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the national language to the fullest extent, it behoves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two scripts an equal status. In the end whichever is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appreciated more by the people will be the more widespread.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languages are closely allied to Sanskrit,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lacs of Muslims are conversant only with their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languages, and that Hindi and the Devanagari script will,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 for them to learn than Urdu and the Persian characters.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will not interfere with this. In fact the people will benefit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ever by learning the Persian script. Your trouble arises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look upon this as a burden. Whether it is a gain or a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the outlook of the learner. He who is filled with a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will never consider such learning a burden.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by my scheme. Only those who consider it a gain will </w:t>
      </w:r>
      <w:r>
        <w:rPr>
          <w:rFonts w:ascii="Times" w:hAnsi="Times" w:eastAsia="Times"/>
          <w:b w:val="0"/>
          <w:i w:val="0"/>
          <w:color w:val="000000"/>
          <w:sz w:val="22"/>
        </w:rPr>
        <w:t>learn the Persian script or the Devanagari as the case may be.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3. A very large proportion of persons in India know the Devanagari script. 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Surely Punjabis, Sindhis and the Frontier folk can easily learn it too.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reply to this is really embodied in the preceding answer.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people and others will have to learn the Devanagari </w:t>
      </w:r>
      <w:r>
        <w:rPr>
          <w:rFonts w:ascii="Times" w:hAnsi="Times" w:eastAsia="Times"/>
          <w:b w:val="0"/>
          <w:i w:val="0"/>
          <w:color w:val="000000"/>
          <w:sz w:val="22"/>
        </w:rPr>
        <w:t>script.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4. A national language is really more for speech than literary purposes. Its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script is, therefore, not so essential or is, at any rate, of secondary importance.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Moreover is it not easier to learn the national language through the script of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mother tongue? And where would be the harm in so doing?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right. It is easier to learn the national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script of the mother tongue. As far as I know this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Southern India though perhaps not systematically. Unlike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 do not look upon the learning of two scripts as a burden.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hard as you fear. I can never be opposed to the learning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 through the script of the mother tongue.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>keenness to learn it, all systems will be employed.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5. If it is not possible to make real contacts with the non-Hindi-knowing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provinces until some of us have learnt the national language, why not limit the</w:t>
      </w:r>
    </w:p>
    <w:p>
      <w:pPr>
        <w:autoSpaceDN w:val="0"/>
        <w:autoSpaceDE w:val="0"/>
        <w:widowControl/>
        <w:spacing w:line="240" w:lineRule="exact" w:before="40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acquiring of this knowledge to workers only? Why make it obligatory for the whole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0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 India?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0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question of everyone learning Hindustani does not arise.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everyone will never do so. The necessity is for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travel and those who want to serve. The latter’s ability for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greatly increased by a knowledge of both languages and </w:t>
      </w:r>
      <w:r>
        <w:rPr>
          <w:rFonts w:ascii="Times" w:hAnsi="Times" w:eastAsia="Times"/>
          <w:b w:val="0"/>
          <w:i w:val="0"/>
          <w:color w:val="000000"/>
          <w:sz w:val="22"/>
        </w:rPr>
        <w:t>scripts. If you agree, your opposition and suspicion should subside.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6. Today the national language is written in both scripts. Whoever wants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learn can choose the one he prefers. Why the insistence on both?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spite of my so-called insistence, only those will learn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find real gain in so doing. In my eyes he who knows only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languages and one script will be half-equipped. If he desires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from me, he must be conversant with both. I am 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objection to the desirability of there being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in the country. And unless this number goes on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never be a proper blending of Hindi and Urdu.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ideal of Hindustani will never be fulfilled. That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in the Hindi-knowing provinces should have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is a consummation devoutly to be wished. Many of us cling to </w:t>
      </w:r>
      <w:r>
        <w:rPr>
          <w:rFonts w:ascii="Times" w:hAnsi="Times" w:eastAsia="Times"/>
          <w:b w:val="0"/>
          <w:i w:val="0"/>
          <w:color w:val="000000"/>
          <w:sz w:val="22"/>
        </w:rPr>
        <w:t>this hope, and some day it will certainly come to pass.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7. Will it not be a terrible burden and a futile endeavour for people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non-Hindi-speaking provinces to learn the national language through both scripts at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time? To learn first one and then the other would surely be simple.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answer to this will best come from experience.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know either script will not learn both at the same time.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master one before commencing on the other.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vocabulary is concerned the words used in the text books in the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 will more or less be the same. I look upon my scheme as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and useful experiment. If it is properly worked,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have energized the nation and made a big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giving practical shape to the Congress resolution. I hope lacs </w:t>
      </w:r>
      <w:r>
        <w:rPr>
          <w:rFonts w:ascii="Times" w:hAnsi="Times" w:eastAsia="Times"/>
          <w:b w:val="0"/>
          <w:i w:val="0"/>
          <w:color w:val="000000"/>
          <w:sz w:val="22"/>
        </w:rPr>
        <w:t>of patriotic men and women will take to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8. Certain changes must inevitably take place in any language, as for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example, the ingress of foreign words which become part of the language and cannot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evicted. But Devanagari has been the traditional script all through the ages. During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period of the Mogul dynasty the Persian script came in. But Gujarati, Marathi,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etc., while assimilating Persian, Arabic and English words, have not abandoned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script. Why should the Devanagari script then not be maintained?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question of giving up anything that is ours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tradition. It is a question of adding to or improving what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exists. If I know Sanskrit, what harm if I learn Arabic too,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</w:t>
      </w:r>
      <w:r>
        <w:rPr>
          <w:rFonts w:ascii="Times" w:hAnsi="Times" w:eastAsia="Times"/>
          <w:b w:val="0"/>
          <w:i/>
          <w:color w:val="000000"/>
          <w:sz w:val="22"/>
        </w:rPr>
        <w:t>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result will probably be an enrichment of my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language. And my contacts with the Arabs or Hindus,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may be, will increase. Surely there can be no opposition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acquiring or right knowledge in any sphere.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9. From the point of view of easy mastery over the pronunciation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national language, is not the Devanagari script the best? The Persian script is surely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defective for the purpose.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right, but your opposition to the Persian script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here. Devanagari is not to be displaced. It is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adding to the existing knowledge.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10. Where is the need for a national language? Will not the mother tongue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an international language suffice? And then why not the Roman script for both?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question surprises me. English no doubt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language. But can it ever be our national language?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must be the common property of millions of our people.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they sustain the burden of learning the English tongue? 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is the natural national language, for it is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by 21 crores. The remainder of the population can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understand it. But English may be said to be the mother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mere handful—say, a lac at the most. If India is a nation,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national language. English will appropriately remain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language with the Roman script. But the latter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>be the script of the national language.</w:t>
      </w:r>
    </w:p>
    <w:p>
      <w:pPr>
        <w:autoSpaceDN w:val="0"/>
        <w:autoSpaceDE w:val="0"/>
        <w:widowControl/>
        <w:spacing w:line="300" w:lineRule="exact" w:before="10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April 19,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26-4-1942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34" w:right="141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FOREIGN SOLDIERS IN INDIA</w:t>
      </w:r>
    </w:p>
    <w:p>
      <w:pPr>
        <w:autoSpaceDN w:val="0"/>
        <w:autoSpaceDE w:val="0"/>
        <w:widowControl/>
        <w:spacing w:line="280" w:lineRule="exact" w:before="1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Among the multitude of questions contained in my correspo-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ndence is the one referring to the advent of foreign soldiers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foreign prisoners enough. Now we have promise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never-ending stream of soldiers from America and possibly China.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I do not look upon this event with equanimity.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 limitless number of soldiers be trained out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millions? Would they not make as good fighting material as any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world? Then why foreigners? We know what American aid means.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in the end to American influence, if not American rule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British. It is a tremendous price to pay for the possible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arms. I see no Indian freedom peeping through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for the so-called defence of India. It is a preparation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simple for the defence of the British Empire, whatever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asserted to the contrary. If the British left India to her fate as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Singapore, non-violent India would not lose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Japanese would leave India alone. Perhaps India,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parties composed their differences as they probably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effectively to help China in the way of peace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run may even play a decisive part in the promotion of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But all these happy things may not happen if the British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India only when they must. How much more creditable,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braver it would be for Britain to offer battle in the West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East to adjust her own position! There is no guarantee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be able to protect, during this war, all her vast possessions.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become a dead weight round her. If she wisely loosens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from this weight, and the Nazis, the Fascists or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leaving India alone choose to subjugate her, they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to hold more than they can in their iron hoop.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it much more difficult than Britain has. Their very rigidity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strangle them. The British system had an elasticity which served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it had no powerful rivals. British elasticity is of no help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more than once in these columns that the Nazi power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risen as a nemesis to punish Britain for her sins of exploitation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enslavement of the Asiatic and African races.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consequences, therefore, to India, her real safety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Britain’s too lie in orderly and timely British withdrawal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All talk of treaties with the Princes and obligations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are a British creation designed for the preservation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and British interests. It must melt before the stern reality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faces all of us. Princes, in so far as they rely upon their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are more than able to defend themselves against unarmed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fiction of majority and minority will vanish like the mist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morning sun of liberty. Truth to tell there will be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nor minority in the absence of the paralysing British arms.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of India would then be an undefined but one mass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I have no doubt that at that time the national leaders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wisdom enough to evolve an honourable solution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This presupposes Japan and other powers leaving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If they do not, I should hope even then for wisdom to guide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parties to devise a scheme whereby they can act with one </w:t>
      </w:r>
      <w:r>
        <w:rPr>
          <w:rFonts w:ascii="Times" w:hAnsi="Times" w:eastAsia="Times"/>
          <w:b w:val="0"/>
          <w:i w:val="0"/>
          <w:color w:val="000000"/>
          <w:sz w:val="22"/>
        </w:rPr>
        <w:t>mind to face the new menace.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the views I do, it is clear why I look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foreign soldiers as positive danger thoroughly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deplored and distrusted. The present state of things and the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 it are a distinct sign of corroding consumption of the body </w:t>
      </w:r>
      <w:r>
        <w:rPr>
          <w:rFonts w:ascii="Times" w:hAnsi="Times" w:eastAsia="Times"/>
          <w:b w:val="0"/>
          <w:i w:val="0"/>
          <w:color w:val="000000"/>
          <w:sz w:val="22"/>
        </w:rPr>
        <w:t>politic in India.</w:t>
      </w:r>
    </w:p>
    <w:p>
      <w:pPr>
        <w:autoSpaceDN w:val="0"/>
        <w:autoSpaceDE w:val="0"/>
        <w:widowControl/>
        <w:spacing w:line="260" w:lineRule="exact" w:before="10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April 19,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26-4-1942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QUESTION BOX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EALLY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EAN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If the Japanese really mean what they say and are willing to help to free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from the British yoke, why should we not willingly accept their help?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folly to suppose that aggressors can ever be benefactors.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Japanese may free India from the British yoke, but only to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instead. I have always maintained that we should not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Power’s help to free India from the British yoke.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 non-violent approach. We should have to pay a heavy </w:t>
      </w:r>
      <w:r>
        <w:rPr>
          <w:rFonts w:ascii="Times" w:hAnsi="Times" w:eastAsia="Times"/>
          <w:b w:val="0"/>
          <w:i w:val="0"/>
          <w:color w:val="000000"/>
          <w:sz w:val="22"/>
        </w:rPr>
        <w:t>price if we ever consented to take foreign aid against the British. By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34" w:right="141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non-violent action we were within an ace of reaching our goal.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my faith in non-violence. I have no enmity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Japanese, but I cannot contemplate with equanimity their designs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India. Why do they not realize that we as free men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them? Let them leave India alone. And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well-intentioned, what has China done to deserve the devastation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wrought there?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UERRILLA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declared the other day at Wardha that Jawaharlal Nehru was your ‘legal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heir’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 How do you like the idea of your legal heir advocating guerrilla warfare against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Japanese? What will happen to your ahimsa when Jawaharlal openly advocates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and Rajaji wants arms and military training for the whole nation?</w:t>
      </w:r>
    </w:p>
    <w:p>
      <w:pPr>
        <w:autoSpaceDN w:val="0"/>
        <w:autoSpaceDE w:val="0"/>
        <w:widowControl/>
        <w:spacing w:line="280" w:lineRule="exact" w:before="52" w:after="16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you have put it the situation does appear awful.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is not so awful as it appears to you. In the first instance ‘legal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heir’ is not my phrase. I had spoken in Hindi. I had said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 ‘legal heir’ but that he was virtually my heir. That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take my place when I am gone. He has never accepted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in its entirety. He has frankly criticized it, and yet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faithfully carried out the Congress policy largely influenced,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solely directed, by me. Those like Sardar Vallabhbhai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followed me without question cannot be called heirs.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admits that Jawaharlal has the drive that no one else has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measure. And have I not said also that when I am gone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shed the differences he often declares he has with me? I am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developed a fancy for guerrilla warfare. But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be a nine days’ wonder. It will take no effect. It is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soil. Twenty-two years’ incessant preaching and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non-violence, however imperfect it has been, could not be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obliterated by the mere wish of Jawaharlal and Rajaji, powerful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their influence is. I am, therefore, not perturbed by the ‘apostasy’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Jawaharlal or Rajaji. They will return to non-violence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renewed zest, strengthened by the failure of their effort. Neither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violence for his belief in it. They do so because they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that India must have a course of violence before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 No one can say beyond doubt how events will shape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218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50" w:val="left"/>
              </w:tabs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“Speech at A.I.C.C. Meeting”, 15-1-1942.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398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It may be that their instinct is correct and mine, backed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 by experience, is not. I know this, however, that my line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out for me. Even though I may be alone in my faith, I must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unfalteringly, believing that the masses will never take to the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method. They will either remain inert or take to non-violent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Guerrilla warfare can take us nowhere. If it is practised on any large </w:t>
      </w:r>
      <w:r>
        <w:rPr>
          <w:rFonts w:ascii="Times" w:hAnsi="Times" w:eastAsia="Times"/>
          <w:b w:val="0"/>
          <w:i w:val="0"/>
          <w:color w:val="000000"/>
          <w:sz w:val="22"/>
        </w:rPr>
        <w:t>scale, it must lead to disastrous consequences. Non-violent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is the most effective substitute for every kind of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warfare. If the whole nation takes to non-violent action,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successful. It could not be quite so against the British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roots have gone deep into the soil. The Japanese have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 foothold. I hope that the forthcoming A.I.C.C will revert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method and give the clearest possible instructions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non-co-operation. To aid the British effort in the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without any official connection and after the failure of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>negotiations appears to me to court national disgrace.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19, 1942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26-4-1942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PREMA KANTAK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all your letters, and have replied to them all. The replies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quite long. You tell me, what am I to do when the Postal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is irregular?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and do what you think proper.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10426. Also C.W. 6865.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34" w:right="141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the Maulana arrived today. He writes that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Allahabad. How can I go? I had said even when I was there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any more fit for travel. And what shall I do by going there?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same one thing to offer and I have called three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One of them has been planned for a long time. I cannot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them. You must therefore excuse me. Write to Maulana to </w:t>
      </w:r>
      <w:r>
        <w:rPr>
          <w:rFonts w:ascii="Times" w:hAnsi="Times" w:eastAsia="Times"/>
          <w:b w:val="0"/>
          <w:i w:val="0"/>
          <w:color w:val="000000"/>
          <w:sz w:val="22"/>
        </w:rPr>
        <w:t>spare me.</w:t>
      </w:r>
    </w:p>
    <w:p>
      <w:pPr>
        <w:autoSpaceDN w:val="0"/>
        <w:autoSpaceDE w:val="0"/>
        <w:widowControl/>
        <w:spacing w:line="220" w:lineRule="exact" w:before="126" w:after="4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0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Janakibehn wrote to you yesterday to hold both the meetings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I withheld the letter. Meetings should be held at Wardha when </w:t>
      </w:r>
      <w:r>
        <w:rPr>
          <w:rFonts w:ascii="Times" w:hAnsi="Times" w:eastAsia="Times"/>
          <w:b w:val="0"/>
          <w:i w:val="0"/>
          <w:color w:val="000000"/>
          <w:sz w:val="22"/>
        </w:rPr>
        <w:t>my presence is considered essential.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Gandhi-Nehru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ABUL KALAM AZAD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1942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MAULANA 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write to you only in Urdu.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me. I had already told you in Delhi that 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does not permit me to move around. Moreover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work there and I have convened three meetings here which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attend. People from faraway places have been invited.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my position and excuse me for my absence.</w:t>
      </w:r>
    </w:p>
    <w:p>
      <w:pPr>
        <w:autoSpaceDN w:val="0"/>
        <w:autoSpaceDE w:val="0"/>
        <w:widowControl/>
        <w:spacing w:line="220" w:lineRule="exact" w:before="86" w:after="0"/>
        <w:ind w:left="0" w:right="4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Pyarelal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DEENBANDHU ANDREWS MEMORIAL</w:t>
      </w:r>
    </w:p>
    <w:p>
      <w:pPr>
        <w:autoSpaceDN w:val="0"/>
        <w:autoSpaceDE w:val="0"/>
        <w:widowControl/>
        <w:spacing w:line="28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Deenbandhu Andrews Memorial and Gurudev Memorial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convertible terms. Gurudev had initiated the Deenbandhu Memorial,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it had fully materialized Gurudev followed Deenbandhu.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Deenbandhu Memorial has become also Gurudev </w:t>
      </w:r>
      <w:r>
        <w:rPr>
          <w:rFonts w:ascii="Times" w:hAnsi="Times" w:eastAsia="Times"/>
          <w:b w:val="0"/>
          <w:i w:val="0"/>
          <w:color w:val="000000"/>
          <w:sz w:val="22"/>
        </w:rPr>
        <w:t>Memorial. The purpose is worthy of the two great souls—the impro-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vement and upkeep of Santiniketan, Visvabharati and Sriniketan.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all in reality one. It is a matter of great shame and sorrow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paltry sum of five lacs of rupees has still not come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rich or the students or the labour world.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admitthat Gurudev and his institution have brought a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to India which no one and nothing else have done.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 which stirred Generalissimo and Madame Chiang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Kaishek who gave very handsome contributions. For the work done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Santiniketan, the expense is ridiculously small. The reason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low salaries paid where the work done is not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honorary. The donations so far collected amount to nearly one lac.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balance will be forthcoming without delay and absolve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having to venture out on a collection tour. I am in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finish the collection. When Gurudev was dying the last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him was that, if it was God’s will, I would finish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Deenbandhu collection. It was also a trust handed by Andrews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Santiniketan’s financial condition was his daily concern. It is a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 two servants of India and humanity which I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neglect. Let those who revere their memory and who value Gurudev’s </w:t>
      </w:r>
      <w:r>
        <w:rPr>
          <w:rFonts w:ascii="Times" w:hAnsi="Times" w:eastAsia="Times"/>
          <w:b w:val="0"/>
          <w:i w:val="0"/>
          <w:color w:val="000000"/>
          <w:sz w:val="22"/>
        </w:rPr>
        <w:t>living creation help me to discharge the self-imposed trust.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20,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26-4-1942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268. EVACUEES FROM BURMA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58" w:after="168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has been written about the hardships of evacuees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Burma. Making allowance for all possible exaggerations,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>remainder itself is a horrible tale of woes. Some of them must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780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Rabindranath Tagore died on August 7, 1941.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appeared under “Notes”.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6" w:right="141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in the circumstances that face us. What has to be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avoidable hardships and blatant discrimination said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vogue in the treatment of Britishers and Indians.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over eight lacs of Indians in Burma yet to be evacuated.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in Burma is impossible. The question is too big to be tackled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existing organization. It requires a special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experienced men whose sole work would be to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orderly and quick evacuation of the eight to nine lacs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disposal after they are on Indian soil. Let us hope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public-spirited men who will make it their business to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into a committee and see this very humanitarian work </w:t>
      </w:r>
      <w:r>
        <w:rPr>
          <w:rFonts w:ascii="Times" w:hAnsi="Times" w:eastAsia="Times"/>
          <w:b w:val="0"/>
          <w:i w:val="0"/>
          <w:color w:val="000000"/>
          <w:sz w:val="22"/>
        </w:rPr>
        <w:t>through.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20,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26-4-1942</w:t>
      </w:r>
    </w:p>
    <w:p>
      <w:pPr>
        <w:autoSpaceDN w:val="0"/>
        <w:autoSpaceDE w:val="0"/>
        <w:widowControl/>
        <w:spacing w:line="292" w:lineRule="exact" w:before="5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TELEGRAM TO MIRABEHN</w:t>
      </w:r>
    </w:p>
    <w:p>
      <w:pPr>
        <w:autoSpaceDN w:val="0"/>
        <w:autoSpaceDE w:val="0"/>
        <w:widowControl/>
        <w:spacing w:line="294" w:lineRule="exact" w:before="14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20,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IF      YOU      FEEL      LIKE       THAT      COME       AT      ONCE.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Bapu’s Letters to Mira</w:t>
      </w:r>
      <w:r>
        <w:rPr>
          <w:rFonts w:ascii="Times" w:hAnsi="Times" w:eastAsia="Times"/>
          <w:b w:val="0"/>
          <w:i w:val="0"/>
          <w:color w:val="000000"/>
          <w:sz w:val="18"/>
        </w:rPr>
        <w:t>, p. 334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270. LETTER TO MIRABEHN</w:t>
      </w:r>
    </w:p>
    <w:p>
      <w:pPr>
        <w:autoSpaceDN w:val="0"/>
        <w:autoSpaceDE w:val="0"/>
        <w:widowControl/>
        <w:spacing w:line="266" w:lineRule="exact" w:before="1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must let you come here and see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done. You are undertaking a job which leaves you no other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says: “Just at this time Bapu was writing his leader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‘Foreign Soldiers’. It must have been at practically the same hour when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Bapu a long letter expressing almost exactly the same sentiments, to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added that, if Bapu would agree, I should like to go to the A.I.C.C.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shortly to be held at Allahabad and plead behind the scenes with leaders for </w:t>
      </w:r>
      <w:r>
        <w:rPr>
          <w:rFonts w:ascii="Times" w:hAnsi="Times" w:eastAsia="Times"/>
          <w:b w:val="0"/>
          <w:i w:val="0"/>
          <w:color w:val="000000"/>
          <w:sz w:val="18"/>
        </w:rPr>
        <w:t>organizing nation-wide non-violent resistance to the Japanese.”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letter.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rPr>
          <w:rFonts w:ascii="Times" w:hAnsi="Times" w:eastAsia="Times"/>
          <w:b w:val="0"/>
          <w:i w:val="0"/>
          <w:color w:val="000000"/>
          <w:sz w:val="22"/>
        </w:rPr>
        <w:t>222</w:t>
      </w:r>
    </w:p>
    <w:p>
      <w:pPr>
        <w:sectPr>
          <w:pgSz w:w="9360" w:h="12960"/>
          <w:pgMar w:top="534" w:right="140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 have sent you a wire. I do not know whether it will </w:t>
      </w:r>
      <w:r>
        <w:rPr>
          <w:rFonts w:ascii="Times" w:hAnsi="Times" w:eastAsia="Times"/>
          <w:b w:val="0"/>
          <w:i w:val="0"/>
          <w:color w:val="000000"/>
          <w:sz w:val="22"/>
        </w:rPr>
        <w:t>reach you. Everything has become so uncertain nowadays.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6496. Courtesy: Mirabehn. Also G.N. 9891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JIVANJI D. DESAI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JIVANJI,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did think of sending a wire,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to save money was stronger. It will be all right if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even this time. Today also a lot of matter is going. From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mine has got to be included. The translations of my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appear. Besides that there are Mahadev’s articles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Kumarappa. See if you can manage by reserving more pages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I understand about Urdu. Do I have to send urgently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more from here? How did you run short of English matter?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9952. Also C.W. 6927.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MADHAVDAS G. KAPADIA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1942</w:t>
      </w:r>
    </w:p>
    <w:p>
      <w:pPr>
        <w:autoSpaceDN w:val="0"/>
        <w:autoSpaceDE w:val="0"/>
        <w:widowControl/>
        <w:spacing w:line="230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MADHAVDAS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118" w:after="26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this panic? Illness comes and goes. Men die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born; some die early, some die late. What need for him to fear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faith in God? And why should one who has no fear become </w:t>
      </w:r>
      <w:r>
        <w:rPr>
          <w:rFonts w:ascii="Times" w:hAnsi="Times" w:eastAsia="Times"/>
          <w:b w:val="0"/>
          <w:i w:val="0"/>
          <w:color w:val="000000"/>
          <w:sz w:val="22"/>
        </w:rPr>
        <w:t>panicky? Have courage. Keep me informed. Treat this letter as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Kasturba’s brother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0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also. 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keep calm.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ADHAVDAS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OPALDAS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HADAKI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ORBANDAR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 U./XXII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KANTILAL GANDHI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 HI. KANTI,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corrected in the letter itself what you could not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returning the letter. Do you understand now? Ordinarily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to keep a frivolous girl like Saraswati with me, but I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willingness to keep her because I understand your difficulty.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manage her. She will stay here only if you are firm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her to do so. Mascarene is a woman without brains.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pity for her. And then she got Mathew’s support.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types of persons have gathered in the Ashram, and they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slander and back-biting. I am glad that you could make her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She does write sweet letters to me. Her case is pathetic.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Ramachandran and Thanu Pillay have gone to jail,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all the more helpless. Both the propositions you have 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to be valid. One can say that the validity of a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depend on its practice, and also that it does.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would be more befitting in the case of a moral principle.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use of a principle that nobody puts into practice?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test of its validity? What would be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>ahimsa if nobody observed it?</w:t>
      </w:r>
    </w:p>
    <w:p>
      <w:pPr>
        <w:autoSpaceDN w:val="0"/>
        <w:autoSpaceDE w:val="0"/>
        <w:widowControl/>
        <w:spacing w:line="280" w:lineRule="exact" w:before="80" w:after="26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Harilal could be legally put in jail, I would have got it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ago. But there is no such law and he also knows it.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only if one day he himself yields. I do cherish the hope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will. But the stratagem that he attempted this time has weakened my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224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Addressee’s wife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0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hope. Devdas continues to do his best.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7367.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MADHAVDAS G. KAPADIA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MADHAVDAS,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to you yesterday.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second letter. You have lost a companion, but Krishna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from suffering. Rest assured she has attained peace.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Keep calm. Try to pay off the debts if you owe any, and </w:t>
      </w:r>
      <w:r>
        <w:rPr>
          <w:rFonts w:ascii="Times" w:hAnsi="Times" w:eastAsia="Times"/>
          <w:b w:val="0"/>
          <w:i w:val="0"/>
          <w:color w:val="000000"/>
          <w:sz w:val="22"/>
        </w:rPr>
        <w:t>spend your days in devotion to God. Ba wishes the same.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HEMPRABHA DAS GUPTA</w:t>
      </w:r>
    </w:p>
    <w:p>
      <w:pPr>
        <w:autoSpaceDN w:val="0"/>
        <w:autoSpaceDE w:val="0"/>
        <w:widowControl/>
        <w:spacing w:line="266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8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heart-rending. I am publishing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Send your scheme about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will be on the 29th. Come if you want to.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1715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Madhavdas G. Kapadia”, 20-4-1942.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 “Simple Treatment for Cholera”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26-4-1942.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34" w:right="140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276. LETTER TO PADAMPAT SINGHANIA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PADAMPATJI,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deliberately withheld the reply to your letter. Even now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met the trustees. I have however sent you the constitution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Prachar Sabha. It would facilitate my arriving at a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could let me have your opinion on it. But if you would rather </w:t>
      </w:r>
      <w:r>
        <w:rPr>
          <w:rFonts w:ascii="Times" w:hAnsi="Times" w:eastAsia="Times"/>
          <w:b w:val="0"/>
          <w:i w:val="0"/>
          <w:color w:val="000000"/>
          <w:sz w:val="22"/>
        </w:rPr>
        <w:t>not, I will not insist.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HINDUSTANI PRACHAR SABHA</w:t>
      </w:r>
    </w:p>
    <w:p>
      <w:pPr>
        <w:autoSpaceDN w:val="0"/>
        <w:autoSpaceDE w:val="0"/>
        <w:widowControl/>
        <w:spacing w:line="280" w:lineRule="exact" w:before="1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Hindustani Prachar Sabha to which I referred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about to be formed now. A draft constitution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prepared. It has been sent to some friends. In a few days the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Sabha will be put before the public. Many people are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the Sabha will be a rival of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Sammelan. How can I knowingly oppose the Sammelan with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associated since 1918? There has to be a solid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doing so. But there is none. Yes, it is true that as far as Urdu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 go a little further than the other members. They think I </w:t>
      </w:r>
      <w:r>
        <w:rPr>
          <w:rFonts w:ascii="Times" w:hAnsi="Times" w:eastAsia="Times"/>
          <w:b w:val="0"/>
          <w:i w:val="0"/>
          <w:color w:val="000000"/>
          <w:sz w:val="22"/>
        </w:rPr>
        <w:t>am going back. Only time will decide who is right.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it clear that I am not opposed to the Sammelan,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into correspondence with Shri Purushottamdas Tandon,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which the standing committee of the Sammelan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resolution.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Hindi Sahitya Sammelan has from its very inception regarded Hindi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national language and it continues to do so. Urdu is a literary style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deriving from Hindi and having an admixture of Arabic and Persian words.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Sammelan propagates Hindi but is not opposed to Urdu.</w:t>
      </w:r>
    </w:p>
    <w:p>
      <w:pPr>
        <w:autoSpaceDN w:val="0"/>
        <w:autoSpaceDE w:val="0"/>
        <w:widowControl/>
        <w:spacing w:line="240" w:lineRule="exact" w:before="10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opinion of this Committee, members of Mahatma Gandhi’s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proposed Hindustani Prachar Sabha can become members of the Hindi Sahitya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Sammelan and its sub-committees, but from the practical point of view it will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better that the office-bearers of the Rashtrabhasha Prachar Samiti should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become office-bearers of the Hindustani Prachar Sabha.</w:t>
      </w:r>
    </w:p>
    <w:p>
      <w:pPr>
        <w:autoSpaceDN w:val="0"/>
        <w:autoSpaceDE w:val="0"/>
        <w:widowControl/>
        <w:spacing w:line="280" w:lineRule="exact" w:before="52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have expected more generosity than this. I was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am of opinion that there could have been no question of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office-bearers could be the same. There is a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in the present arrangement but if both the parties behave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gentlemanliness this can be avoided. If the Hindustani Prachar 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succeeds, national language will no longer remain a political issue. In </w:t>
      </w:r>
      <w:r>
        <w:rPr>
          <w:rFonts w:ascii="Times" w:hAnsi="Times" w:eastAsia="Times"/>
          <w:b w:val="0"/>
          <w:i w:val="0"/>
          <w:color w:val="000000"/>
          <w:sz w:val="22"/>
        </w:rPr>
        <w:t>fact it should never have been associated with politics.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22, 1942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26-4-1942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TELEGRAM TO ABUL KALAM AZAD</w:t>
      </w:r>
    </w:p>
    <w:p>
      <w:pPr>
        <w:autoSpaceDN w:val="0"/>
        <w:autoSpaceDE w:val="0"/>
        <w:widowControl/>
        <w:spacing w:line="270" w:lineRule="exact" w:before="10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10 a.m., April 22, 1942</w:t>
      </w:r>
    </w:p>
    <w:p>
      <w:pPr>
        <w:autoSpaceDN w:val="0"/>
        <w:autoSpaceDE w:val="0"/>
        <w:widowControl/>
        <w:spacing w:line="266" w:lineRule="exact" w:before="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ZAD</w:t>
      </w:r>
    </w:p>
    <w:p>
      <w:pPr>
        <w:autoSpaceDN w:val="0"/>
        <w:autoSpaceDE w:val="0"/>
        <w:widowControl/>
        <w:spacing w:line="266" w:lineRule="exact" w:before="74" w:after="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ALLYGUNJ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2"/>
        <w:gridCol w:w="1092"/>
        <w:gridCol w:w="1092"/>
        <w:gridCol w:w="1092"/>
        <w:gridCol w:w="1092"/>
        <w:gridCol w:w="1092"/>
      </w:tblGrid>
      <w:tr>
        <w:trPr>
          <w:trHeight w:hRule="exact" w:val="25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WROTE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SUNDAY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REGRETTING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INABILITY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WEAKNESS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68"/>
        <w:ind w:left="0" w:right="0"/>
      </w:pPr>
    </w:p>
    <w:p>
      <w:pPr>
        <w:sectPr>
          <w:pgSz w:w="9360" w:h="12960"/>
          <w:pgMar w:top="564" w:right="1368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AND      HAVING      PREVIOUSLY      FIXED      MEETINGS</w:t>
      </w:r>
    </w:p>
    <w:p>
      <w:pPr>
        <w:sectPr>
          <w:type w:val="continuous"/>
          <w:pgSz w:w="9360" w:h="12960"/>
          <w:pgMar w:top="564" w:right="1368" w:bottom="576" w:left="1440" w:header="720" w:footer="720" w:gutter="0"/>
          <w:cols w:num="2" w:equalWidth="0">
            <w:col w:w="4288" w:space="0"/>
            <w:col w:w="2264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48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SAME      TIME.</w:t>
      </w:r>
    </w:p>
    <w:p>
      <w:pPr>
        <w:sectPr>
          <w:type w:val="nextColumn"/>
          <w:pgSz w:w="9360" w:h="12960"/>
          <w:pgMar w:top="564" w:right="1368" w:bottom="576" w:left="1440" w:header="720" w:footer="720" w:gutter="0"/>
          <w:cols w:num="2" w:equalWidth="0">
            <w:col w:w="4288" w:space="0"/>
            <w:col w:w="226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246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6"/>
        <w:gridCol w:w="3276"/>
      </w:tblGrid>
      <w:tr>
        <w:trPr>
          <w:trHeight w:hRule="exact" w:val="56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28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Of the A.I.C.C.;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“Letter to Jawaharlal Nehru”, 24-4-1942.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564" w:right="1368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TELEGRAM TO ABUL KAKAM AZAD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 p.m., April 22, 1942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ZAD</w:t>
      </w:r>
    </w:p>
    <w:p>
      <w:pPr>
        <w:autoSpaceDN w:val="0"/>
        <w:autoSpaceDE w:val="0"/>
        <w:widowControl/>
        <w:spacing w:line="266" w:lineRule="exact" w:before="3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ALLYGUNJ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8"/>
        </w:rPr>
        <w:t>ALUTTA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8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MUCH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PHYSICAL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FATIGUE.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SENDING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PROPOSALS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       CONSIDERATION.       PLEASE        EXCUSE.</w:t>
      </w:r>
    </w:p>
    <w:p>
      <w:pPr>
        <w:autoSpaceDN w:val="0"/>
        <w:autoSpaceDE w:val="0"/>
        <w:widowControl/>
        <w:spacing w:line="266" w:lineRule="exact" w:before="3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HORACE ALEXANDER</w:t>
      </w:r>
    </w:p>
    <w:p>
      <w:pPr>
        <w:autoSpaceDN w:val="0"/>
        <w:autoSpaceDE w:val="0"/>
        <w:widowControl/>
        <w:spacing w:line="266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(C.P.),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wanting to write to you and Agatha all this time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preoccupations have come in the way. But more than that,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reluctance to send you a cheerless letter has been the cause. It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greater than ever. Nevertheless I must write what I feel.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my wire about Olive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well I remember her radiant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her permanent disability. God gave and He has taken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I know it is well with her, for she walked in His light.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Stafford has come and gone. How nice it would have been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with that dismal mission. He of all people should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having at least ascertained Jawaharlal’s wishes. How could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Government, at this critical hour, have behaved as they did? 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they have sent proposals without discussing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principal parties? Not one single party was satisfied. In trying </w:t>
      </w:r>
      <w:r>
        <w:rPr>
          <w:rFonts w:ascii="Times" w:hAnsi="Times" w:eastAsia="Times"/>
          <w:b w:val="0"/>
          <w:i w:val="0"/>
          <w:color w:val="000000"/>
          <w:sz w:val="22"/>
        </w:rPr>
        <w:t>to please all the proposals pleased none.</w:t>
      </w:r>
    </w:p>
    <w:p>
      <w:pPr>
        <w:autoSpaceDN w:val="0"/>
        <w:autoSpaceDE w:val="0"/>
        <w:widowControl/>
        <w:spacing w:line="280" w:lineRule="exact" w:before="60" w:after="18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talked to him frankly but as a friend, if for nothing else, for </w:t>
      </w:r>
      <w:r>
        <w:rPr>
          <w:rFonts w:ascii="Times" w:hAnsi="Times" w:eastAsia="Times"/>
          <w:b w:val="0"/>
          <w:i w:val="0"/>
          <w:color w:val="000000"/>
          <w:sz w:val="22"/>
        </w:rPr>
        <w:t>Andrews’s sake. I told him that I was speaking to him with Andrews’s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9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228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Addressee’s wife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  <w:tr>
        <w:trPr>
          <w:trHeight w:hRule="exact" w:val="482"/>
        </w:trPr>
        <w:tc>
          <w:tcPr>
            <w:tcW w:type="dxa" w:w="217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ibid.</w:t>
            </w:r>
          </w:p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as my witness. I made suggestions but all to no avail. As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practical. I had not wanted to go. I had nothing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anti-all-wars. I went because he was anxious to see me. All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in order to give you the background. I was not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negotiations with the W.C. I had come away.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result. It was inevitable. The whole thing has left a bad taste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mouth.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My firm opinion is that the British should leave India now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orderly manner and not run the risk that they did in Singapore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Malaya and Burma. That act would mean courage of a high order,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of human limitations and right-doing by India.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defend India, much less herself on Indian soil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The best thing she can do is to leave India to her fate.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that India will not do badly then. I must not argue this point </w:t>
      </w:r>
      <w:r>
        <w:rPr>
          <w:rFonts w:ascii="Times" w:hAnsi="Times" w:eastAsia="Times"/>
          <w:b w:val="0"/>
          <w:i w:val="0"/>
          <w:color w:val="000000"/>
          <w:sz w:val="22"/>
        </w:rPr>
        <w:t>if it is not obvious to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copy of this to Agatha. Of course you are at </w:t>
      </w:r>
      <w:r>
        <w:rPr>
          <w:rFonts w:ascii="Times" w:hAnsi="Times" w:eastAsia="Times"/>
          <w:b w:val="0"/>
          <w:i w:val="0"/>
          <w:color w:val="000000"/>
          <w:sz w:val="22"/>
        </w:rPr>
        <w:t>liberty to share this with anybody else.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VALLABHBHAI PATEL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Maulana’s wire would seem to leave you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but to go, though it does not seem to me advisable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Be firm. If they do not adopt an unambiguous resolution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non-co-operation, your duty will be to resign.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oppose the scorched-earth policy and any suggestion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troops. They are pressing me to attend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categorically refused. I have already fixed three or four meetings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about the same time. The main meeting was fixed long ago.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shifted now. Drop in here on your way back from Prayag </w:t>
      </w:r>
      <w:r>
        <w:rPr>
          <w:rFonts w:ascii="Times" w:hAnsi="Times" w:eastAsia="Times"/>
          <w:b w:val="0"/>
          <w:i w:val="0"/>
          <w:color w:val="000000"/>
          <w:sz w:val="22"/>
        </w:rPr>
        <w:t>even if it be only for a day or two. It is a hundred times better here</w:t>
      </w:r>
    </w:p>
    <w:p>
      <w:pPr>
        <w:autoSpaceDN w:val="0"/>
        <w:tabs>
          <w:tab w:pos="613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34" w:right="140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88"/>
        </w:trPr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than in Prayag. Bring along Rajendra Babu, too, and Deo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also. You</w:t>
            </w:r>
          </w:p>
        </w:tc>
      </w:tr>
      <w:tr>
        <w:trPr>
          <w:trHeight w:hRule="exact" w:val="346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have given me no reply to my question regarding Patil.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66" w:after="4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2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AMRITA LAL CHATTERJEE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your answer about Abha. It was with your hearty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I took Abha. I told you too that I might want to send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Rajkot. I want to do all for her good. But now I won’t send her.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 cross your wife’s wishes. Things will take their own course.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put a ban on their meeting in private but not on Kanu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That would be unnatural. Abha won’t marry without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blessing but she would marry no other person in any case. 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her condition and also Kanu’s. You will now instruct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would like me to do about Abha. About your wanting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messages, please spare me. You should go on in your own way and on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responsibility. I can have no notion of the work there.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10338. Courtesy: Amrita Lal Chatterjee</w:t>
      </w:r>
    </w:p>
    <w:p>
      <w:pPr>
        <w:autoSpaceDN w:val="0"/>
        <w:autoSpaceDE w:val="0"/>
        <w:widowControl/>
        <w:spacing w:line="220" w:lineRule="exact" w:before="144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Shankarrao Deo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Vallabhbhai Patel”, 14-4-1942.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April 17, in which the addressee had said that his wife was opposed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Abha being married to Kanu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283. DRAFT RESOLUTION FOR A.I.C.C.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24,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British War Cabinet’s proposals sponsored by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Stafford Cripps have shown up British imperialism in its nakedness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before, the A.I.C.C. has come to the following conclusions: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is of opinion that Britain is incapable of defending India.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that whatever she does is for her own defence.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conflict between Indian and British interests. It follows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notions of defence would also differ.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trust in India’s political parties. The Indian army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up till now mainly to hold India in subjugation.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completely segregated from the general population who can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sense regard it as their own. This policy of mistrust still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the reason why national defence is not entrusted to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elected representatives.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Japan’s quarrel is not with India. She is warring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Empire. India’s participation in the war has not been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of the representatives of the Indian people. It was purely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act. If India were freed her first step would probably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negotiate with Japan. The Congress is of opinion that if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withdrew from India, India would be able to defend herself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of Japanese or any aggressor attacking India. The A.I.C.C.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of opinion that the British should withdraw from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 that they should remain in India for protecting the Indian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wholly untenable. It is additional proof of their determination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their hold over India. The Princes need have no fear from </w:t>
      </w:r>
      <w:r>
        <w:rPr>
          <w:rFonts w:ascii="Times" w:hAnsi="Times" w:eastAsia="Times"/>
          <w:b w:val="0"/>
          <w:i w:val="0"/>
          <w:color w:val="000000"/>
          <w:sz w:val="22"/>
        </w:rPr>
        <w:t>unarmed India. The question of majority and minority is a creation of</w:t>
      </w:r>
    </w:p>
    <w:p>
      <w:pPr>
        <w:autoSpaceDN w:val="0"/>
        <w:autoSpaceDE w:val="0"/>
        <w:widowControl/>
        <w:spacing w:line="220" w:lineRule="exact" w:before="4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A.I.C.C. at its meeting on April 27, took up consideration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resolution, which Mirabehn carried with her from Wardha to Allahabad since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attend the meeting, and continued discussion on it till May 1 along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amendments proposed by Rajendra Prasad. The text of this revised version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found in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66-70. Finally on May 1 an alternative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 proposed by Nehru was passed, for the text of which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“Resolution passed by A.I.C.C.”, 1-5-1942.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Nehru”, 24-4-1942.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726" w:right="141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and would disappear on their withdrawal.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reasons the Committee appeals to Britain, for the sake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safety, for the sake of India’s safety and for the cause of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to let go her hold on India even if she does not give up all </w:t>
      </w:r>
      <w:r>
        <w:rPr>
          <w:rFonts w:ascii="Times" w:hAnsi="Times" w:eastAsia="Times"/>
          <w:b w:val="0"/>
          <w:i w:val="0"/>
          <w:color w:val="000000"/>
          <w:sz w:val="22"/>
        </w:rPr>
        <w:t>Asiatic and African possessions.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Committee desires to assure the Japanese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India bears no enmity either towards Japan or towards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nation. India only desires freedom from all alien domination.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this fight for freedom the Committee is of opinion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welcoming universal sympathy does not stand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military aid. India will attain her freedom through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strength and will retain it likewise.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hopes that Japan will not have any designs on India.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 attacks India and Britain makes no response to its appeal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would expect all those who look to Congress for guidance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offer complete non-violent non-co-operation to the Japanese forces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render any assistance to them. It is no part of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attacked to render any assistance to the attacker.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 to offer complete non-co-operation. It is not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simple principle of non-violent non-co-operation: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We may not bend the knee to the aggressor nor obey any of </w:t>
      </w:r>
      <w:r>
        <w:rPr>
          <w:rFonts w:ascii="Times" w:hAnsi="Times" w:eastAsia="Times"/>
          <w:b w:val="0"/>
          <w:i w:val="0"/>
          <w:color w:val="000000"/>
          <w:sz w:val="22"/>
        </w:rPr>
        <w:t>his orders.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We may not look to him for any favours nor fall to his bribes. </w:t>
      </w:r>
      <w:r>
        <w:rPr>
          <w:rFonts w:ascii="Times" w:hAnsi="Times" w:eastAsia="Times"/>
          <w:b w:val="0"/>
          <w:i w:val="0"/>
          <w:color w:val="000000"/>
          <w:sz w:val="22"/>
        </w:rPr>
        <w:t>But we may not bear him any malice nor wish him ill.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he wishes to take possession of our fields we will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>give them up even if we have to die in the effort to resist him.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If he is attacked by disease or is dying of thirst and seeks our </w:t>
      </w:r>
      <w:r>
        <w:rPr>
          <w:rFonts w:ascii="Times" w:hAnsi="Times" w:eastAsia="Times"/>
          <w:b w:val="0"/>
          <w:i w:val="0"/>
          <w:color w:val="000000"/>
          <w:sz w:val="22"/>
        </w:rPr>
        <w:t>aid we may not refuse it.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In such places where the British and Japanese forces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our non-co-operation will be fruitless and unnecessary.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our non-co-operation with the British Government is limited. 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we to offer them complete non-co-operation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fighting, it would be tantamount to placing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in Japanese hands. Therefore not to put any obstacle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the British forces will often be the only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demonstrating our non-co-operation with the Japanese. Neither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assist the British in any active manner. If we can judge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attitude, the British Government do not need any help from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our non-interference. They desire our help only as slaves—a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we can never accept.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necessary for the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clear declaration in regard to the scorched-earth policy.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our non-violent resistance, any part of the country falls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hands we may not destroy our crops, water-supply, etc.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it will be our endeavour to regain them. The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 material is another matter and may under certain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military necessity. But it can never be the Congress policy to </w:t>
      </w:r>
      <w:r>
        <w:rPr>
          <w:rFonts w:ascii="Times" w:hAnsi="Times" w:eastAsia="Times"/>
          <w:b w:val="0"/>
          <w:i w:val="0"/>
          <w:color w:val="000000"/>
          <w:sz w:val="22"/>
        </w:rPr>
        <w:t>destroy what belongs to or is of use to the masses.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non-co-operation against the Japanese forces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be limited to a comparatively small number and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if it is complete and genuine, the true building up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the millions of India whole-heartedly working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Without it the whole nation cannot rise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age-long torpor. Whether the British remain or not it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wipe out unemployment, to bridge the gulf between rich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to banish communal strife, to exorcise the demon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to reform dacoits and save the people from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people do not take a living interest in this nation-building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freedom must remain a dream and unattainable by either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or violence.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OLDIERS</w:t>
      </w:r>
    </w:p>
    <w:p>
      <w:pPr>
        <w:autoSpaceDN w:val="0"/>
        <w:tabs>
          <w:tab w:pos="550" w:val="left"/>
          <w:tab w:pos="2510" w:val="left"/>
          <w:tab w:pos="3410" w:val="left"/>
          <w:tab w:pos="3990" w:val="left"/>
          <w:tab w:pos="5230" w:val="left"/>
          <w:tab w:pos="5850" w:val="left"/>
        </w:tabs>
        <w:autoSpaceDE w:val="0"/>
        <w:widowControl/>
        <w:spacing w:line="28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is of opinion that it is harmful to India’s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dangerous to the cause of India’s freedom to introduce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in India. It therefore appeals to the British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these 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introduction. It is a crying shame to bring foreign troops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inexhaustible manpower and is a proof of the immorality that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Imperialism is.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1942-44</w:t>
      </w:r>
      <w:r>
        <w:rPr>
          <w:rFonts w:ascii="Times" w:hAnsi="Times" w:eastAsia="Times"/>
          <w:b w:val="0"/>
          <w:i w:val="0"/>
          <w:color w:val="000000"/>
          <w:sz w:val="18"/>
        </w:rPr>
        <w:t>, pp. 283-5, also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Transfor of Power, 1942-7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66-70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version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words “a position we </w:t>
      </w:r>
      <w:r>
        <w:rPr>
          <w:rFonts w:ascii="Times" w:hAnsi="Times" w:eastAsia="Times"/>
          <w:b w:val="0"/>
          <w:i w:val="0"/>
          <w:color w:val="000000"/>
          <w:sz w:val="18"/>
        </w:rPr>
        <w:t>can never accept” form part only of the revised draft.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34" w:right="140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JAWAHARLAL NEHRU</w:t>
      </w:r>
    </w:p>
    <w:p>
      <w:pPr>
        <w:autoSpaceDN w:val="0"/>
        <w:autoSpaceDE w:val="0"/>
        <w:widowControl/>
        <w:spacing w:line="244" w:lineRule="exact" w:before="208" w:after="0"/>
        <w:ind w:left="513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24, 1942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agrees that I must take some step and that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make a sacrifice. She wanted to go to Allahabad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if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go. I have therefore called her here. I am sending through her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in the form of 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Maulana Saheb has been urging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Allahabad. I have told him I am helpless. I find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these days. What is more, I have called three meetings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period. I have therefore asked Maulana Saheb to excuse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I shall be sending my views in the form of a resolution.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it necessary to give arguments in support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If you do not like my resolution I really cannot insist.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has come when each of us must choose his own course.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behaviour of the Government in Feni and other places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intolerable. What will such a Government do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survives? And today it is only trying to save itself. I am now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this Government goes we shall be well able to deal with Japan.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another matter that after the Government is removed we may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ourselves. Even if that should be so, do we want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from internal quarrels through the good offices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Government?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Acharya Narendra Dev has seen the resolution and liked it.</w:t>
      </w:r>
    </w:p>
    <w:p>
      <w:pPr>
        <w:autoSpaceDN w:val="0"/>
        <w:autoSpaceDE w:val="0"/>
        <w:widowControl/>
        <w:spacing w:line="22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Gandhi-Nehru Papers. Courtesy: Nehru Memorial</w:t>
      </w:r>
    </w:p>
    <w:p>
      <w:pPr>
        <w:autoSpaceDN w:val="0"/>
        <w:autoSpaceDE w:val="0"/>
        <w:widowControl/>
        <w:spacing w:line="240" w:lineRule="exact" w:before="20" w:after="170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7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234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footnote to “Telegram to Mirabehn”, 20-4-1942.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preceding item.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6" w:right="140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RAMESHWARI NEHRU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Bapa wrote about Father’s injury. I can understand your grief.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matter if you cannot come. Your resolutions will be taken up. </w:t>
      </w:r>
      <w:r>
        <w:rPr>
          <w:rFonts w:ascii="Times" w:hAnsi="Times" w:eastAsia="Times"/>
          <w:b w:val="0"/>
          <w:i w:val="0"/>
          <w:color w:val="000000"/>
          <w:sz w:val="22"/>
        </w:rPr>
        <w:t>But I hope Raja Saheb will recover.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8003. Also C.W. 3101.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autoSpaceDE w:val="0"/>
        <w:widowControl/>
        <w:spacing w:line="292" w:lineRule="exact" w:before="6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MRIDULA SARABHAI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8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 time today to write a long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away from there and tell me what you want.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you adopt, you have no reason to worry. I have conveyed my </w:t>
      </w:r>
      <w:r>
        <w:rPr>
          <w:rFonts w:ascii="Times" w:hAnsi="Times" w:eastAsia="Times"/>
          <w:b w:val="0"/>
          <w:i w:val="0"/>
          <w:color w:val="000000"/>
          <w:sz w:val="22"/>
        </w:rPr>
        <w:t>views to Jawaharlal in the form of a proposal.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11225. Courtesy: Sarabhai Foundation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726" w:right="141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FOREWORD TO ‘‘DEAD ANIMALS TO </w:t>
      </w:r>
      <w:r>
        <w:rPr>
          <w:rFonts w:ascii="Times" w:hAnsi="Times" w:eastAsia="Times"/>
          <w:b w:val="0"/>
          <w:i/>
          <w:color w:val="000000"/>
          <w:sz w:val="24"/>
        </w:rPr>
        <w:t>TANNED LEATHER”</w:t>
      </w:r>
    </w:p>
    <w:p>
      <w:pPr>
        <w:autoSpaceDN w:val="0"/>
        <w:autoSpaceDE w:val="0"/>
        <w:widowControl/>
        <w:spacing w:line="28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useful pamphlet is in answer to an imperative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Sheth Jamnalalji, just a few days before his death. He wanted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booklet of instructions for those who would learn more to treat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animals, so as to make the best use of the remains. May it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for which it is intended.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26, 1942</w:t>
      </w:r>
    </w:p>
    <w:p>
      <w:pPr>
        <w:autoSpaceDN w:val="0"/>
        <w:autoSpaceDE w:val="0"/>
        <w:widowControl/>
        <w:spacing w:line="22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Dead Animals to Tanned Leather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QUESTION BOX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NVITING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APANESE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It is all very well for you to invite bravery, but are you not inviting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Japanese to attack India by asking the British rulers to withdraw?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not. I feel convinced that the British presence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incentive for the Japanese attack. If the British wisely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and leave India to manage her own affairs in the best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could, the Japanese would be bound to reconsider their plans.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novelty of the British stroke will confound the Japanese, dissolve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subdued hatred against the British, and the atmosphere will be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for the ending of an unnatural state of things that has dominated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choked Indian life. As far as I can see the Japanese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their plans independently of Indian opinion. They are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any writing of mine. But they will be confounded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action I have advised the British to take.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VACUATION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have advised evacuation from the cities of those who are not wanted for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or other reasons.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what are those poor people to do who have no homes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 to and who would be unwelcome wherever they go?</w:t>
      </w:r>
    </w:p>
    <w:p>
      <w:pPr>
        <w:autoSpaceDN w:val="0"/>
        <w:autoSpaceDE w:val="0"/>
        <w:widowControl/>
        <w:spacing w:line="280" w:lineRule="exact" w:before="92" w:after="30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a real difficulty. They must be provided for by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of the provinces to which they belong. If we are one nation, we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50" w:val="left"/>
              </w:tabs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“Question Box”, sub-title, “When Leaders Differ”, 13-4-1942.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no difficulty in providing for every contingency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arise. If we are to establish a new order of society, we can act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can only speak from the non-violent angle and no other.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mind is working in that direction, consciously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individuals and institutions will, without fuss,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absorbing all such persons as you mention. I know that the process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on, but not on a scale large enough to be impressive.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able-bodied person should be put on charity; he should be given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feed him properly. This shifting of the population,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wisely done, must result in a silent re-organization of villages.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April 26,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3-5-1942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VANAMALA N. PARIKH</w:t>
      </w:r>
    </w:p>
    <w:p>
      <w:pPr>
        <w:autoSpaceDN w:val="0"/>
        <w:autoSpaceDE w:val="0"/>
        <w:widowControl/>
        <w:spacing w:line="266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8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your running away, but you will have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Sushila will come after some time. Her examination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postponed. Come when she does. Go on doing your exercises,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faith that your ears will be cured.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5791. Also C.W. 3014.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6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34" w:right="141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VIYOGI HARI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understand Ramakrishnaji’s grief. I had sent a telegram. 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that Brijkrishna should be released shortly.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promised. If nothing is done, then there is no harm in filing </w:t>
      </w:r>
      <w:r>
        <w:rPr>
          <w:rFonts w:ascii="Times" w:hAnsi="Times" w:eastAsia="Times"/>
          <w:b w:val="0"/>
          <w:i w:val="0"/>
          <w:color w:val="000000"/>
          <w:sz w:val="22"/>
        </w:rPr>
        <w:t>an appeal.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Hind; G.N 1101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ARROW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ROVINCIALISM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There are, in certain places, some people who have come from other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provinces but who have practically settled in those places. There is already a feeling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certain provinces that when time were good these people came from outside,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earned, and enjoyed themselves, but that when danger is drawing near and when their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help and assistance would be needed by the residents of the province, they are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thinking of fleeing to their ‘homes’ Should you not advise such people to stay where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and not to give vent any narrow provincialism?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question has come to me in various forms. It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Bengal and Assam. Merchants from other provinces have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generations. Though they went to the respective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own sakes, they supplied a want, often useful.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their sudden withdrawal must hit hard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used to make their daily purchases from these merchants. 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be easily and suddenly replaced, especially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time like this. there for these merchants to wind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businesses would certainly amount to desertion of duty,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leaving, ensure the continuance of shops by proper substitute. 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different thing if the customers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evacuated and the merchants had to follow. The situation that faces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is so novel that no opinion or solution can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infallibility, nor can judgment be pronounced without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weighing all the facts. But it seems to me to be the duty of mercantile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to examine the situation and give guidance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merchants affected.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NCITEMENT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have written:“If the vast majority of Muslims regard themselves as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separate nation . . . no power on earth can compel them to think otherwise. And if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want to partition India on that basis, they must have the partition, unless Hindus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want to fight against such a division. So far as I can see such a preparation is silently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going on behalf of both parties.”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far as the Muslims are concerned I can say with better knowledge than you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there is no such preparation. It would be foolish in the midst of the present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Armageddon. But since you are apparently aware of the preparation to fight on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 of Hindus, is it not criminal for you not to prevent your co-religionists from this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suicidal activity? Your article is both cowardly and mischievous; indeed it is an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incitement to the Hindus.</w:t>
      </w:r>
    </w:p>
    <w:p>
      <w:pPr>
        <w:autoSpaceDN w:val="0"/>
        <w:autoSpaceDE w:val="0"/>
        <w:widowControl/>
        <w:spacing w:line="280" w:lineRule="exact" w:before="52" w:after="34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the mildest indictment I have picked up from many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received. Even from this much poison has been removed.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wise to notice some of the criticism to which I am exposed.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mind it. It has been my lot throughout my public career.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it is that of every public servant. But when the criticism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ignorant, as this is, it harms the critic and the cause he espouses.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it in the hope that sober men will use their influence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ignorant criticism. I have no special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on behalf of the Hindus. All the knowledge I have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derived from the speeches of the leaders of both the parties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cuttings I receive from correspondents. They are proof positive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preparations to which I have referred. But if what you say is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writings in the Muslim Press, no preparation on one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possibly provoke strife. It takes two to make a quarrel.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right, if I did not do so, in saying that it would be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part not to prevent my ‘‘co-religionists from this suicidal </w:t>
      </w:r>
      <w:r>
        <w:rPr>
          <w:rFonts w:ascii="Times" w:hAnsi="Times" w:eastAsia="Times"/>
          <w:b w:val="0"/>
          <w:i w:val="0"/>
          <w:color w:val="000000"/>
          <w:sz w:val="22"/>
        </w:rPr>
        <w:t>activity”. You write about my co-religionists. I recognize none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100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“That Ill-fated Proposal”, 13-4-1942.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0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matters. Nor do they recognize me. For I claim Indians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as my equal brothers, whether they believe me or not.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love to prevent everyone from quarrelling.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in these columns is designed to make reason rather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the arbiter between rival parties. Hence the sentence you quote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writing. I invite you to help me in my mission of peace. You </w:t>
      </w:r>
      <w:r>
        <w:rPr>
          <w:rFonts w:ascii="Times" w:hAnsi="Times" w:eastAsia="Times"/>
          <w:b w:val="0"/>
          <w:i w:val="0"/>
          <w:color w:val="000000"/>
          <w:sz w:val="22"/>
        </w:rPr>
        <w:t>can begin by understanding me and my writings.</w:t>
      </w:r>
    </w:p>
    <w:p>
      <w:pPr>
        <w:autoSpaceDN w:val="0"/>
        <w:autoSpaceDE w:val="0"/>
        <w:widowControl/>
        <w:spacing w:line="300" w:lineRule="exact" w:before="6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April 27,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3-5-1942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SCORCHED-EARTH POLICY AGAIN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writes a correspondent: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controversy on the scorched-earth policy has had reference to what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people have to do when their fields are touched by the ‘enemy’. That may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may not happen. But what about the destruction that is going on of crops,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wells, tanks, houses, boats, cycles, etc., in the name of preparation for war?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people are summarily driven out of their villages and houses in cities. If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will suffer this destruction, then how can you oppose destruction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prevent destruction?</w:t>
      </w:r>
    </w:p>
    <w:p>
      <w:pPr>
        <w:autoSpaceDN w:val="0"/>
        <w:autoSpaceDE w:val="0"/>
        <w:widowControl/>
        <w:spacing w:line="28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difficult question. The destruction that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certain. The destruction that the enemy may work 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receding portion of the population affected may have to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problematical. And, in any case, such destruction would be nothing,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overtook us, compared to the crores already drained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for warding off a threatened danger. Money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taxation has not been felt so keenly as is the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of thousands of homesteads as in Feni. No promise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 can be any comfort for the dispossession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tenements. To the poor people it is like taking away their bodies. The </w:t>
      </w:r>
      <w:r>
        <w:rPr>
          <w:rFonts w:ascii="Times" w:hAnsi="Times" w:eastAsia="Times"/>
          <w:b w:val="0"/>
          <w:i w:val="0"/>
          <w:color w:val="000000"/>
          <w:sz w:val="22"/>
        </w:rPr>
        <w:t>dispossession of the country boats is almost like that of the tenements.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deprive the people in East Bengal of their boats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off a vital limb. I wrote almost in defence of the procedure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the authorities in Feni. I have polite but angry protests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my endorsement. The correspondents tell me that I know </w:t>
      </w:r>
      <w:r>
        <w:rPr>
          <w:rFonts w:ascii="Times" w:hAnsi="Times" w:eastAsia="Times"/>
          <w:b w:val="0"/>
          <w:i w:val="0"/>
          <w:color w:val="000000"/>
          <w:sz w:val="22"/>
        </w:rPr>
        <w:t>nothing of the conditions of life in East Bengal. I cannot plead guilty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charge. Only I felt that people must be asked to resign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inevitable. Later information from Feni compels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revision of the attitude I had adopted. I had assumed considerate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by the authorities in the face of the impending danger.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defer final judgement. The authorities are reported to be </w:t>
      </w:r>
      <w:r>
        <w:rPr>
          <w:rFonts w:ascii="Times" w:hAnsi="Times" w:eastAsia="Times"/>
          <w:b w:val="0"/>
          <w:i w:val="0"/>
          <w:color w:val="000000"/>
          <w:sz w:val="22"/>
        </w:rPr>
        <w:t>carrying on an investigation. I hope it will be comprehensive.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risks have to be taken even when danger overtakes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people cannot be asked or advised to starve or die of thirst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the Japanese helping themselves to the people’s provisions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They may fight them to prevent their use, but they must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loss and not die before their death in order to prevent their use </w:t>
      </w:r>
      <w:r>
        <w:rPr>
          <w:rFonts w:ascii="Times" w:hAnsi="Times" w:eastAsia="Times"/>
          <w:b w:val="0"/>
          <w:i w:val="0"/>
          <w:color w:val="000000"/>
          <w:sz w:val="22"/>
        </w:rPr>
        <w:t>by the Japanese forces.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time I came to the last and the most vital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As an out-and-out war-resister, is it my duty to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people to resist, non-violently of course, the deprivation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holdings including boats? But my very non-violence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deterred me from offering opposition to the point of embarrassment.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embarrassment through opposition in Feni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avoidable or not is a question of fact on which I cannot yet pronounce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 would hesitate up to the last moment. I can only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will find a way whereby they can avoid distress such as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caused in Feni.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April 27,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3-5-1942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TO SEVAGRAM WORKERS</w:t>
      </w:r>
    </w:p>
    <w:p>
      <w:pPr>
        <w:autoSpaceDN w:val="0"/>
        <w:autoSpaceDE w:val="0"/>
        <w:widowControl/>
        <w:spacing w:line="270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1942</w:t>
      </w:r>
    </w:p>
    <w:p>
      <w:pPr>
        <w:autoSpaceDN w:val="0"/>
        <w:autoSpaceDE w:val="0"/>
        <w:widowControl/>
        <w:spacing w:line="280" w:lineRule="exact" w:before="10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Ashram, let no one from among us eat to please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palate, let us eat to live. Life itself is not for living but for service.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not therefore imitate one another. For example, if rice is 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someone needs it, let others not demand it. Generally,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eat both rice and wheat, but if someone needs both, he or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both. The rule remains the same, no pandering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palate.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34" w:right="141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natural corollary flows from this: Those to whom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money, should not tickle the palate as a matter of right.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miss all the benefit of staying in the Ashram if they purchase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to pander the palate.</w:t>
      </w:r>
    </w:p>
    <w:p>
      <w:pPr>
        <w:autoSpaceDN w:val="0"/>
        <w:autoSpaceDE w:val="0"/>
        <w:widowControl/>
        <w:spacing w:line="280" w:lineRule="exact" w:before="6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advisable for all to gargle with red water twice a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Das will explain how red the water may be.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>standard is that water should take the shade of a rose flower.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4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Bapuki Chhayamen,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pp. 387-8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N. S. VARADACHARI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C.P.,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VARADACHARI,</w:t>
      </w:r>
    </w:p>
    <w:p>
      <w:pPr>
        <w:autoSpaceDN w:val="0"/>
        <w:autoSpaceDE w:val="0"/>
        <w:widowControl/>
        <w:spacing w:line="28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There is no doubt about Rajaji’s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 earnestness. But I cannot help thinking that he is wholly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Congress adopted violence. You are right but I go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than you go. You will see what I mean from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have doubts even then, you will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10941. Courtesy: N. S. Varadachari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D. B. KALELKAR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GHI. KAKA,</w:t>
      </w:r>
    </w:p>
    <w:p>
      <w:pPr>
        <w:autoSpaceDN w:val="0"/>
        <w:autoSpaceDE w:val="0"/>
        <w:widowControl/>
        <w:spacing w:line="280" w:lineRule="exact" w:before="58" w:after="34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had no time I went through your note.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letter and your note as it is or get it rewritten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50" w:val="left"/>
              </w:tabs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“Question Box”, sub-title, “Guerrilla War”, 9-4-1942.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Nanavati and send it. Keep copies. Send one to me also.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MUNNALAL G. SHAH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It makes only one point.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 my firm opinion that there has been no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in the world in which in each section one person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supreme authority. Even in a small kitchen one person’s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are followed. Who this person should be is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Only one person looks after a well and only one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supervises the construction of a building. A managing committee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supervise everything. It also has one person to do that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and appoints heads for the different sections. No work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any other manner. All this is in reply to your letter.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wish. one day you will see your error, or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convince me of mine.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8473. Also C.W. 7170.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“HARIJAN” IN URDU</w:t>
      </w:r>
    </w:p>
    <w:p>
      <w:pPr>
        <w:autoSpaceDN w:val="0"/>
        <w:autoSpaceDE w:val="0"/>
        <w:widowControl/>
        <w:spacing w:line="280" w:lineRule="exact" w:before="1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Gopichand Bhargava is bringing out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weekly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from Lahore. Articles from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for long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Lucknow. Arrangements are being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an authentic edition at the Navajivan Press. The latter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when I can get an Urdu scholar who can throw in his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The two have their own individuality. And if the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succeeds in the venture, there will be a third with its own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individuality. With the impetus that is being given to Urdu learning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34" w:right="140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proposed Hindustani Prachar Sabha such a venture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possibility.</w:t>
      </w:r>
    </w:p>
    <w:p>
      <w:pPr>
        <w:autoSpaceDN w:val="0"/>
        <w:autoSpaceDE w:val="0"/>
        <w:widowControl/>
        <w:spacing w:line="300" w:lineRule="exact" w:before="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April 28, l 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3-5-1942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TRAVANCORE</w:t>
      </w:r>
    </w:p>
    <w:p>
      <w:pPr>
        <w:autoSpaceDN w:val="0"/>
        <w:autoSpaceDE w:val="0"/>
        <w:widowControl/>
        <w:spacing w:line="28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high percentage of education among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Travancore, there is no such thing as real liberty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land. Shri Thanu Pillai, the President of the State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Shri Ramachandran, a member of the Executive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 State Congress, have been sentenced to six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rigorous imprisonment for defying the ban on meetings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If bans are imposed on public meetings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under the auspices of certain organizations which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government, they have to be defied. The leaders of such </w:t>
      </w:r>
      <w:r>
        <w:rPr>
          <w:rFonts w:ascii="Times" w:hAnsi="Times" w:eastAsia="Times"/>
          <w:b w:val="0"/>
          <w:i w:val="0"/>
          <w:color w:val="000000"/>
          <w:sz w:val="22"/>
        </w:rPr>
        <w:t>movements cannot stultify themselves by entirely gagging themselves.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too great a price to pay for nominal liberty. Shri T. Pillai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Shri Ramachandran will serve the cause better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than they will by submitting to gagging orders. Here is </w:t>
      </w:r>
      <w:r>
        <w:rPr>
          <w:rFonts w:ascii="Times" w:hAnsi="Times" w:eastAsia="Times"/>
          <w:b w:val="0"/>
          <w:i w:val="0"/>
          <w:color w:val="000000"/>
          <w:sz w:val="22"/>
        </w:rPr>
        <w:t>Shri Ramachandran’s statement before the Magistrate: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first of all a communiqué issued by the Chief Secretary to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Travancore, in which he had said that the celebration of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All-India States’ Peoples’ Day would not be permitted. This was followed by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order of the District Magistrate, Trivandrum, served on some of us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prohibiting the celebration of the States’ Peoples’ Day. My offence relates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order of the District Magistrate. In that order it was made out that, if such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meeting was held and speeches made, there was the likelihood of a breach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peace in Trivandrum. It further stated that, if the meeting was held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speeches made, there would come about an estrangement between the people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Government. Immediately on receipt of this prohibitory order Shri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Pattom Thanu Pillai and myself wrote a letter to the District Magistrate,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we made it clear that this meeting was to be held not for the purpose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initiating an agitation but that it was just in response to an all-India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observance. The meeting was to be held not in a public place but inside the</w:t>
      </w:r>
    </w:p>
    <w:p>
      <w:pPr>
        <w:autoSpaceDN w:val="0"/>
        <w:autoSpaceDE w:val="0"/>
        <w:widowControl/>
        <w:spacing w:line="240" w:lineRule="exact" w:before="40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House premises. We made it clear also that the apprehension of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1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244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2150" w:right="0" w:hanging="20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breach of the peace was absolutely unfounded. We had said that, if in spite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clarification the meeting was prohibited, we would be violating the order.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explanatory letter did not elicit any reply from the District Magistrate.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the meeting was held. After Shri Thanu Pillai’s arrest I took charge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and spoke for an hour. I must observe here that I had never seen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quieter meeting in my life. The position we took, therefore, viz.,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absolutely no breach of the peace, was confirmed by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itself. The second point in the District Magistrate’s order was that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bring about estrangement between the Government and the people.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view this certainly was not one of the results of the meeting. It was,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proved beyond any shadow of doubt that the District Magistrate’s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apprehensions were absolutely unfounded. Therefore, though I am technically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guilty— because I certainly did violate the District Magistrate’s order—the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Magistrate and not I was in the wrong. I am entitled, therefore,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 acquittal. This technical guilt I had to take upon myself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 reason that I was not going to be persuaded not to do a thing which I </w:t>
      </w:r>
      <w:r>
        <w:rPr>
          <w:rFonts w:ascii="Times" w:hAnsi="Times" w:eastAsia="Times"/>
          <w:b w:val="0"/>
          <w:i w:val="0"/>
          <w:color w:val="000000"/>
          <w:sz w:val="18"/>
        </w:rPr>
        <w:t>considered wholly right and which my self-respect dictated that I should do.</w:t>
      </w:r>
    </w:p>
    <w:p>
      <w:pPr>
        <w:autoSpaceDN w:val="0"/>
        <w:autoSpaceDE w:val="0"/>
        <w:widowControl/>
        <w:spacing w:line="300" w:lineRule="exact" w:before="7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April 28,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3-5-1942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AHIMSAK VYAYAM SANGH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8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readers are aware, an Ahimsak Vyayam Sangh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inaugurated at Malad a few days ago. Sardar Prithvi Singh is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Association. Shriyuts Rameshwardas Birla, Purshottam Kanji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Keshavadev Nevatia are its Trustees. Prithvi Singh is imparting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to young men and women selected by himself.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will fulfil its real mission when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send their selected workers for training.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Association is unique. Sardar Prithvi Singh is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experimenting with the practicability of non-violence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of a strong and vigorous body. He has devoted the first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life to the belief that India could be liberated through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alone; and now he himself has become a convert to non-violence.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>am convinced that his is an honest experiment. It is a difficult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taking. To believe in a theory is one thing; to translate it into action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And then, the attempt is to be made through means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one is habitually acquainted and which are today associated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64" w:right="1398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diametrically opposite ends. Those who are assigned to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Prithvi Singh for training should have at least a working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300" w:lineRule="exact" w:before="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April 28, 1942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Marathi]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Marathi 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3-5-1942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A NOTE</w:t>
      </w:r>
    </w:p>
    <w:p>
      <w:pPr>
        <w:autoSpaceDN w:val="0"/>
        <w:autoSpaceDE w:val="0"/>
        <w:widowControl/>
        <w:spacing w:line="270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1942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“No”. That is why I had asked you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Balvantinha and Parnerkar and said that if they agreed,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objection. They have not have not understood your point. Talk to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303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HARIBHAU UPADHYAYA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convey my blessings to Chi. Brihaspati and Chi. </w:t>
      </w:r>
      <w:r>
        <w:rPr>
          <w:rFonts w:ascii="Times" w:hAnsi="Times" w:eastAsia="Times"/>
          <w:b w:val="0"/>
          <w:i w:val="0"/>
          <w:color w:val="000000"/>
          <w:sz w:val="22"/>
        </w:rPr>
        <w:t>Ramkunwar. I do hope they will both render service to the country.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ARIBHAU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PADHYAYA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P.O.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RAJKOT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18"/>
        </w:rPr>
        <w:t>VADNAGAR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ARWAR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Haribhau Upadhyaya Papers. Courtesy: Nehru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SHARDA G. CHOKHAWALA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that you left. It is also good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tumour has disappeared. I am sure 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get cough.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news for me that you have regained your health.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to go to Hajira for a week at least. The heat has gone up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Gujarati: C.W. 10043. Courtesy: Sharda G. Chokhawala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303. LETTER TO PRABHAVATI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May 1, 1942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letter. You can eat only </w:t>
      </w:r>
      <w:r>
        <w:rPr>
          <w:rFonts w:ascii="Times" w:hAnsi="Times" w:eastAsia="Times"/>
          <w:b w:val="0"/>
          <w:i/>
          <w:color w:val="000000"/>
          <w:sz w:val="22"/>
        </w:rPr>
        <w:t>paraval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cucumber.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harm your health. Do not worry about Father. Ba </w:t>
      </w:r>
      <w:r>
        <w:rPr>
          <w:rFonts w:ascii="Times" w:hAnsi="Times" w:eastAsia="Times"/>
          <w:b w:val="0"/>
          <w:i w:val="0"/>
          <w:color w:val="000000"/>
          <w:sz w:val="22"/>
        </w:rPr>
        <w:t>is quite well.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24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3375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0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Addressee’s 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1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BALVANTSINHA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80" w:lineRule="exact" w:before="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through your article. I feel pained. It is ignorance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invoke the name of God here. Your article shows egotism. What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settle by sending for you? If the Goseva Sangh takes up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we should feel happy. None of them are selfish, yet you smell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in them. Where was the question of offering you threats?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been sent by me. She had gone to plead with you. 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also said she should plead with you. Do what seems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 wouldll say that you should do what the Sangh says.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you. If there is anything you want to explain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it. They themselves will be doing anything they want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consulting me. They are also workers like you.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the same God as you worship. The only difference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you invoke God’s name you want to do as you please.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 much egotism in you that you cannot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>anyone. Come down a little and try to understand.</w:t>
      </w:r>
    </w:p>
    <w:p>
      <w:pPr>
        <w:autoSpaceDN w:val="0"/>
        <w:autoSpaceDE w:val="0"/>
        <w:widowControl/>
        <w:spacing w:line="22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312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  <w:r>
        <w:rPr>
          <w:rFonts w:ascii="Times" w:hAnsi="Times" w:eastAsia="Times"/>
          <w:b w:val="0"/>
          <w:i w:val="0"/>
          <w:color w:val="000000"/>
          <w:sz w:val="18"/>
        </w:rPr>
        <w:t>, pp. 306-7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248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name is omitted in the source.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398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HIRALAL SHASTRI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HIRALAL SHASTRI,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will not be hypocritical if the parents,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the couple will not be wearing khadi after marriage, still </w:t>
      </w:r>
      <w:r>
        <w:rPr>
          <w:rFonts w:ascii="Times" w:hAnsi="Times" w:eastAsia="Times"/>
          <w:b w:val="0"/>
          <w:i w:val="0"/>
          <w:color w:val="000000"/>
          <w:sz w:val="22"/>
        </w:rPr>
        <w:t>dress them for the wedding only in khadi.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Dugarji’s letter.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Hiralal Shastri Papers. Courtesy: Nehru Memorial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SOHANLAL DUGAR</w:t>
      </w:r>
    </w:p>
    <w:p>
      <w:pPr>
        <w:autoSpaceDN w:val="0"/>
        <w:autoSpaceDE w:val="0"/>
        <w:widowControl/>
        <w:spacing w:line="266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SOHANLAL,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the couple on the occasion of your son’s </w:t>
      </w:r>
      <w:r>
        <w:rPr>
          <w:rFonts w:ascii="Times" w:hAnsi="Times" w:eastAsia="Times"/>
          <w:b w:val="0"/>
          <w:i w:val="0"/>
          <w:color w:val="000000"/>
          <w:sz w:val="22"/>
        </w:rPr>
        <w:t>wedding. I hope they will both render true service.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Hiralal Shastri Papers. Courtesy: Nehru Memorial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307. STATEMENT ON HINDUSTANI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1942</w:t>
      </w:r>
    </w:p>
    <w:p>
      <w:pPr>
        <w:autoSpaceDN w:val="0"/>
        <w:autoSpaceDE w:val="0"/>
        <w:widowControl/>
        <w:spacing w:line="280" w:lineRule="exact" w:before="62" w:after="18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for the propagation of the national language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has brought the realization that what the Congress calls</w:t>
      </w:r>
      <w:r>
        <w:rPr>
          <w:rFonts w:ascii="Times" w:hAnsi="Times" w:eastAsia="Times"/>
          <w:b w:val="0"/>
          <w:i w:val="0"/>
          <w:color w:val="000000"/>
          <w:sz w:val="22"/>
        </w:rPr>
        <w:t>‘Hindustani’ is a simplified blend of Urdu and Hindi. This is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60"/>
        </w:trPr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43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was signed by Gandhiji, Rajendra Prasad and others.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06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that is spoken and understood in North India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and used in a large measure in other parts of India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Urdu, which are the literary forms of this language,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drifting apart more and more. The need is for these two forms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closer to each other and to propagate Hindustani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 in those parts of the country where other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spoken. We therefore propose to establish an association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simultaneously propagate both simple Hindi and simple Urdu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member of which shall know both these forms as well as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scripts of Hindustani and be able to employ either whenever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arises. This will lead, first, to an easy and clear language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use all over the country and, secondly, to a literature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in the same simple language, capable of giving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sophisticated thoughts and sentiments. In pursuance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we are this day, the 2nd May, 1942, convening 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called the Hindustani Prachar Sabha.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Rashtrabhasha Hindustani,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 I, pp. 151-2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. HARIJAN SEVAK SANGH</w:t>
      </w:r>
    </w:p>
    <w:p>
      <w:pPr>
        <w:autoSpaceDN w:val="0"/>
        <w:autoSpaceDE w:val="0"/>
        <w:widowControl/>
        <w:spacing w:line="28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Sevak Sangh met in Wardha on 28th and 29th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April. Sheth G.D. Birla was considerate and took very little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have developed a dislike for making speeches, but I consented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answer some of the questions the members had brought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Sevagram on the 29th morning. The answers to these will be of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Harijan workers. Most were in Hindustani, some in English,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 Gujarati. I suggested that in future all questions should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Those who do not know either Hindi or Urdu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 point to learn the national language, and until such time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unable to write in Hindustani themselves, they must get </w:t>
      </w:r>
      <w:r>
        <w:rPr>
          <w:rFonts w:ascii="Times" w:hAnsi="Times" w:eastAsia="Times"/>
          <w:b w:val="0"/>
          <w:i w:val="0"/>
          <w:color w:val="000000"/>
          <w:sz w:val="22"/>
        </w:rPr>
        <w:t>someone to do so for them.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 Harijan Sevak Sangh is looked upon as a part of the Congress. But very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38" w:lineRule="exact" w:before="3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aims and objects of Hindustani Prachar Sabha,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“Section in the Constitution of the Hindustani Prachar Sabha defining its Aims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Functions”, before 1-6-1942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few Congressmen are Harijan workers. Why?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Sangh is not a part of the Congress. It was the outcome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fast I undertook in 1932 when I was in jail.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drawn from every class, which was held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presidentship of Pandit Malaviyaji and which gave birth to the Sangh,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decided to keep the organization separate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non-political. It was this quality of the Sangh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Sheth G.D. Birla to become its President and Shri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its Secretary. Nevertheless there are and ought to be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in the Sangh, because practically all reformers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into the Congress fold. But it is true that there are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non-Congress persons in the Sangh. It is also true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who are only interested in politics do not come into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sometimes wrongly thought that Congressmen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 interest in the Sangh. It is the duty of every Congressman to </w:t>
      </w:r>
      <w:r>
        <w:rPr>
          <w:rFonts w:ascii="Times" w:hAnsi="Times" w:eastAsia="Times"/>
          <w:b w:val="0"/>
          <w:i w:val="0"/>
          <w:color w:val="000000"/>
          <w:sz w:val="22"/>
        </w:rPr>
        <w:t>remove untouchability, root and branch, from his life.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Harijan service has really developed into mere Harijan uplift. Practically no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 is done among caste Hindus for the removal of untouchability. What is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remedy for this?</w:t>
      </w:r>
    </w:p>
    <w:p>
      <w:pPr>
        <w:autoSpaceDN w:val="0"/>
        <w:autoSpaceDE w:val="0"/>
        <w:widowControl/>
        <w:spacing w:line="28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Experience shows that propaganda among caste Hindus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successfully carried out by influential persons whose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weight with the general public. Such persons are hard to find. 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within the capacity of every Harijan worker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mute propaganda. Our caste-Hindu workers are often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uplift work among the Harijans, which is not sufficient.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while they do not observe untouchability themselves,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even to convert their own families. How then can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the outside world? Moreover it is my confirmed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Harijan worker has to make it a point to beg for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 for Harijans from those caste Hindus with whom he comes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contact. If all devoted themselves, heart and soul, to this task, very </w:t>
      </w:r>
      <w:r>
        <w:rPr>
          <w:rFonts w:ascii="Times" w:hAnsi="Times" w:eastAsia="Times"/>
          <w:b w:val="0"/>
          <w:i w:val="0"/>
          <w:color w:val="000000"/>
          <w:sz w:val="22"/>
        </w:rPr>
        <w:t>good results would ensue.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Should not the Sangh take upon itself the service of those Harijans who</w:t>
      </w:r>
    </w:p>
    <w:p>
      <w:pPr>
        <w:autoSpaceDN w:val="0"/>
        <w:autoSpaceDE w:val="0"/>
        <w:widowControl/>
        <w:spacing w:line="240" w:lineRule="exact" w:before="40" w:after="38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been converted to Christianity or Islam and are yet treated as untouchables?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“Interview to the Press”, 20-9-1932.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64" w:right="141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not out to remove untouchability root and branch and therefore help all who come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its sway?</w:t>
      </w:r>
    </w:p>
    <w:p>
      <w:pPr>
        <w:autoSpaceDN w:val="0"/>
        <w:autoSpaceDE w:val="0"/>
        <w:widowControl/>
        <w:spacing w:line="28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question has already been answered in the columns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must bear repetition so long as it is raised.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utterly banished from Hindu society it will,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ipso </w:t>
      </w:r>
      <w:r>
        <w:rPr>
          <w:rFonts w:ascii="Times" w:hAnsi="Times" w:eastAsia="Times"/>
          <w:b w:val="0"/>
          <w:i/>
          <w:color w:val="000000"/>
          <w:sz w:val="22"/>
        </w:rPr>
        <w:t>facto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disappear from elsewhere too. Whatever the merits or demerits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case, it is clear that our interference with converts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strife with Muslims and Christians. Such converts have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off all contacts with, or they have been in their turn boycotted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by, Hindus. They have thrown in their lot with other sects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will not allow them to maintain their old contacts.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H.S.S. quite rightly decided from its inception to confine its area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Harijans who had not left the Hindu fold. A convert, having </w:t>
      </w:r>
      <w:r>
        <w:rPr>
          <w:rFonts w:ascii="Times" w:hAnsi="Times" w:eastAsia="Times"/>
          <w:b w:val="0"/>
          <w:i w:val="0"/>
          <w:color w:val="000000"/>
          <w:sz w:val="22"/>
        </w:rPr>
        <w:t>left his original fold, is no longer guided or controlled by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should be the attitude of the Sangh if Harijan boys wish to enlist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army?</w:t>
      </w:r>
    </w:p>
    <w:p>
      <w:pPr>
        <w:autoSpaceDN w:val="0"/>
        <w:autoSpaceDE w:val="0"/>
        <w:widowControl/>
        <w:spacing w:line="280" w:lineRule="exact" w:before="5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should be allowed to do so. They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 by the Congress policy or ahimsa. They must be given </w:t>
      </w:r>
      <w:r>
        <w:rPr>
          <w:rFonts w:ascii="Times" w:hAnsi="Times" w:eastAsia="Times"/>
          <w:b w:val="0"/>
          <w:i w:val="0"/>
          <w:color w:val="000000"/>
          <w:sz w:val="22"/>
        </w:rPr>
        <w:t>absolute freedom of choice.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Harijans are of opinion that caste Hindus who are sympathetic to their cause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use those temples where they are not allowed entry.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are right. It is the bounden duty of Harijan workers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where Harijans are not allowed and likewise to dissuade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Harijans are legally entitled to send their children to many educational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institutions as also to draw water from public wells. But public sentiment still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militates against this being put into practice. Should Harijans resort to the law courts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justice in these matters or wait patiently until the caste Hindus are converted?</w:t>
      </w:r>
    </w:p>
    <w:p>
      <w:pPr>
        <w:autoSpaceDN w:val="0"/>
        <w:autoSpaceDE w:val="0"/>
        <w:widowControl/>
        <w:spacing w:line="28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Where there is no danger of violence being done to them,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should exercise their legal right and where necessary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courts. Harijan workers must continue agitation among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Hindus and not rest content with mere legal rights.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Is it not essential to reform the insanitary methods employed by sweepers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cleaning latrines and scavenging?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It is most necessary. What is more, until this is done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sweepers will remain pitiable. To this end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workers and caste Hindus to do sweepers’ work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caste Hindu will employ the methods used by sweepers. He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scientifically. For example, he will never remove excreta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basket or carry it on his head; he will cover excreta with dry earth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it in a metal vessel. He will avoid touching dirt with his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possible; he will clean the vessels with water and a rod;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bathe immediately after doing the work; he will wear special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scavenging. These reforms do not cost much. They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intelligence, hard work and love of an ideal. We may not relegate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sweepers’ work to one particular class. Therefore all should learn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 as cooking. Each person should be his own Sweeper.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ideal were to be put into practice in society, the miserable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of sweepers would at once be rectified.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May 3,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10-5-1942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D. B. KALELKAR</w:t>
      </w:r>
    </w:p>
    <w:p>
      <w:pPr>
        <w:autoSpaceDN w:val="0"/>
        <w:autoSpaceDE w:val="0"/>
        <w:widowControl/>
        <w:spacing w:line="270" w:lineRule="exact" w:before="1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8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seem sufficiently interested yesterday. I do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details. I suggested your name but kept quiet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declined. You yourself should have suggested someone for 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that, however, can be rectified. All that we wanted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the ship to sea. We shall do something for the Sammelan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But only when Shriman comes. Won’t he?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correspondence. Ask Amritlal to send yesterday’s report.</w:t>
      </w:r>
    </w:p>
    <w:p>
      <w:pPr>
        <w:autoSpaceDN w:val="0"/>
        <w:autoSpaceDE w:val="0"/>
        <w:widowControl/>
        <w:spacing w:line="22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128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10957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60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Of the Hindustani Prachar Sabha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39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INDUMATI N. GUNAJI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8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Bharatanandji’s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plan is only an idea.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yet materialized. It will be all right if you take something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written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10945. Courtesy: Indumati Tendulkar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HEIR PEOPLE</w:t>
      </w:r>
    </w:p>
    <w:p>
      <w:pPr>
        <w:autoSpaceDN w:val="0"/>
        <w:autoSpaceDE w:val="0"/>
        <w:widowControl/>
        <w:spacing w:line="28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in these columns that the people of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calm and so far as possible not precipitate a clash,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are shaping themselves in spite of us. But there is a limit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such proposal. In Travancore, Mysore and Jodhpur things seem </w:t>
      </w:r>
      <w:r>
        <w:rPr>
          <w:rFonts w:ascii="Times" w:hAnsi="Times" w:eastAsia="Times"/>
          <w:b w:val="0"/>
          <w:i w:val="0"/>
          <w:color w:val="000000"/>
          <w:sz w:val="22"/>
        </w:rPr>
        <w:t>to have gone beyond endurance.</w:t>
      </w:r>
    </w:p>
    <w:p>
      <w:pPr>
        <w:autoSpaceDN w:val="0"/>
        <w:autoSpaceDE w:val="0"/>
        <w:widowControl/>
        <w:spacing w:line="28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referred to Travancore where two of its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cast into prison for the simple reason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too public-spirited to submit to autocracy.</w:t>
      </w:r>
    </w:p>
    <w:p>
      <w:pPr>
        <w:autoSpaceDN w:val="0"/>
        <w:autoSpaceDE w:val="0"/>
        <w:widowControl/>
        <w:spacing w:line="28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is happening in Mysore though in a slightly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manner. The cause is identical. The Mysore State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tolerated. I know how the members have tried to placate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They have refrained from raising large issues save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must keep the goal of liberty before the Mysoreans.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comes serious news from Jodhpur. There,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States, the local Parishad people have tried to work in co-</w:t>
      </w:r>
    </w:p>
    <w:p>
      <w:pPr>
        <w:autoSpaceDN w:val="0"/>
        <w:autoSpaceDE w:val="0"/>
        <w:widowControl/>
        <w:spacing w:line="220" w:lineRule="exact" w:before="28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Maurice Frydman, a Polish engineer, who became a follower of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“Question Box”, 2-3-1942.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Pattom Thanu Pillai, President of the State Congress and G. Rama- Member </w:t>
      </w:r>
      <w:r>
        <w:rPr>
          <w:rFonts w:ascii="Times" w:hAnsi="Times" w:eastAsia="Times"/>
          <w:b w:val="0"/>
          <w:i w:val="0"/>
          <w:color w:val="000000"/>
          <w:sz w:val="18"/>
        </w:rPr>
        <w:t>of the Executive Committee;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“Travancore”, 28-4-1942.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with authority. They have raised no awkward questions.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Rajputana States, like many others, have many jagirdars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co-sharers with the Princes and derive authority from them.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termed States within States. These have no law governing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Power has no direct control over them! The Princes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afraid of them. They dare not interfere with the exercise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jagirdars’ authority over the people within their jurisdiction.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that the people within these </w:t>
      </w:r>
      <w:r>
        <w:rPr>
          <w:rFonts w:ascii="Times" w:hAnsi="Times" w:eastAsia="Times"/>
          <w:b w:val="0"/>
          <w:i/>
          <w:color w:val="000000"/>
          <w:sz w:val="22"/>
        </w:rPr>
        <w:t>jagirdaris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the worst off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hierarchy. There was a clash, as far as my information goes,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people and one of the jagirdars. This incident promises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a major issue. Associations favoured by authority as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are, it is said, being set up against the popular Parishad.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attempt is being made to suppress the local associations,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must accept the challenge and risk the worst in the full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and truth cannot be suppressed for ever. But I would fain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Princes and their advisers will, for their own sakes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India, curb the tendency in many States which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by any other  adjective than lawless.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PIUM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DDICTS</w:t>
      </w:r>
    </w:p>
    <w:p>
      <w:pPr>
        <w:autoSpaceDN w:val="0"/>
        <w:autoSpaceDE w:val="0"/>
        <w:widowControl/>
        <w:spacing w:line="294" w:lineRule="exact" w:before="1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as follows:</w:t>
      </w:r>
    </w:p>
    <w:p>
      <w:pPr>
        <w:autoSpaceDN w:val="0"/>
        <w:autoSpaceDE w:val="0"/>
        <w:widowControl/>
        <w:spacing w:line="240" w:lineRule="exact" w:before="1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know whether you are aware that in Rajputana (Marwar)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inhabitants are terrible opium addicts. A wedding or death or any ceremonial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occasion necessitates the offering of opium to the visitors. It may even mean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pawning of goods or mortgaging of property, but the opium has to be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offered. It is quite an ordinary matter for a person to take 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opium per day and sometimes even more. I know of some who can swallow 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as five. When my father died I went home. A Brahmin friend came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condole. The first thing was to offer him opium which is generally kept in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box. There were three </w:t>
      </w:r>
      <w:r>
        <w:rPr>
          <w:rFonts w:ascii="Times" w:hAnsi="Times" w:eastAsia="Times"/>
          <w:b w:val="0"/>
          <w:i/>
          <w:color w:val="000000"/>
          <w:sz w:val="18"/>
        </w:rPr>
        <w:t>tolas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it. The Brahmin said he would help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himself. To my astonishment he emptied the entire contents on the palm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hand and swallowed them. Having done so he said he was not satisfied.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asked him how much was sufficient he replied ‘four </w:t>
      </w:r>
      <w:r>
        <w:rPr>
          <w:rFonts w:ascii="Times" w:hAnsi="Times" w:eastAsia="Times"/>
          <w:b w:val="0"/>
          <w:i/>
          <w:color w:val="000000"/>
          <w:sz w:val="18"/>
        </w:rPr>
        <w:t>tolas</w:t>
      </w:r>
      <w:r>
        <w:rPr>
          <w:rFonts w:ascii="Times" w:hAnsi="Times" w:eastAsia="Times"/>
          <w:b w:val="0"/>
          <w:i w:val="0"/>
          <w:color w:val="000000"/>
          <w:sz w:val="18"/>
        </w:rPr>
        <w:t>’! And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course, if opium-eaters do not get their dope at the proper time, they are no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 than useless lumps of flesh. This drug habit is eating as a canker into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society.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34" w:right="141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Deenbandhu Andrews and Pearson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laboured on behalf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addicts. We have not cared for them half as much as we have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addicts. The effects of opium are not so patent as of drink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society is concerned. But both the vices have nothing between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choose. Slaves of opium have their reasons atrophied.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living automata, having no interest in anything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opium. How to deal with them is a tremendous question. Not until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unlimited band of workers, well trained and seasoned, will it </w:t>
      </w:r>
      <w:r>
        <w:rPr>
          <w:rFonts w:ascii="Times" w:hAnsi="Times" w:eastAsia="Times"/>
          <w:b w:val="0"/>
          <w:i w:val="0"/>
          <w:color w:val="000000"/>
          <w:sz w:val="22"/>
        </w:rPr>
        <w:t>be possible to produce an effect on these helpless members of society.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profession can render valuable assistance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researches and discovering remedies for dealing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social disease.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May 4,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10-5-1942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ONE THING NEEDFUL</w:t>
      </w:r>
    </w:p>
    <w:p>
      <w:pPr>
        <w:autoSpaceDN w:val="0"/>
        <w:autoSpaceDE w:val="0"/>
        <w:widowControl/>
        <w:spacing w:line="240" w:lineRule="exact" w:before="18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those of us who love India and Indians and have tried to serve her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faithfully, the fact that in our hour of distress the hatred against us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growing is a matter of infinite sorrow. I admit we have not played and are still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playing fair by India; but can two wrongs make a right? When even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‘enemy’ is in dire distress should he not be given some quarter? In asking us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withdraw are you not inviting your own people to bend the knee to Japan,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knowing full well that you have not the non-violent strength as a country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resist any foreign aggression or domination? If you had had it, we could never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kept our hold on you. Will you not forgive past sins and rely on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goodwill of the new generation of Englishmen and women who can no longer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 in terms of empire? Barring you, among the Congress leaders, is there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anyone who believes whole-heartedly in non-violence? Yours is the only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logical position, and you alone are a real friend of Britain.</w:t>
      </w:r>
    </w:p>
    <w:p>
      <w:pPr>
        <w:autoSpaceDN w:val="0"/>
        <w:autoSpaceDE w:val="0"/>
        <w:widowControl/>
        <w:spacing w:line="28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epitome of a pathetic English letter. I can but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felt and said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Lord Linlithgow recording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W.W. Pearson, a British Missionary, who worked in Bengal was for </w:t>
      </w:r>
      <w:r>
        <w:rPr>
          <w:rFonts w:ascii="Times" w:hAnsi="Times" w:eastAsia="Times"/>
          <w:b w:val="0"/>
          <w:i w:val="0"/>
          <w:color w:val="000000"/>
          <w:sz w:val="18"/>
        </w:rPr>
        <w:t>sometime a teacher in Santiniketan.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article, “The Simla Visit”, 5-9-1939, which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to the Viceroy;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5-9-1939.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of the first interview with him after the declaration of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to withdraw, nothing to repent of. I remain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today of the British that I was then. I have not a trace of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towards them. But I have never been blind to their limitations as </w:t>
      </w:r>
      <w:r>
        <w:rPr>
          <w:rFonts w:ascii="Times" w:hAnsi="Times" w:eastAsia="Times"/>
          <w:b w:val="0"/>
          <w:i w:val="0"/>
          <w:color w:val="000000"/>
          <w:sz w:val="22"/>
        </w:rPr>
        <w:t>I have not been to their great virtues.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deny the existence of hatred among the people at large,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its increase with the march of events. But I claim that my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prescription has kept it under subjection and even sterilized it to an </w:t>
      </w:r>
      <w:r>
        <w:rPr>
          <w:rFonts w:ascii="Times" w:hAnsi="Times" w:eastAsia="Times"/>
          <w:b w:val="0"/>
          <w:i w:val="0"/>
          <w:color w:val="000000"/>
          <w:sz w:val="22"/>
        </w:rPr>
        <w:t>extent.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convinced, therefore, that the time has come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not after it, for the British and the Indians to be reconciled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separation from each other. That way and that way alone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safety of both and, shall I say, the world. I see with the naked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estrangement is growing. Every act of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interpreted, and I think rightly, as being in its own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its own safety. There is no such thing as joint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To take the extreme case, a British victory over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mean a victory for India. But that is not a near event.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the introduction of foreign soldiers, the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inequalities of treatment of Indian and European evacuees,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manifestly overbearing behaviour of the troops are adding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of British intentions and declarations. I feel that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a sudden change their traditional nature. Racial superiority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not as a vice but as a virtue. This is true not only in India;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true in Africa, it is true in Burma and Ceylon. These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be held otherwise than by assertion of race superiority.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drastic disease requiring a drastic remedy.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the remedy—complete and immediate orderly withdrawal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from India at least, in reality and properly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non-European possessions. It will be the bravest and the cleanest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people. It will at once put the Allied cause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moral basis and may even lead to a most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between the warring nations. And the clean end of imperialism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to be the end of Fascism and Nazism. The suggested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blunt the edge of Fascism and Nazism which are an </w:t>
      </w:r>
      <w:r>
        <w:rPr>
          <w:rFonts w:ascii="Times" w:hAnsi="Times" w:eastAsia="Times"/>
          <w:b w:val="0"/>
          <w:i w:val="0"/>
          <w:color w:val="000000"/>
          <w:sz w:val="22"/>
        </w:rPr>
        <w:t>offshoot of imperialism.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34" w:right="1410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distress cannot be relieved by nationalist India’s 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suggested by the writer. It is ill-equipped for the purpose,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can be made enthusiastic about it. And what is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enthuse nationalistic India? Just as a person cannot feel the glow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sun’s heat in its absence, even so India cannot feel the glow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without the actual experience of it. Many of us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contemplate an utterly free India with calmness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equanimity. The first experience is likely to be a shock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glow comes. That shock is a necessity. India is a mighty nation.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tell how she will act and with what effect when the shock is </w:t>
      </w:r>
      <w:r>
        <w:rPr>
          <w:rFonts w:ascii="Times" w:hAnsi="Times" w:eastAsia="Times"/>
          <w:b w:val="0"/>
          <w:i w:val="0"/>
          <w:color w:val="000000"/>
          <w:sz w:val="22"/>
        </w:rPr>
        <w:t>delivered.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feel, therefore, that I must devote the whole of my energy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realization of the supreme act. The writer of the letter admits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done to India by the British. I suggest to the writer that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British success is the present undoing of the wrong.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precede, not follow, victory. The presence of the British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an invitation to Japan to invade India. Their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removes the bait. Assume, however, that it does not; free India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able to cope with the invasion. Unadulterated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will then have full sway.</w:t>
      </w:r>
    </w:p>
    <w:p>
      <w:pPr>
        <w:autoSpaceDN w:val="0"/>
        <w:autoSpaceDE w:val="0"/>
        <w:widowControl/>
        <w:spacing w:line="300" w:lineRule="exact" w:before="14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May 4,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10-5-1942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OWS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Why may not work such as ploughing or grinding corn be taken from barren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cows? Would that not be one way of preventing their going to the slaughter-house?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question used to be much discussed at one time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enthusiasm of a Punjabi who used to advocate the use even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milch cows for draft purposes. He used to claim that they would yield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richer milk for the exercise given to them. Anyway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the cow does not preclude me from taking such labour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can perform without the slightest detriment to her body.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our treatment of draft animals leaves much to be desired.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welcome the use of barren cows for gentle labour, if only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people more considerate than they are towards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animals.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RYING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PAN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advise evacuation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cities likely to be bombed and migration to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villages. Do you imagine the villages to be safe? As a matter of fact the villagers are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more panic-stricken than the city-dwellers. There is inadequate police protection,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villagers live in hourly terror of dacoits and robbers. Is it not a matter of jumping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frying-pan into the fire?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suggested migration to the villages for the soft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provide. Fright was no ingredient of my plan. It was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even from a military point of view as has now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abundantly clear. All the danger you present is undoubtedly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the migration to the villages. But that to my mind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reason for it. Who will put heart into the villagers and dispel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panic, if it is not the right type of experienced city people?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not only the aged and the infirm who may migrate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but they will also help and serve the villagers in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I have pointed out in these columns. Courage is indispensable in </w:t>
      </w:r>
      <w:r>
        <w:rPr>
          <w:rFonts w:ascii="Times" w:hAnsi="Times" w:eastAsia="Times"/>
          <w:b w:val="0"/>
          <w:i w:val="0"/>
          <w:color w:val="000000"/>
          <w:sz w:val="22"/>
        </w:rPr>
        <w:t>these times for every true act.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OTATORY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OVERNMENT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In order to solve the communal tangle, why not divide India into two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sections as far as population goes, e.g., Mussalmans, Christians and Parsis in one,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Hindus, Sikhs and Depressed Classes in the other. Let the first section rule for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period of five years by means of elected representatives and the second section come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similarly later. Would this not allay the present mistrust? As for Princes’ India,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a Committee of elected Princes be entrusted with the work of governing all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States?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question reads well on paper; but your suggestion,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upon, must break down in practice. The act of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simple thing you seem to imagine. What you suggest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a toy when the strings are pulled by armed authority. It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our government. The puller of the strings will govern.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oldway.</w:t>
      </w:r>
    </w:p>
    <w:p>
      <w:pPr>
        <w:autoSpaceDN w:val="0"/>
        <w:autoSpaceDE w:val="0"/>
        <w:widowControl/>
        <w:spacing w:line="294" w:lineRule="exact" w:before="0" w:after="18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presented the better way—the non-violent method.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86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Question Box”, 13-4-1942 and 26-4-1942.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1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case the first condition is that every trace of foreign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removed from the land. Then and then only shall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real selves—our strength as well as our weaknesses. When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untrammelled by foreign or other authority and free, we shall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deal with the day-to-day problems. We won’t then be governed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neat way mentioned by you. The arbiter then will be 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>sword or reason.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May 4, 1942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10-5- 1942</w:t>
      </w:r>
    </w:p>
    <w:p>
      <w:pPr>
        <w:autoSpaceDN w:val="0"/>
        <w:autoSpaceDE w:val="0"/>
        <w:widowControl/>
        <w:spacing w:line="292" w:lineRule="exact" w:before="51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ABUL KALAM AZAD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MAULANA SAHEB,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yesterday a brief reply to your letter. After that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talk with Rajendra Babu, Profulla Babu and Dev. They gave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Allahabad. In my opinion it is better that Sardar, etc.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leave the Committee. As it is the working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hinders our work. It is not proper to insist on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It is good that we remain together as far as possible but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major difference of opinion emerges it is better that we part </w:t>
      </w:r>
      <w:r>
        <w:rPr>
          <w:rFonts w:ascii="Times" w:hAnsi="Times" w:eastAsia="Times"/>
          <w:b w:val="0"/>
          <w:i w:val="0"/>
          <w:color w:val="000000"/>
          <w:sz w:val="22"/>
        </w:rPr>
        <w:t>company amicably. Sardar and others also share this view.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expressed this opinion to you even earlier. Experience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confirmed it all the more. In my opinion you should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resignations of Sardar and five or six other members and form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When it is clear that there are two factions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why should we pretend that there is only one?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vast difference between the resolution passed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 had sent. What I intended to tell the world through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missing here. Sardar tells me that the public opinion is in </w:t>
      </w:r>
      <w:r>
        <w:rPr>
          <w:rFonts w:ascii="Times" w:hAnsi="Times" w:eastAsia="Times"/>
          <w:b w:val="0"/>
          <w:i w:val="0"/>
          <w:color w:val="000000"/>
          <w:sz w:val="22"/>
        </w:rPr>
        <w:t>favour of my resolution.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it necessary to convene a meeting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to clear the matter. In my opinion first we both should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 and it will be better still if Jawaharlal can join us. After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proper you may convene a meeting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well.</w:t>
      </w:r>
    </w:p>
    <w:p>
      <w:pPr>
        <w:autoSpaceDN w:val="0"/>
        <w:autoSpaceDE w:val="0"/>
        <w:widowControl/>
        <w:spacing w:line="220" w:lineRule="exact" w:before="106" w:after="0"/>
        <w:ind w:left="0" w:right="4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Pyarelal Papers. Courtesy: Nehru Memorial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MRIDULA SARABHAI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read your letter and immediately destroyed it.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reason at all to worry. I had sent Mirabehn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you the letter and to gain some experience. She was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non-violence with anyone she chose. Had the Sardar left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very day, I would have sent the letter through him. More when we </w:t>
      </w:r>
      <w:r>
        <w:rPr>
          <w:rFonts w:ascii="Times" w:hAnsi="Times" w:eastAsia="Times"/>
          <w:b w:val="0"/>
          <w:i w:val="0"/>
          <w:color w:val="000000"/>
          <w:sz w:val="22"/>
        </w:rPr>
        <w:t>meet.</w:t>
      </w:r>
    </w:p>
    <w:p>
      <w:pPr>
        <w:autoSpaceDN w:val="0"/>
        <w:autoSpaceDE w:val="0"/>
        <w:widowControl/>
        <w:spacing w:line="22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11226. Courtesy: Sarabhai Foundation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MAGANLAL P. MEHTA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your letter. It is not right for you to find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 burden to you. But in this respect, I cannot put pressure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am sure that Ratilal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improve if he can be bathed in love. </w:t>
      </w:r>
    </w:p>
    <w:p>
      <w:pPr>
        <w:autoSpaceDN w:val="0"/>
        <w:autoSpaceDE w:val="0"/>
        <w:widowControl/>
        <w:spacing w:line="294" w:lineRule="exact" w:before="0" w:after="20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love he cannot have from anybody but you. I cannot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0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Addressee’s brother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0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his separate stay. I have no doubt that he will be ruined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leaves this place. How can Champa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live with him? You may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do what you think best.</w:t>
      </w:r>
    </w:p>
    <w:p>
      <w:pPr>
        <w:autoSpaceDN w:val="0"/>
        <w:autoSpaceDE w:val="0"/>
        <w:widowControl/>
        <w:spacing w:line="22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1028. Courtesy: Manjula M. Mehta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KRISHNACHANDRA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Mathuranath that he can work in the goshala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permit him. Even if he works there how can he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Ashram? I also believe that those who do not contribute to the work in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should not live in the Ashram. This is the correct policy.</w:t>
      </w:r>
    </w:p>
    <w:p>
      <w:pPr>
        <w:autoSpaceDN w:val="0"/>
        <w:autoSpaceDE w:val="0"/>
        <w:widowControl/>
        <w:spacing w:line="22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ask me whatever you want to. Nothing is settled about my </w:t>
      </w:r>
      <w:r>
        <w:rPr>
          <w:rFonts w:ascii="Times" w:hAnsi="Times" w:eastAsia="Times"/>
          <w:b w:val="0"/>
          <w:i w:val="0"/>
          <w:color w:val="000000"/>
          <w:sz w:val="22"/>
        </w:rPr>
        <w:t>going.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4423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318. TELEGRAM TO CHUNILAL SEN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0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7,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THUMB      IMPRESSION      MUST      BE      GIVEN.</w:t>
      </w:r>
    </w:p>
    <w:p>
      <w:pPr>
        <w:autoSpaceDN w:val="0"/>
        <w:autoSpaceDE w:val="0"/>
        <w:widowControl/>
        <w:spacing w:line="266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Ratilal’s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of May 4, 1942 saying: “Satin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 convicted six months. Authorities insist thumb impression under Defence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Rules. Wire instructions.”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telegram was received at Wardha on May 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PARACHURE SHASTRI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SHASTRIJI,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Manharji has told me everything. Janakibehn </w:t>
      </w:r>
      <w:r>
        <w:rPr>
          <w:rFonts w:ascii="Times" w:hAnsi="Times" w:eastAsia="Times"/>
          <w:b w:val="0"/>
          <w:i w:val="0"/>
          <w:color w:val="000000"/>
          <w:sz w:val="22"/>
        </w:rPr>
        <w:t>will send the money. I am doing all the rest.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10670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awaiting your letter every day. It has arrived today. 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need a little rest. Many people have given me reports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Indu’s work. She will become perfectly fit if she always maintains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health. They tell me also that Feroze too is doing good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possible is being done for Chandra Singh. Madhavi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whooping cough. I visit her every day. Chandra Singh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Bhagirathi appear happy. They do not complain much about the 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The problem of Chandra Singh’s education is difficult.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Bombay for eight days in connection with the Deenbandhu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Memorial. I shall do whatever I can on my return.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Maulana’s letters come regularly. He too is unwell. He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he will be coming to Wardha towards the end of this month. </w:t>
      </w:r>
      <w:r>
        <w:rPr>
          <w:rFonts w:ascii="Times" w:hAnsi="Times" w:eastAsia="Times"/>
          <w:b w:val="0"/>
          <w:i w:val="0"/>
          <w:color w:val="000000"/>
          <w:sz w:val="22"/>
        </w:rPr>
        <w:t>Perhaps you too will be coming along with him?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well.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from</w:t>
      </w:r>
    </w:p>
    <w:p>
      <w:pPr>
        <w:autoSpaceDN w:val="0"/>
        <w:autoSpaceDE w:val="0"/>
        <w:widowControl/>
        <w:spacing w:line="266" w:lineRule="exact" w:before="42" w:after="0"/>
        <w:ind w:left="0" w:right="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Gandhi-Nehru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26" w:right="1412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KRISHNACHANDRA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Dhiren and Pratap, whatever is proper should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Singh’s case is different. Go slow with him.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will have to be made. The true remedy is to take people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compatible, otherwise the Ashram will lose its homeliness.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non-indulgence of the palate. Let each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as far as he can. Only go on reminding. Consider that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an Ashram, but we are going to try and become Ashramites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bit. Here understanding alone can help. About milk and ghee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nothing. We should be satisfied with what little we can get.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Tooth-picks should not be used everywhere.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whatever you can about water. Let me know on my return. </w:t>
      </w:r>
      <w:r>
        <w:rPr>
          <w:rFonts w:ascii="Times" w:hAnsi="Times" w:eastAsia="Times"/>
          <w:b w:val="0"/>
          <w:i w:val="0"/>
          <w:color w:val="000000"/>
          <w:sz w:val="22"/>
        </w:rPr>
        <w:t>No more today. I hope to leave on the 18th.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4425; also S.N. 24479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MYSORE</w:t>
      </w:r>
    </w:p>
    <w:p>
      <w:pPr>
        <w:autoSpaceDN w:val="0"/>
        <w:tabs>
          <w:tab w:pos="550" w:val="left"/>
          <w:tab w:pos="910" w:val="left"/>
          <w:tab w:pos="4650" w:val="left"/>
          <w:tab w:pos="5530" w:val="left"/>
          <w:tab w:pos="6050" w:val="left"/>
        </w:tabs>
        <w:autoSpaceDE w:val="0"/>
        <w:widowControl/>
        <w:spacing w:line="28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has already been made in these columns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Government’s repressive measures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comes the news of a worse tragedy in the shape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charge at Bhadravati resulting in three deaths including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years old, from firing by the police on an unarmed crowd.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enter into the details. According to the Congress 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tragedy arose out of a peaceful labour demonstration.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suggestion on the Government side that the firing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because the crowd had attacked the police station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Bhadravati. The President of the Congress denies the charge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an inquiry. It will be worthless unless it is admittedly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impartial. If the crowd had attacked the police station, what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cause? If the crowd was non-violent, was the firing a mere wanton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Notes”, sub-title, “States and Their People”, 4-5-1942.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awe-inspiring process? In either case the people must learn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killed, and if they are non-violent, without any reason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for their love of liberty. It is a duty then to face death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as we face imprisonment. Indeed, I do not know that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swift ending is not more welcome than the prolonged agony that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sometimes becomes. As the struggle becomes wider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and more real, imprisonment is bound to be, as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teaches, increasingly hard to bear. Death for a brave and </w:t>
      </w:r>
      <w:r>
        <w:rPr>
          <w:rFonts w:ascii="Times" w:hAnsi="Times" w:eastAsia="Times"/>
          <w:b w:val="0"/>
          <w:i w:val="0"/>
          <w:color w:val="000000"/>
          <w:sz w:val="22"/>
        </w:rPr>
        <w:t>strong-willed man will then be a welcome relief.</w:t>
      </w:r>
    </w:p>
    <w:p>
      <w:pPr>
        <w:autoSpaceDN w:val="0"/>
        <w:autoSpaceDE w:val="0"/>
        <w:widowControl/>
        <w:spacing w:line="300" w:lineRule="exact" w:before="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May 10, 1942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17-5-1942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AND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EAGUE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Maulana Saheb has made what I consider a very wise and patriotic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suggestion that the Congress Working Committee will nominate five representatives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meet the representatives of the Muslim League when the latter so desire to do. 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trust it will commend itself to you. lf it does, I should like you publicly to support it.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will go a long way to bring the Hindus and the Muslims together.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hesitation in endorsing Maulana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No one would be more glad than I if, with or without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endorsement, the two can come together. I have always felt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something radically wrong with both that the most obvious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the coming together of the wise men of both with a will to find a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of the deadlock, has not happened.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NGENIOUS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ETHOD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Your advocacy of the learning of Urdu as part of the national language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you have called Hindustani is all very well. What do you say to the propaganda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is being carried on in the Nizam’s Dominions on behalf of Urdu? Here is the first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in a Telugu examination paper:</w:t>
      </w:r>
    </w:p>
    <w:p>
      <w:pPr>
        <w:autoSpaceDN w:val="0"/>
        <w:autoSpaceDE w:val="0"/>
        <w:widowControl/>
        <w:spacing w:line="240" w:lineRule="exact" w:before="10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“If for the purposes of Federation a common language for India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indispensable and the case of Hindustani is strong enough, then it seems to me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as far as this University is concerned it should immediately make Urdu its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medium of instruction especially when it happens to be the mother tongue of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34" w:right="1406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province. Those who would wait till it grows richer are sadly mistaken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argue in a circle. It will remain poor as long as the universities make no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 of it in teaching all branches of knowledge.”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Remember that Telugu and not Urdu is the mother tongue of the majority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in this part of the country. What do you say to the ingenious method adopted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carrying on pro-Urdu propaganda through examination papers?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admit that the method adopted is both ingenious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strange. An examination paper is hardly a vehicle for propaganda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on which sharp division of opinion prevails. I agree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is not the mother tongue of the people of H.E.H. the Nizam’s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Dominions. What proportion of the population knows Telugu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My notion of an all-India speech does not involve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displacement of the great provincial languages, but its knowledge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be an addition to that of the provincial speech. Nor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that the millions will ever learn the all-India speech.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by the politically and those who have inter-provincial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connections. Indeed a correspondent suggests that in the place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speech I should advocate the learning of the languages of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neighbouring provinces. Thus he says: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far more useful for the Assamese to know Bengali than Hindi or Urdu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now according to you Hindi and Urdu.</w:t>
      </w:r>
    </w:p>
    <w:p>
      <w:pPr>
        <w:autoSpaceDN w:val="0"/>
        <w:autoSpaceDE w:val="0"/>
        <w:widowControl/>
        <w:spacing w:line="28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had not the intolerable burden of learning English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as a second language but as a language through which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instruction is imparted to us, we should find it child’s play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our neighbours’ speech and certainly learn the all-India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all-India contacts. In my opinion a boy or girl lacks culture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accomplishment, if he or she does not know half a dozen languages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is a sure sign of brain fag on the part of English-knowing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when they tremble at the very thought of learning a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English, not excluding even their mother’s speech.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objectors are English-knowing Indians. I have found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the Ashram inmates learning Urdu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And I know that in South Africa the Tamil labourers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Telugu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they had a working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No one had told them that they should learn Hindi. Somehow </w:t>
      </w:r>
      <w:r>
        <w:rPr>
          <w:rFonts w:ascii="Times" w:hAnsi="Times" w:eastAsia="Times"/>
          <w:b w:val="0"/>
          <w:i w:val="0"/>
          <w:color w:val="000000"/>
          <w:sz w:val="22"/>
        </w:rPr>
        <w:t>or other they knew intuitively that they should know Hindi. Of course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 scholars, but for mutual intercourse they picked up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necessary. They picked up also the speech of their neighbours,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Zulus. They could not carry on their business, if they did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most Indians knew besides their mother tongues two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languages, Zulu, and a smattering of even English. Needless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many of them wrote no language, and most could write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ungrammatically their own mother tongues. The moral of this is </w:t>
      </w:r>
      <w:r>
        <w:rPr>
          <w:rFonts w:ascii="Times" w:hAnsi="Times" w:eastAsia="Times"/>
          <w:b w:val="0"/>
          <w:i w:val="0"/>
          <w:color w:val="000000"/>
          <w:sz w:val="22"/>
        </w:rPr>
        <w:t>obvious.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dispense with the script, you pick up your neighbour’s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without effort and without difficulty, and if you are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brain is not wearied, you can learn as many scripts as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difficulty. The study is any day interesting and </w:t>
      </w:r>
      <w:r>
        <w:rPr>
          <w:rFonts w:ascii="Times" w:hAnsi="Times" w:eastAsia="Times"/>
          <w:b w:val="0"/>
          <w:i w:val="0"/>
          <w:color w:val="000000"/>
          <w:sz w:val="22"/>
        </w:rPr>
        <w:t>stimulating. The study of languages is an art and valuable at that.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 May 10,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17-5-1942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NTELLECTUAL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ONVICTION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Intellectually I am convinced that non-violence is the only solution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quarrels between man and man. But by nature I cannot but react violently to acts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hostility to my country or myself. So I am unable to be content with non-violent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resistance only against the Japanese. I feel that, in addition to whatever I may be able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do by way of non-violent resistance, I should also do my utmost to help the war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effort against them. They have no right to invade my country even though it is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hands and not ours. But when I think of helping the war effort, my intellectual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conviction of non-violence does not allow me to do so with peace of mind.</w:t>
      </w:r>
    </w:p>
    <w:p>
      <w:pPr>
        <w:autoSpaceDN w:val="0"/>
        <w:autoSpaceDE w:val="0"/>
        <w:widowControl/>
        <w:spacing w:line="280" w:lineRule="exact" w:before="9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difficulty is a common difficulty. But if you have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</w:t>
      </w:r>
      <w:r>
        <w:rPr>
          <w:rFonts w:ascii="Times" w:hAnsi="Times" w:eastAsia="Times"/>
          <w:b w:val="0"/>
          <w:i/>
          <w:color w:val="000000"/>
          <w:sz w:val="22"/>
        </w:rPr>
        <w:t>conviction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will overcome your nature which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habit. Your conviction should tell you that non-violence is a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superior to violence. Hence you do not need to rely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assistance. Moreover you are labouring under a fallacy.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say that the Japanese have no right to invade your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is in foreigners’ hands? In the first place, the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yours while it is in others’ hands. You cannot do what you like </w:t>
      </w:r>
      <w:r>
        <w:rPr>
          <w:rFonts w:ascii="Times" w:hAnsi="Times" w:eastAsia="Times"/>
          <w:b w:val="0"/>
          <w:i w:val="0"/>
          <w:color w:val="000000"/>
          <w:sz w:val="22"/>
        </w:rPr>
        <w:t>with it. The foreigners can and do. Secondly, if the Japanese have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34" w:right="140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enmity against your master, they have every right to attack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possesses. We are not examining here the correctness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Japan’s conduct in going to war against Great Britain. I am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pointing out what seems to me to be your mental confusion.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course for you is to ask the wrongful possessor to vacate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When he has done it you will have the choice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non-violence against the Japanese attack, if it comes.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is not so simple as I have put it. Your difficulty is real.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you cannot defend your country. You have lost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can, if you help them. If the English vacate the country,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are much more likely to attack undefended India if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strategic purposes, and you will be utterly helpless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invading host. Therefore, seeing that the English are in India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defend, why not make common cause with them and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impendingattack? After victory, have they not said, they would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if they are not wanted? This, I expect, is your argument.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it is only plausible. The British do not want your help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terms, as witness the failure of the Cripps mission. They want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terms. If, therefore, victory is achieved, the British hold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so much stronger than before. If they will not trust you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warrant for supposing that they will after victory.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ask you with greater force than now to produce the unity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produced whilst they are here. You get out of all this tangle,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adopt my method. If you have intellectual conviction,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problem with the utmost confidence. You are friend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You say to the British with the greatest goodwill that, if they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she will take care of herself and will probably escape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attention, and if she cannot, she will answer it with non-violence.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that simple act of justice they gain your eternal friendship.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them in good stead even during the present war. For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of her own free will help China, Russia and others. If India sets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house in order, as I have no doubt she will, India can work </w:t>
      </w:r>
      <w:r>
        <w:rPr>
          <w:rFonts w:ascii="Times" w:hAnsi="Times" w:eastAsia="Times"/>
          <w:b w:val="0"/>
          <w:i w:val="0"/>
          <w:color w:val="000000"/>
          <w:sz w:val="22"/>
        </w:rPr>
        <w:t>wonders.</w:t>
      </w:r>
    </w:p>
    <w:p>
      <w:pPr>
        <w:autoSpaceDN w:val="0"/>
        <w:autoSpaceDE w:val="0"/>
        <w:widowControl/>
        <w:spacing w:line="300" w:lineRule="exact" w:before="10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May 10,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17-5-1942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MRIDULA SARABHAI</w:t>
      </w:r>
    </w:p>
    <w:p>
      <w:pPr>
        <w:autoSpaceDN w:val="0"/>
        <w:autoSpaceDE w:val="0"/>
        <w:widowControl/>
        <w:spacing w:line="266" w:lineRule="exact" w:before="18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1942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Jawaharlal only yesterday. He writes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reaching Allahabad on the 22nd and will then decide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Wardha. The Maulana writes that he too will be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the same time. I do not know about his coming to Bombay.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 also writes that his health is bad.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11227. Courtesy: Sarabhai Foundation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AMRIT KAUR</w:t>
      </w:r>
    </w:p>
    <w:p>
      <w:pPr>
        <w:autoSpaceDN w:val="0"/>
        <w:autoSpaceDE w:val="0"/>
        <w:widowControl/>
        <w:spacing w:line="266" w:lineRule="exact" w:before="18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CMI. AMRIT,</w:t>
      </w:r>
    </w:p>
    <w:p>
      <w:pPr>
        <w:autoSpaceDN w:val="0"/>
        <w:autoSpaceDE w:val="0"/>
        <w:widowControl/>
        <w:spacing w:line="294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the train arrived after ten. Got seats comfortably. 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Rangaswami had much to do with our getting the seats.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safe here at 1 p.m. Now I am writing this after beginning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It is 2.35 p.m. I hope it will not be necessary to stay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8 days. Ba and other patients I hope, are well and </w:t>
      </w:r>
      <w:r>
        <w:rPr>
          <w:rFonts w:ascii="Times" w:hAnsi="Times" w:eastAsia="Times"/>
          <w:b w:val="0"/>
          <w:i w:val="0"/>
          <w:color w:val="000000"/>
          <w:sz w:val="22"/>
        </w:rPr>
        <w:t>Balvantsinha is quiet.</w:t>
      </w:r>
    </w:p>
    <w:p>
      <w:pPr>
        <w:autoSpaceDN w:val="0"/>
        <w:autoSpaceDE w:val="0"/>
        <w:widowControl/>
        <w:spacing w:line="220" w:lineRule="exact" w:before="10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4270. Courtesy: Amrit Kaur. Also G.N. 7902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5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736" w:right="1388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327.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8"/>
        </w:rPr>
        <w:t>ARIJAN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ROHIBITED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are going strong. You should know that if the people follow you it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must hinder the present war effort. The Government cannot allow it. If they do, you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admit that only the British Government can show such generosity. And what will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do if they suppress it?</w:t>
      </w:r>
    </w:p>
    <w:p>
      <w:pPr>
        <w:autoSpaceDN w:val="0"/>
        <w:autoSpaceDE w:val="0"/>
        <w:widowControl/>
        <w:spacing w:line="28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Government can afford to be generous. A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when he does something at his own expense. Governments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nothing at their own expense. But they always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people believe that they are generous even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barely or less than just. Justice is like a debt which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discharged. Therefore, if the Government permit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even course, they will do so because it is proper from their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They will not hesitate to suppress it when they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not to do so. I stated at the time of the resumption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that it was no part of my plan to persist in publication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prohibition. I will, therefore, again suspend publication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desire it. If they do, it will be a loss to the public.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three weeklies, its articles appear by special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Urdu </w:t>
      </w: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—Lucknow, </w:t>
      </w:r>
      <w:r>
        <w:rPr>
          <w:rFonts w:ascii="Times" w:hAnsi="Times" w:eastAsia="Times"/>
          <w:b w:val="0"/>
          <w:i/>
          <w:color w:val="000000"/>
          <w:sz w:val="22"/>
        </w:rPr>
        <w:t>Urdu 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—Lahore,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Marathi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—Wardha. It is also published in Telugu and Oriya.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sent to them in advance. Numerous other newspapers copy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articles from it week by week. There is no generosity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tolerating the publication of such a popular weekly. And my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hinder war effort, if it is voluntary. If they influence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surely there is something wrong somewhere. It is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should be stopped, but the wrong it exposes should be undone.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my writings as a solid contribution to war effort,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a cause best who exposes its weaknesses or those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representatives. You ask what I would do if they suppress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frankly confess I do not know. I have cultivated the habit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anticipating evil. I am able to know the remedy instinctively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face to face with an evil. That is how a godfearing man acts. The </w:t>
      </w:r>
      <w:r>
        <w:rPr>
          <w:rFonts w:ascii="Times" w:hAnsi="Times" w:eastAsia="Times"/>
          <w:b w:val="0"/>
          <w:i w:val="0"/>
          <w:color w:val="000000"/>
          <w:sz w:val="22"/>
        </w:rPr>
        <w:t>fear of God disposes of every other fear. But I can give you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suppression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never mean suppression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300" w:lineRule="exact" w:before="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May 11 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17-5-1942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TO EVERY BRITON</w:t>
      </w:r>
    </w:p>
    <w:p>
      <w:pPr>
        <w:autoSpaceDN w:val="0"/>
        <w:autoSpaceDE w:val="0"/>
        <w:widowControl/>
        <w:spacing w:line="28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I had just begun my public career in South Africa I wrote</w:t>
      </w:r>
      <w:r>
        <w:rPr>
          <w:rFonts w:ascii="Times" w:hAnsi="Times" w:eastAsia="Times"/>
          <w:b w:val="0"/>
          <w:i w:val="0"/>
          <w:color w:val="000000"/>
          <w:sz w:val="22"/>
        </w:rPr>
        <w:t>“An Open Letter to Every Briton in South Africa”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had its effect.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 should repeat the example at this critical juncture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world. This time my appeal must be to every Briton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He may be nobody in the counsels of his nation.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of non-violence every true thought counts, every true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 full value.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Vox populi vox dei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copy-book maxim.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expression of the solid experience of mankind. But it has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qualification. Its truth is confined to the field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can for the moment completely frustrate a people’s voice.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since I work on the field of non-violence only, every true thought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or unexpressed counts for me.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every Briton to support me in my appeal to the British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hour to retire from every Asiatic and African possession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from India. . That step is essential for the safety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destruction of Nazism and Fascism. In this I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Japan’s ‘ism’ also. It is a good copy of the two. Acceptance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will confound all the military plans of all the Axis Powers and </w:t>
      </w:r>
      <w:r>
        <w:rPr>
          <w:rFonts w:ascii="Times" w:hAnsi="Times" w:eastAsia="Times"/>
          <w:b w:val="0"/>
          <w:i w:val="0"/>
          <w:color w:val="000000"/>
          <w:sz w:val="22"/>
        </w:rPr>
        <w:t>even of the military advisers of Great Britain.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appeal goes home, I am sure the cost of British interests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Africa would be nothing compared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ever-growing cost of the war to Britain. And when one puts morals in </w:t>
      </w:r>
      <w:r>
        <w:rPr>
          <w:rFonts w:ascii="Times" w:hAnsi="Times" w:eastAsia="Times"/>
          <w:b w:val="0"/>
          <w:i w:val="0"/>
          <w:color w:val="000000"/>
          <w:sz w:val="22"/>
        </w:rPr>
        <w:t>the scales, there is nothing but gain to Britain, India and the world.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ask for their withdrawal from Asia and Africa,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myself for the moment to India. British statesmen talk glibly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India’s participation in the war. Now India was never even formally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on the declaration of war. Why should it be? India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belong to Indians. It belongs to the British. It has been even called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title in fact was “Open Letter”,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“Open Letter”, before 19-12-1894.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34" w:right="141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possession. The British practically do with it as they like.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me—an all-war resister—pay a war tax in a variety of 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 pay two pice as war tax on every letter I post, one pice 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postcard, and two annas on every wire I send. This is the lightest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dismal picture. But it shows British ingenuity. If I was a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economics, I could produce startling figures as to what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to pay towards the war apart from what are miscalled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contributions. No contribution made to a conqueror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described as voluntary. What a conqueror the Briton makes !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well saddled in his seat. I do not exaggerate when I say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whisper of his wish is promptly answered in India. Britain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said to be at perpetual war with India which she holds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conquest and through an army of occupation. How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profit by this enforced participation in Britain’s war? The </w:t>
      </w:r>
      <w:r>
        <w:rPr>
          <w:rFonts w:ascii="Times" w:hAnsi="Times" w:eastAsia="Times"/>
          <w:b w:val="0"/>
          <w:i w:val="0"/>
          <w:color w:val="000000"/>
          <w:sz w:val="22"/>
        </w:rPr>
        <w:t>bravely of Indian soldiers profits India nothing.</w:t>
      </w:r>
    </w:p>
    <w:p>
      <w:pPr>
        <w:autoSpaceDN w:val="0"/>
        <w:tabs>
          <w:tab w:pos="510" w:val="left"/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Japanese menace overtakes India, India’s homesteads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occupied by British troops—Indian and non-Indian.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 are summarily ejected and expected to shift for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paid a paltry vacating expense which carries them nowhere.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occupation is gone. They have to build their cottages and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livelihood. These people do not vacate out of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patriotism. When this incident was referred to me a few days ago,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these columns that the dispossessed people should be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their lot with resignation. But my co-workers protested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me to go to the evacuees and console them myself or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to perform the impossible task. They were right. These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never have been treated as they were. They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lodged suitably at the same time that they were asked to vacate.</w:t>
      </w:r>
    </w:p>
    <w:p>
      <w:pPr>
        <w:autoSpaceDN w:val="0"/>
        <w:tabs>
          <w:tab w:pos="550" w:val="left"/>
          <w:tab w:pos="601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East Bengal may almost be regarded as amphibious.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live partly on land and partly on the waters of the rivers.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light canoes which enable them to go from place to place.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the Japanese using the canoes the people have been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surrender them. For a Bengali to part with his canoe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parting with his life. So those who take away his canoe he regards </w:t>
      </w:r>
      <w:r>
        <w:rPr>
          <w:rFonts w:ascii="Times" w:hAnsi="Times" w:eastAsia="Times"/>
          <w:b w:val="0"/>
          <w:i w:val="0"/>
          <w:color w:val="000000"/>
          <w:sz w:val="22"/>
        </w:rPr>
        <w:t>as his enemy.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“Scorched-earth Policy Again”, 27-4-1942.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 has to win the war. Need she do so at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expense? Should she do so?</w:t>
      </w:r>
    </w:p>
    <w:p>
      <w:pPr>
        <w:autoSpaceDN w:val="0"/>
        <w:autoSpaceDE w:val="0"/>
        <w:widowControl/>
        <w:spacing w:line="268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have something more to add to this sad chapter. The fal-</w:t>
      </w:r>
      <w:r>
        <w:rPr>
          <w:rFonts w:ascii="Times" w:hAnsi="Times" w:eastAsia="Times"/>
          <w:b w:val="0"/>
          <w:i w:val="0"/>
          <w:color w:val="000000"/>
          <w:sz w:val="22"/>
        </w:rPr>
        <w:t>sity that envelopes Indian life is suffocating. Almost every Indian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meet is discontented. But he will not own it publicly.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employees, high and low, are no exception. I am not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hearsay evidence. Many British officials know this. But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evolved the art of taking work from such elements. This all-pervading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and falsity make life worthless unless one resists it with one’s </w:t>
      </w:r>
      <w:r>
        <w:rPr>
          <w:rFonts w:ascii="Times" w:hAnsi="Times" w:eastAsia="Times"/>
          <w:b w:val="0"/>
          <w:i w:val="0"/>
          <w:color w:val="000000"/>
          <w:sz w:val="22"/>
        </w:rPr>
        <w:t>whole soul.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refuse to believe all I say. Of course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contradicted. I shall survive the contradictions.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stated what I believe to be the truth, the whole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the truth.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people may or may not approve of this loud thinking.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consulted nobody. This appeal is being written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day. I am just now concerned with Britain’s action.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was abolished in America many slaves protested, some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wept. But protests and tears notwithstanding, slavery was abolished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But the abolition was the result of a bloody war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and the North; and so though the Negro’s lot is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before, he still remains the outcaste of high society.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something much higher. I ask for a bloodless end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domination and for a new era, even though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>protests and wailings from some of us.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 May 11 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17-5-1942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34" w:right="140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KASTURBA GANDHI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8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well. Here it cannot be as hot as it is there.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sultry. The night was sufficiently cool. Everyone remembers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I do feel that you are better there. You would soon fall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and once you fell ill you would be compelled to stay back, to </w:t>
      </w:r>
      <w:r>
        <w:rPr>
          <w:rFonts w:ascii="Times" w:hAnsi="Times" w:eastAsia="Times"/>
          <w:b w:val="0"/>
          <w:i w:val="0"/>
          <w:color w:val="000000"/>
          <w:sz w:val="22"/>
        </w:rPr>
        <w:t>say nothing of other people having to serve you.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plenty of rest. Varma has not yet met me. Today is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Look after Ratilal. You may take it that I will return on the 18th. </w:t>
      </w:r>
      <w:r>
        <w:rPr>
          <w:rFonts w:ascii="Times" w:hAnsi="Times" w:eastAsia="Times"/>
          <w:b w:val="0"/>
          <w:i w:val="0"/>
          <w:color w:val="000000"/>
          <w:sz w:val="22"/>
        </w:rPr>
        <w:t>For the rest, God alone knows.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NARANDAS GANDHI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just taken up the pen to write a letter to Jamna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article. I do not see any point in publishing it. So I am not doing </w:t>
      </w:r>
      <w:r>
        <w:rPr>
          <w:rFonts w:ascii="Times" w:hAnsi="Times" w:eastAsia="Times"/>
          <w:b w:val="0"/>
          <w:i w:val="0"/>
          <w:color w:val="000000"/>
          <w:sz w:val="22"/>
        </w:rPr>
        <w:t>so. Write to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quite well.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I have no time, I stop here.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454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9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274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Addressee’s wife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  <w:tr>
        <w:trPr>
          <w:trHeight w:hRule="exact" w:val="482"/>
        </w:trPr>
        <w:tc>
          <w:tcPr>
            <w:tcW w:type="dxa" w:w="217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Addressee’s son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returning on Sunday.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8604.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SHANTIKUMAR N. MORARJEE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May 11,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your loving gift which I am crediting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Deenbandhu Memorial Fund. May you live long and fill the purses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deserving beggars. Why do you write in Gujarati to me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Mahadev in English? The practice of writing in Gujarati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both your handwriting and language. When you are in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hurry, you can dictate to a Gujarati amanuensis. You should make a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determined effort to overcome your deficiency.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 :C.W. 4738. Courtesy: Shantikumar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Morarjee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332. LETTER TO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1942</w:t>
      </w:r>
    </w:p>
    <w:p>
      <w:pPr>
        <w:autoSpaceDN w:val="0"/>
        <w:autoSpaceDE w:val="0"/>
        <w:widowControl/>
        <w:spacing w:line="280" w:lineRule="exact" w:before="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pity I could not see you, though I passed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Nasik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such is my condition. I am now arranging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there. I read your letter. I had thought that you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crossed the Sahara, but it seems you have not.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knows how many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nephew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passed through Nasik on his way to Bombay for collecting </w:t>
      </w:r>
      <w:r>
        <w:rPr>
          <w:rFonts w:ascii="Times" w:hAnsi="Times" w:eastAsia="Times"/>
          <w:b w:val="0"/>
          <w:i w:val="0"/>
          <w:color w:val="000000"/>
          <w:sz w:val="18"/>
        </w:rPr>
        <w:t>funds for the Andrews Memorial.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suffering from tuberculosis and his condition at this time </w:t>
      </w:r>
      <w:r>
        <w:rPr>
          <w:rFonts w:ascii="Times" w:hAnsi="Times" w:eastAsia="Times"/>
          <w:b w:val="0"/>
          <w:i w:val="0"/>
          <w:color w:val="000000"/>
          <w:sz w:val="18"/>
        </w:rPr>
        <w:t>was very bad.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34" w:right="141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deserts you will still have to cross. Do not lose heart. Many others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risen from the sickbed. Am I also not one such? I am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giving up hope. The only thing which makes me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 cannot keep you with me at this time. But why should I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even for that reason? You have given a great deal, and if </w:t>
      </w:r>
      <w:r>
        <w:rPr>
          <w:rFonts w:ascii="Times" w:hAnsi="Times" w:eastAsia="Times"/>
          <w:b w:val="0"/>
          <w:i w:val="0"/>
          <w:color w:val="000000"/>
          <w:sz w:val="22"/>
        </w:rPr>
        <w:t>God wills, you will give more.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182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AMRIT KAUR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got the letter. Today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during the silence. The silence will end at 2.35 p.m. I finished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matter at 12 o’clock. Wrote a lot.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all the patients are well. Manjula will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>Maganwadi.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4263. C:ourtesy: Amrit Kaur. Also G.N. 7895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AMTUSSALAAM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80" w:lineRule="exact" w:before="38" w:after="42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Bari Khan often rings me up to say I should let you come.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you have been asking him to obtain my permission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This does not seem right. You have been staying there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duty to do so. How then do you say that you want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come? Mother is going to Patiala. If you want to see her </w:t>
      </w:r>
      <w:r>
        <w:rPr>
          <w:rFonts w:ascii="Times" w:hAnsi="Times" w:eastAsia="Times"/>
          <w:b w:val="0"/>
          <w:i w:val="0"/>
          <w:color w:val="000000"/>
          <w:sz w:val="22"/>
        </w:rPr>
        <w:t>you can do so at a wayside station. I have suggested that she should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“Letter to Amrit Kaur”, 10-5-1942.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Wardha and stay there for a few days.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473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BALVANTSINHA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calmed down. What happened is really to be </w:t>
      </w:r>
      <w:r>
        <w:rPr>
          <w:rFonts w:ascii="Times" w:hAnsi="Times" w:eastAsia="Times"/>
          <w:b w:val="0"/>
          <w:i w:val="0"/>
          <w:color w:val="000000"/>
          <w:sz w:val="22"/>
        </w:rPr>
        <w:t>laughed over; not lamented. There was no question of any insult.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Aren’t you laughing?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1943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SHARDA G. CHOKHAWALA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medicine for Anand but patience.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a cough like his do improve. You alone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notsacrifice sleep. The less Anand eats the better. He should take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hot water with either honey or glucose. He should drink milk,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small quantities. If you give him mango juice it should be wholly </w:t>
      </w:r>
      <w:r>
        <w:rPr>
          <w:rFonts w:ascii="Times" w:hAnsi="Times" w:eastAsia="Times"/>
          <w:b w:val="0"/>
          <w:i w:val="0"/>
          <w:color w:val="000000"/>
          <w:sz w:val="22"/>
        </w:rPr>
        <w:t>sweet. Put soda bicrab in it. I shall leave for Wardha on Sunday.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10044. Courtesy: Sharda G. Chokhawala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34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AMRIT KAUR</w:t>
      </w:r>
    </w:p>
    <w:p>
      <w:pPr>
        <w:autoSpaceDN w:val="0"/>
        <w:autoSpaceDE w:val="0"/>
        <w:widowControl/>
        <w:spacing w:line="266" w:lineRule="exact" w:before="1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12,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80" w:lineRule="exact" w:before="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Ashadevi has arrived, also the post. It is difficult to write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collecting money. Everything is going on well. Arrange about </w:t>
      </w:r>
      <w:r>
        <w:rPr>
          <w:rFonts w:ascii="Times" w:hAnsi="Times" w:eastAsia="Times"/>
          <w:b w:val="0"/>
          <w:i w:val="0"/>
          <w:color w:val="000000"/>
          <w:sz w:val="22"/>
        </w:rPr>
        <w:t>Balkrishna in Delhi. You must leave on the 28th.</w:t>
      </w:r>
    </w:p>
    <w:p>
      <w:pPr>
        <w:autoSpaceDN w:val="0"/>
        <w:autoSpaceDE w:val="0"/>
        <w:widowControl/>
        <w:spacing w:line="22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4262. Courtesy: Amrit Kaur. Also G.N. 7894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PREMA KANTAK</w:t>
      </w:r>
    </w:p>
    <w:p>
      <w:pPr>
        <w:autoSpaceDN w:val="0"/>
        <w:autoSpaceDE w:val="0"/>
        <w:widowControl/>
        <w:spacing w:line="266" w:lineRule="exact" w:before="1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complaint about my letters is not </w:t>
      </w:r>
      <w:r>
        <w:rPr>
          <w:rFonts w:ascii="Times" w:hAnsi="Times" w:eastAsia="Times"/>
          <w:b w:val="0"/>
          <w:i w:val="0"/>
          <w:color w:val="000000"/>
          <w:sz w:val="22"/>
        </w:rPr>
        <w:t>justified. What can I do if the letters are lost in transit?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Sucheta’s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suggestion, you may accept 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shoulder the burden. But first ascertain in detail what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do. You should also consider what will be its place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preparations. Shankarrao alone should mostly guide you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for it is he who will have to carry the burden of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cannot say right now what I shall do. But whatever I decideto </w:t>
      </w:r>
      <w:r>
        <w:rPr>
          <w:rFonts w:ascii="Times" w:hAnsi="Times" w:eastAsia="Times"/>
          <w:b w:val="0"/>
          <w:i w:val="0"/>
          <w:color w:val="000000"/>
          <w:sz w:val="22"/>
        </w:rPr>
        <w:t>do will have to be done immediately.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too much to say that I am eager to assume the leadership </w:t>
      </w:r>
      <w:r>
        <w:rPr>
          <w:rFonts w:ascii="Times" w:hAnsi="Times" w:eastAsia="Times"/>
          <w:b w:val="0"/>
          <w:i w:val="0"/>
          <w:color w:val="000000"/>
          <w:sz w:val="22"/>
        </w:rPr>
        <w:t>myself.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April, which is obviously a slip as the postal stamp bears the </w:t>
      </w:r>
      <w:r>
        <w:rPr>
          <w:rFonts w:ascii="Times" w:hAnsi="Times" w:eastAsia="Times"/>
          <w:b w:val="0"/>
          <w:i w:val="0"/>
          <w:color w:val="000000"/>
          <w:sz w:val="18"/>
        </w:rPr>
        <w:t>date 12-5-1942.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Sucheta Kripalani. She was in charge of the Women’s Department of </w:t>
      </w:r>
      <w:r>
        <w:rPr>
          <w:rFonts w:ascii="Times" w:hAnsi="Times" w:eastAsia="Times"/>
          <w:b w:val="0"/>
          <w:i w:val="0"/>
          <w:color w:val="000000"/>
          <w:sz w:val="18"/>
        </w:rPr>
        <w:t>All-India Congress Committee.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of the Women’s Department of Maharashtra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9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leave this place on Saturday. My health can be said </w:t>
      </w:r>
      <w:r>
        <w:rPr>
          <w:rFonts w:ascii="Times" w:hAnsi="Times" w:eastAsia="Times"/>
          <w:b w:val="0"/>
          <w:i w:val="0"/>
          <w:color w:val="000000"/>
          <w:sz w:val="22"/>
        </w:rPr>
        <w:t>to be good.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even know that Sushila is here, then how could she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to see me?</w:t>
      </w:r>
    </w:p>
    <w:p>
      <w:pPr>
        <w:autoSpaceDN w:val="0"/>
        <w:autoSpaceDE w:val="0"/>
        <w:widowControl/>
        <w:spacing w:line="22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Mahadev, Pyarelal and Kanaiyo are with me. Pyarelal has gone </w:t>
      </w:r>
      <w:r>
        <w:rPr>
          <w:rFonts w:ascii="Times" w:hAnsi="Times" w:eastAsia="Times"/>
          <w:b w:val="0"/>
          <w:i w:val="0"/>
          <w:color w:val="000000"/>
          <w:sz w:val="22"/>
        </w:rPr>
        <w:t>to Nasik to see Mathuradas.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10427. Also C.W. 6866.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INTERVIEW TO “THE NEWS CHRONICLE”</w:t>
      </w:r>
    </w:p>
    <w:p>
      <w:pPr>
        <w:autoSpaceDN w:val="0"/>
        <w:autoSpaceDE w:val="0"/>
        <w:widowControl/>
        <w:spacing w:line="266" w:lineRule="exact" w:before="1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1942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have recently asked the British to withdraw from India. Do you think it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 in the present circumstances for them to withdraw all at once? To whom are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to entrust the administration?</w:t>
      </w:r>
    </w:p>
    <w:p>
      <w:pPr>
        <w:autoSpaceDN w:val="0"/>
        <w:autoSpaceDE w:val="0"/>
        <w:widowControl/>
        <w:spacing w:line="28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cost me much to come to the conclusion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withdraw from India, and it is costing me still more to work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conclusion. It is like asking loved ones to part, but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paramount duty. And the beauty [of] and the necessity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lie in its being immediate. They and we are both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fire. If they go, there is a likelihood of both of us being safe.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not, Heaven only knows what will happen. I have said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plainest terms that in my proposal there is no question of entrusting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to any person or party. That would be a necess-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 consideration if the withdrawal was part of a settlement.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proposal, they have to leave India in God’s hands, but in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parlance to anarchy, and that anarchy may lead to internecine warfare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time or to unrestrained dacoities. From these a true India will rise </w:t>
      </w:r>
      <w:r>
        <w:rPr>
          <w:rFonts w:ascii="Times" w:hAnsi="Times" w:eastAsia="Times"/>
          <w:b w:val="0"/>
          <w:i w:val="0"/>
          <w:color w:val="000000"/>
          <w:sz w:val="22"/>
        </w:rPr>
        <w:t>in the place of the false one we see.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How is your policy of non-embarrassment reconcilable with this advice?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3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policy of non-embarrassment remains intact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 have described it. If the British withdraw, surely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embarrassment; not only so, they become eased of a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burden, if they would calmly consider the meaning of the enslavement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whole people. But if they persist, well knowing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by hatred, they invite embarrassment. I do not produce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stating the truth, however unpalatable it may appear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Already there are signs of civil insecurity, and would not life be even more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insecure, were the present administration suddenly to withdraw?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course, there is civil insecurity, and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confessed that insecurity is likely to increase very much only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real security. The present insecurity is chronic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much felt. But a disease that is not felt is worse than one that is </w:t>
      </w:r>
      <w:r>
        <w:rPr>
          <w:rFonts w:ascii="Times" w:hAnsi="Times" w:eastAsia="Times"/>
          <w:b w:val="0"/>
          <w:i w:val="0"/>
          <w:color w:val="000000"/>
          <w:sz w:val="22"/>
        </w:rPr>
        <w:t>felt.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Were the Japanese to invade India, what would your advice be to the Indian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people?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already said in my articles that it is just likely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will not want to invade India, their prey having gone.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likely that they will want to invade India in order to use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ports for strategic purposes. Then, I would advise the people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that I have advised them to do now, </w:t>
      </w:r>
      <w:r>
        <w:rPr>
          <w:rFonts w:ascii="Times" w:hAnsi="Times" w:eastAsia="Times"/>
          <w:b w:val="0"/>
          <w:i/>
          <w:color w:val="000000"/>
          <w:sz w:val="22"/>
        </w:rPr>
        <w:t>viz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., offer stubborn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non-co-operation, and I make bold to say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withdraw and people here follow my advice, then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will be infinitely more effective than it can be today,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appreciated for the violent British action going on side by </w:t>
      </w:r>
      <w:r>
        <w:rPr>
          <w:rFonts w:ascii="Times" w:hAnsi="Times" w:eastAsia="Times"/>
          <w:b w:val="0"/>
          <w:i w:val="0"/>
          <w:color w:val="000000"/>
          <w:sz w:val="22"/>
        </w:rPr>
        <w:t>side.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24-5-1942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80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340. INTERVIEW TO BOMBAY SUBURBAN AND GUJARAT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CONGRESSMEN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1942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It is said that you are going to advise the British to leave India. Is this true?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if they do not listen to your advice, do you intend to non-co-operate with them?</w:t>
      </w:r>
    </w:p>
    <w:p>
      <w:pPr>
        <w:autoSpaceDN w:val="0"/>
        <w:autoSpaceDE w:val="0"/>
        <w:widowControl/>
        <w:spacing w:line="28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Usually an advice is given with the idea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followed. But it may also not be heeded. The advice has,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for both contingencies. I do advise the British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tell them to go away. And why do I say so? Because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anyway. They have been suffering defeats right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Singapore, through Burma and now even at the gates of India.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continuation will therefore mean suffering for India. Yes, I ask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go. And if they will not? Then I shall have to see. If my advice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heeded by them, I shall have to force them to go,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or by civil disobedience. Or it may be by both.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you may ask that in the beginning of the war I was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non-embarrassing the British and you may say: What is that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Is this consistent with it? Let me tell you here that I think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consistent with it. For the British need my advice.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embarrassment for them; on the contrary. For I say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 war is far from their shores. On the Indian front they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material. At home they have plenty. Let them therefore go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That will enable them to fight the Japs better. So, my policy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consistent. Of course, if they do not listen, I must cause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embarrassment. I am helpless. And I do not think it can be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this time. No, it will be mass satyagraha—an all-out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against the British demanding their withdrawal forthwith.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I am not pro-Japanese. Indeed, Japan is too much of an </w:t>
      </w:r>
      <w:r>
        <w:rPr>
          <w:rFonts w:ascii="Times" w:hAnsi="Times" w:eastAsia="Times"/>
          <w:b w:val="0"/>
          <w:i w:val="0"/>
          <w:color w:val="000000"/>
          <w:sz w:val="22"/>
        </w:rPr>
        <w:t>aggressor for me to be that. But I emphatically differ from Rajaji. For,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 those present at the interview which lasted for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85 minutes, were Vallabhbhai Patel, Bhulabhai Desai, B.G. Kher, Morarji Desai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prominent Congressmen. The report of the interview, sent by Sharaf Athar Ali,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Communist worker, to P. C. Joshi, was intercepted. It is not possible to vouch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authenticity, but the Government placed a high degree of reliance in it and the </w:t>
      </w:r>
      <w:r>
        <w:rPr>
          <w:rFonts w:ascii="Times" w:hAnsi="Times" w:eastAsia="Times"/>
          <w:b w:val="0"/>
          <w:i w:val="0"/>
          <w:color w:val="000000"/>
          <w:sz w:val="18"/>
        </w:rPr>
        <w:t>Viceroy cabled a summary of it to Amery on May 27.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736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what can I fight the Japs? The British are the immediate aggre-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ssors. Indeed I believe that the entire danger to India would be less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withdraw from here. I do not think Japan will invade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She wants to fight Britain. She has no concern whatsoever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What has India done to incur her wrath? It is Britain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Japan and crossed her path. Therefore Japan wants to fight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it is possible that when the British withdraw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come to terms with Japan. And if even then she does not listen,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have the same weapon against Japan that I have against Britain.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 will not get a drop of water in India. We shall see to that.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to the Japanese by whom? By a free India, not by an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not asked whether she would enter the war or not. Here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that I disagree with Rajaji. Rajaji is an old colleague of mine,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love for him remains as strong as ever. But I do no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that of the two Britain is better and can be dealt with later—now,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Japan. For me an exploiter of other nations is an exploiter,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imperialist or a totalitarian. Names do not matter. Besides, who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are better? I do not want to say for a moment that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accept National Government outside the Congress, i.e., without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sanction. But have the British offered it? Rajaji is prepared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every way against the Japanese. Then why the hitch? Simply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they do not want us to get the power.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give it. They are what they are and nothing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them. Yes, Cripps has gone back. But why do not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negotiate again? Through Sapru or Jayakar or even Rajaji? Because,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said, they do not want to. Their time to go has come. Rajaji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concedes Pakistan. But has Jinnah even moved an inch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with him? No. For Jinnah’s game is to bring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on the Congress, and Congress pressure on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both. Rajaji says, let India be split up. But I cannot agree.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the splitting of India. I alone know what pain the thought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me. Rajaji is an old friend and an astute politician. And only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 suffered to let him go. But he is strong-willed.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he will achieve Hindu-Muslim unity. But what, after all,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Pakistan? What does it mean? Besides, when Cripps came Rajaji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acceptance. Jawaharlal tried his utmost to get the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conceded. You know what Jawahar is: a straightforward man.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doing. And that is what I had said all along with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of mind. And that is what people—millions of India—told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the station. No settlement. Don’t settle! Even in Calcutta,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Muslims—good fellows you know—said: “You haven’t accepted,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you?” That is what Indians felt. And how can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it? They go as far as to say: not a single Burman helped the Japs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(laughter). But Rajaji still hopes to achieve that which the British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will not be achieved: Hindu-Muslim unity. What really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Pakistan? Jinnah has never really explained. Can you tell me? Yes, 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denies that?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what is the demand? The masses are duped.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Mussalmans have failed to explain it to me. Indeed,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solve the deadlock, I admit I can’t do anything about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make us fight, although I don’t hide for a moment that we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fight. Else, we would never fight. But the only way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is by getting India to ourselves and achievingit. Rajaji talks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Lahore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 resolution is out of consideration.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Independence? Anarchy is the only way. Someone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would be anarchy if the British go. Yes, it will be there.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British: give us chaos. I say, in other words, leave India to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putting it in my language, in a language that the masses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understand. Therefore, I say, leave India to anarchy.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face it. Better face it than the present state. The Congress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Hindu nor Muslim nor Christian nor Parsi. It is this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mind—a live reality—that will have to take charge of the anarchy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it into Hindustan. I therefore ask the British to give us the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anarchy. If the British withdraw it will be given automatically.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then we will create anarchy, by launching satyagraha.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confusion. You find Maulana says one thing. Jawahar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a third and now I a fourth thing. What are we to do?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is to weigh all the four and decide which to accept for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met Jawahar nor Maulana. But as you know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Jawahar and myself have differed quite often, he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with me as far as action goes. And I hope to win him to me. As </w:t>
      </w:r>
      <w:r>
        <w:rPr>
          <w:rFonts w:ascii="Times" w:hAnsi="Times" w:eastAsia="Times"/>
          <w:b w:val="0"/>
          <w:i w:val="0"/>
          <w:color w:val="000000"/>
          <w:sz w:val="22"/>
        </w:rPr>
        <w:t>for Maulana, we have always stood together since years. So I hope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Someone had said it was the demand of the Muslim masses.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by the 44th session of the Indian National Congress on December 31, </w:t>
      </w:r>
      <w:r>
        <w:rPr>
          <w:rFonts w:ascii="Times" w:hAnsi="Times" w:eastAsia="Times"/>
          <w:b w:val="0"/>
          <w:i w:val="0"/>
          <w:color w:val="000000"/>
          <w:sz w:val="18"/>
        </w:rPr>
        <w:t>1929 declaring that the aim of the Congress was complete independence for India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the four different notes to two. Then there will be only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and the voice of Rajaji and you can decide which of the two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I cannot say. But I can only say that in this decision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by a Bhulabhai here or a Khersaheb there. Decide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But decide with your reason, for if you just come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will become an obstacle to me. And as for yourself,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find yourself no more.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KHER</w:t>
      </w:r>
      <w:r>
        <w:rPr>
          <w:rFonts w:ascii="Times" w:hAnsi="Times" w:eastAsia="Times"/>
          <w:b w:val="0"/>
          <w:i w:val="0"/>
          <w:color w:val="000000"/>
          <w:sz w:val="18"/>
        </w:rPr>
        <w:t>: But will such a mass civil disobedience not mean direct help to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Japanese?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Oh, no! We are driving the British. We do not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Japanese. No, I disagree with those who think them liberators.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points that out. In fact I advised Chiang Kaishek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here to fight the Japs my way. In fact I believe that Subhas Bose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resisted by us. I have no proof, but I have an idea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Forward Bloc has a tremendous organization in India.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has risked much for us; but if he means to set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India, under the Japanese, he will be resisted by us. </w:t>
      </w:r>
    </w:p>
    <w:p>
      <w:pPr>
        <w:autoSpaceDN w:val="0"/>
        <w:autoSpaceDE w:val="0"/>
        <w:widowControl/>
        <w:spacing w:line="280" w:lineRule="exact" w:before="1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fear the Forward Bloc people will try their utmost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so.And again, as I said, we launch our movement only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The Japs can expect us to sign a neutrality pact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not? Why should they invade us? But if they do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resist.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 am in charge of a public trust building. Soldiers want it. They say I should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sign a paper saying I gave the building willingly and give it or they will take it by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force. Have I to resist them?</w:t>
      </w:r>
    </w:p>
    <w:p>
      <w:pPr>
        <w:autoSpaceDN w:val="0"/>
        <w:autoSpaceDE w:val="0"/>
        <w:widowControl/>
        <w:spacing w:line="28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 at all, unless of course you want to start satyagraha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own. For the fight has not begun yet. It will take two months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launch it. And that is why I wish this talk with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be kept secret. Please see it does not get into the Press.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 too high for the Press to grasp. As far as possible, do not </w:t>
      </w:r>
      <w:r>
        <w:rPr>
          <w:rFonts w:ascii="Times" w:hAnsi="Times" w:eastAsia="Times"/>
          <w:b w:val="0"/>
          <w:i w:val="0"/>
          <w:color w:val="000000"/>
          <w:sz w:val="22"/>
        </w:rPr>
        <w:t>let even your friends know.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 want to ask just this: A man is strangling me. Meanwhile another man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comes to strangle him. Should I not help the other fellow to strangle my strangler?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a non-violent person, and I say by all means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freedom but then stop. My self-esteem will not allow me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strangling my strangler. No, I cannot help the Japanese.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my freedom I remain neutral. But that is a non-violent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me. The ethics of the violent, as many of you are, are 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Russia, erstwhile hater of Britain, can take her aid, and Britain,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hater, give it to her because both have violence-favouring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So to those of you to whom non-violence is not a belief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weapon, I say you needn’t desist from helping Japan. Nay,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 to yourselves, you should help it by every means, by even </w:t>
      </w:r>
      <w:r>
        <w:rPr>
          <w:rFonts w:ascii="Times" w:hAnsi="Times" w:eastAsia="Times"/>
          <w:b w:val="0"/>
          <w:i w:val="0"/>
          <w:color w:val="000000"/>
          <w:sz w:val="22"/>
        </w:rPr>
        <w:t>violent means, if possible.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HUTHEESING</w:t>
      </w:r>
      <w:r>
        <w:rPr>
          <w:rFonts w:ascii="Times" w:hAnsi="Times" w:eastAsia="Times"/>
          <w:b w:val="0"/>
          <w:i w:val="0"/>
          <w:color w:val="000000"/>
          <w:sz w:val="18"/>
        </w:rPr>
        <w:t>: But Bapu . . 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Sorry, I didn’t know you were here (loud laughter).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HUTHEESING</w:t>
      </w:r>
      <w:r>
        <w:rPr>
          <w:rFonts w:ascii="Times" w:hAnsi="Times" w:eastAsia="Times"/>
          <w:b w:val="0"/>
          <w:i w:val="0"/>
          <w:color w:val="000000"/>
          <w:sz w:val="18"/>
        </w:rPr>
        <w:t>: But Bapu, some people say that one’s outlook should be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wider. That India should not think of her own freedom, but should stand by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international forces of freedom. For example, the Communists: they say that this is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people’s war and India should fight Japan as China does. Needless to say, I don’t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agree with them. But what is your opinion?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None could be greater fools (loud laughter). But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India? India as India does not exist. It is in Britain’s pocket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such India help? And why? The British give us nothing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demand everything. And after all what help are we not giving?I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devour the newspapers like you but I have got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1,50,000 recruits are recruited monthly out of which 50,000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selected. That’s not a small matter. Besides Britain gets financial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going to resist its taxes? The postcard has risen from six pies.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it rises to a rupee, am I going to stop writing letters?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this clamour for our help? Besides, it is different with China.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manpower is immense and her armies, unlike ours,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mercenaries. And most of all her people are military-minded.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all this talk of a new mode of life and of international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freedom? Can we depend upon Britain and America, both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are stained with blood? India’s name can be found nowhere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Atlantic Charter. Even before the Communists ever said it,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thinking of a new mode of life. But it is impossible unless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withdraws to let the Indians and the Negroes be free. Then talk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new mode of life. For I believe that such an India will then really </w:t>
      </w:r>
      <w:r>
        <w:rPr>
          <w:rFonts w:ascii="Times" w:hAnsi="Times" w:eastAsia="Times"/>
          <w:b w:val="0"/>
          <w:i w:val="0"/>
          <w:color w:val="000000"/>
          <w:sz w:val="22"/>
        </w:rPr>
        <w:t>serve as an ideal nation in the world and render it service.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Power,</w:t>
      </w:r>
      <w:r>
        <w:rPr>
          <w:rFonts w:ascii="Times" w:hAnsi="Times" w:eastAsia="Times"/>
          <w:b w:val="0"/>
          <w:i/>
          <w:color w:val="000000"/>
          <w:sz w:val="18"/>
        </w:rPr>
        <w:t>1942-7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128-32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34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341.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16, 1942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Would you review the situation created by the Allahabad A.I.C.C. meeting?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would you say regarding Rajaji’s quoting your words regarding Pakistan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 of his latest move?</w:t>
      </w:r>
    </w:p>
    <w:p>
      <w:pPr>
        <w:autoSpaceDN w:val="0"/>
        <w:autoSpaceDE w:val="0"/>
        <w:widowControl/>
        <w:spacing w:line="28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leave the Allahabad resolutions to themselves. C. R. </w:t>
      </w:r>
      <w:r>
        <w:rPr>
          <w:rFonts w:ascii="Times" w:hAnsi="Times" w:eastAsia="Times"/>
          <w:b w:val="0"/>
          <w:i w:val="0"/>
          <w:color w:val="000000"/>
          <w:sz w:val="22"/>
        </w:rPr>
        <w:t>has quoted me correctly, and I repeat that, if Muslims want anything—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it is—no power on earth can prevent them from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For the condition of refusal will be to fight. Supposing Muslims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something which non-Muslims do not want to give or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give, it means a fight. This applies to both the communities.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want a thing and if they are all united in the demand,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non-Hindus can resist them, unless they want to fight. But my hope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day or other all parties will come to their senses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notinsist on their demands being accepted, and consent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arbitration. It is an age-long method and a civilized method, and I </w:t>
      </w:r>
      <w:r>
        <w:rPr>
          <w:rFonts w:ascii="Times" w:hAnsi="Times" w:eastAsia="Times"/>
          <w:b w:val="0"/>
          <w:i w:val="0"/>
          <w:color w:val="000000"/>
          <w:sz w:val="22"/>
        </w:rPr>
        <w:t>hope it will be accepted.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from the frustration of every effort made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by me, among many others, that has arisen the, for me, 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that not until British power is wholly withdrawn from India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any real unity, because all parties will be looking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power. For the time being it is British but it may be French,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Russian, Chinese, even then it would be the same thing.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come to the conclusion that real heart-unity, genuine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almost an impossibility unless and until British power is withdrawn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other power takes its place, that is to say, when India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but is actually independent without a master in any shape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Nevertheless I shall try and welcome every effort for peace, well </w:t>
      </w:r>
      <w:r>
        <w:rPr>
          <w:rFonts w:ascii="Times" w:hAnsi="Times" w:eastAsia="Times"/>
          <w:b w:val="0"/>
          <w:i w:val="0"/>
          <w:color w:val="000000"/>
          <w:sz w:val="22"/>
        </w:rPr>
        <w:t>knowing that it is likely to be fruitless.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There is a report about some new scheme that you want to propound in one</w:t>
      </w:r>
    </w:p>
    <w:p>
      <w:pPr>
        <w:autoSpaceDN w:val="0"/>
        <w:autoSpaceDE w:val="0"/>
        <w:widowControl/>
        <w:spacing w:line="220" w:lineRule="exact" w:before="4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Mahadev Desai’s “The Bombay Interview”.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18-5-1942, the interview lasted for an hour and some sixty Press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representatives were present.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your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articles about non-violent non-co-operation if any invader came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 Could you give us an idea?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wrong. I have no plan in mind. If I had, I should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But I think nothing more need be added when I have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unadulterated non-violent non-co-operation,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 responded and unanimously offered it,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without shedding a single drop of blood Japanese arms—or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combination of arms—can be sterilized. That involves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of India not to give quarter on any point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be ready to risk loss of several million lives.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cost very cheap and victory won at that cost glorious.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may not be ready to pay that price may be true. I hope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true, but some such price must be paid by any country that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retain its independence. After all, the sacrifice made by the Russians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Chinese is enormous, and they are ready to risk all.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said of the other countries also, whether aggressors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defenders. The cost is enormous. Therefore, in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 I am asking India to risk no more than other countries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risking and which India would have to risk even if she offered armed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But, unadulterated non-violent non-co-operation has not been successful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Great Britain. How will it succeed against a new aggressor?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combat the statement altogether. Nobody has yet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non-violent non-co-operation,unadulterated, has not succeeded.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offered, it is true. Therefore, you can say that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offered hitherto is not likely to be offered suddenly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faces the Japanese arms. I can only hope that,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danger, India would be readier to offer non-violent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India is accustomed to British rule for so many years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mind or India’s masses do not feel the pinch so much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 of a new power would be felt. But your question is well put.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that India may not be able to offer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But a similar question may be put regarding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Several attempts have been made and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succeeded. Therefore, it will not succeed against the Japanese. That </w:t>
      </w:r>
      <w:r>
        <w:rPr>
          <w:rFonts w:ascii="Times" w:hAnsi="Times" w:eastAsia="Times"/>
          <w:b w:val="0"/>
          <w:i w:val="0"/>
          <w:color w:val="000000"/>
          <w:sz w:val="22"/>
        </w:rPr>
        <w:t>leads us to the absurd conclusion that India will never be ready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64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independence, and seeing that I cannot subscribe to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proposition, I must try again and again till India is ready to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call of non-violent non-co-operation. But if India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that call, then India must respond to the call of some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 organization wedded to violence. For instance,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Mahasabha is trying to rouse the Hindu mind for an armed conflict.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seen whether that attempt succeeds. I for one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it will succeed.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Would you advise non-violent non-co-operation against scorched-earth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policy? Would you resist the attempt to destroy sources of food and water?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Yes. A time may come when I would certainly advise it,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ruinous, suicidal, and unnecessary—whether India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non-violent non-co-operation or in violence. And the Russian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examples make no appeal to me. If some other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resorts to methods which I consider to be inhuman, I may 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the enemy comes and helps himself to crops,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leave, because I cannot or care not to defend them.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myself to it. And there is a good example for us. A passage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to me from the Islamic literature. The Caliph issued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to the armies of Islam that they should not destroy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utility services, they should not harass the aged and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children; and I do not know that the arms of Islam suffered any </w:t>
      </w:r>
      <w:r>
        <w:rPr>
          <w:rFonts w:ascii="Times" w:hAnsi="Times" w:eastAsia="Times"/>
          <w:b w:val="0"/>
          <w:i w:val="0"/>
          <w:color w:val="000000"/>
          <w:sz w:val="22"/>
        </w:rPr>
        <w:t>disaster because the armies obeyed those instructions.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what about factories—especially factories for the manufacture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munitions?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Suppose there are factories for grinding wheat or 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oil-seeds. I should not destroy them. But munitions factories, yes;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tolerate munitions factories in a free India if I had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Textile factories I would not destroy and I would resist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However, it is a question of prudence.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immediate enforcement of the whole programme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pursuance of the demand for British withdrawal. It is there of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trying, if I am allowed to continue to cultivate and educate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opinion, to show that behind this demand of mine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ill-will, no malice. It is the most logical thing that I have suggested. It </w:t>
      </w:r>
      <w:r>
        <w:rPr>
          <w:rFonts w:ascii="Times" w:hAnsi="Times" w:eastAsia="Times"/>
          <w:b w:val="0"/>
          <w:i w:val="0"/>
          <w:color w:val="000000"/>
          <w:sz w:val="22"/>
        </w:rPr>
        <w:t>is in the interests of all, and since it is an entirely friendly act, I 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cautiously, watching myself at every step. I will do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haste, but there is the fixed determination behind every act of mine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British must withdraw.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mentioned anarchy. I am convinced that we are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a state of ordered anarchy. It is a misnomer to call such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is established in India a rule which promotes the welfare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this ordered disciplined anarchy should go, and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lawlessness in India, as a result, I would risk it,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and should like to believe, that 22 years of continuous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educating India along the lines of non-violence will not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vain, and people will evolve real popular order out of chaos.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I find that all the best effort fails, I would certainly invite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 resist destruction of their property.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Can India give her moral sympathy or support to either of the parties to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war?</w:t>
      </w:r>
    </w:p>
    <w:p>
      <w:pPr>
        <w:autoSpaceDN w:val="0"/>
        <w:autoSpaceDE w:val="0"/>
        <w:widowControl/>
        <w:spacing w:line="28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own personal view is well known. And if I can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my view, there would be no aid to either side; but my </w:t>
      </w:r>
      <w:r>
        <w:rPr>
          <w:rFonts w:ascii="Times" w:hAnsi="Times" w:eastAsia="Times"/>
          <w:b w:val="0"/>
          <w:i w:val="0"/>
          <w:color w:val="000000"/>
          <w:sz w:val="22"/>
        </w:rPr>
        <w:t>sympathies are undoubtedly in favour of China and Russia.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what about Britain?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used to say that my moral support was entirely with Britain. 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sorry to have to confess that today my mind refuses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that moral support. British behaviour towards India has filled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pain. I was not quite prepared for Mr. Amery’s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performances or Sir Stafford Cripps’s Mission. These have,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estimation, put Britain morally in the wrong. And, therefore,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any humiliation to Britain—and therefore no defeat—my </w:t>
      </w:r>
      <w:r>
        <w:rPr>
          <w:rFonts w:ascii="Times" w:hAnsi="Times" w:eastAsia="Times"/>
          <w:b w:val="0"/>
          <w:i w:val="0"/>
          <w:color w:val="000000"/>
          <w:sz w:val="22"/>
        </w:rPr>
        <w:t>mind refuses to give her any moral support.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about America?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expressed my opinion some time ago that it was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America and unfortunate for the world peace that America,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working, as she could have worked, for world peace, </w:t>
      </w:r>
      <w:r>
        <w:rPr>
          <w:rFonts w:ascii="Times" w:hAnsi="Times" w:eastAsia="Times"/>
          <w:b w:val="0"/>
          <w:i w:val="0"/>
          <w:color w:val="000000"/>
          <w:sz w:val="22"/>
        </w:rPr>
        <w:t>identified herself with war.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was there any alternative for her?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sure she would have, if she had intended,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But it is my firm opinion that she did not use her opportunity.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34" w:right="141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have no right to criticize such a big nation.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all the facts that determined America to throw herself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cauldron. But somehow or other, opinion has forced itself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America could have remained out, and even now it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divests herself of the intoxication that her immense wealth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produced. And I would like to repeat what I have said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British power from India. Both America and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the moral basis for engaging in this war, unless they put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in order, while making a fixed determination to withdraw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and power both from Africa and Asia, and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colour-bar. They have no right to talk about protecting democracies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protecting civilization and human freedom until the canker of </w:t>
      </w:r>
      <w:r>
        <w:rPr>
          <w:rFonts w:ascii="Times" w:hAnsi="Times" w:eastAsia="Times"/>
          <w:b w:val="0"/>
          <w:i w:val="0"/>
          <w:color w:val="000000"/>
          <w:sz w:val="22"/>
        </w:rPr>
        <w:t>white superiority is destroyed in its entirety.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Would you advocate arbitration for the Indo-British problem? And if so,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sort?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 day. I suggested long ago that this question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by arbitration. How to bring that arbitration about,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But if the British rulers will accept the principle,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impossible to find impartial arbitrators though I admit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tremendously difficult problem to find impartial arbitrators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case.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you may say the same thing about finding arbitrators on the domestic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too?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No. It is a comparatively simpler thing. Where British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concerned it has such great influence and power—and rightly so—it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difficult to get hold of arbitrators who would not be biased </w:t>
      </w:r>
      <w:r>
        <w:rPr>
          <w:rFonts w:ascii="Times" w:hAnsi="Times" w:eastAsia="Times"/>
          <w:b w:val="0"/>
          <w:i w:val="0"/>
          <w:color w:val="000000"/>
          <w:sz w:val="22"/>
        </w:rPr>
        <w:t>in favour of Great Britain and deliver a fearless and just award.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Cannot there be any arbitration on the question of independence?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not on the question of independence. It is possible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questions on which sides may be taken. The outstanding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questionof independence should be treated as common cause.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that I can conceive possibility of arbitration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Indo-British question. But, as I have said, it is a most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If ever there is a real adjustment, it will come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feels that it is wrong to rule over another nation. But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goes home, they won’t need arbitration—we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won’t. But if there is to be any arbitration—and I cannot logically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not, for if I did, it would be an arrogation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on my side —it can be done only if India’s independence is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Why did you not go to America in 1931, even though you were pressingly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invited by Bishop Fisher?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Because I had no faith in myself. The invitation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pressing indeed, and the offer was sincere, and I could easily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 a fortnight, but I had no faith that I would be able to do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India. It would have been a nine days’ wonder.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lionized and torn to pieces. The American people would listen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lionize you, but would go their own way. Gurudev had been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Vivekanand had been there, and his followers are still there.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of America is untouched because of her worship of ‘the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calf’. As a people they are, after all is said and done, worshippers of </w:t>
      </w:r>
      <w:r>
        <w:rPr>
          <w:rFonts w:ascii="Times" w:hAnsi="Times" w:eastAsia="Times"/>
          <w:b w:val="0"/>
          <w:i w:val="0"/>
          <w:color w:val="000000"/>
          <w:sz w:val="22"/>
        </w:rPr>
        <w:t>Mammon.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Does not America send her troops to India for a personal and selfish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motive?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suggest a better way of putting the question: “Is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disastrous for foreign armies to come to India when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man-power?” If you put the question like that, my answer </w:t>
      </w:r>
      <w:r>
        <w:rPr>
          <w:rFonts w:ascii="Times" w:hAnsi="Times" w:eastAsia="Times"/>
          <w:b w:val="0"/>
          <w:i w:val="0"/>
          <w:color w:val="000000"/>
          <w:sz w:val="22"/>
        </w:rPr>
        <w:t>is: “Decidedly so.”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 May 18,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24-5-1942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34" w:right="141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342. TALK TO DONORS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17,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exaggerating when I say that Santiniketan is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support than the Bangalore Research Institute for which Tata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Rs. 30 lakhs. I wonder if the Research Institute is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outside India. But Santiniketan is known wherever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Poet’s name is known, and known as an institution that inspired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Poet’s great poetry. The Poet used to call it his toy or plaything,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poesy would have been barren without the plaything. Santiniketan,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school of art and culture attracts students from far and near,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painters and poets and scholars. There are among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serve it a scholar like Kshiti Babu and an artist like Nanda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Babu, who are both unrivalled in their respective domains. And no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of this type in India is managed with so little finance.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devotion to the Poet will remain as long as we live. But how </w:t>
      </w:r>
      <w:r>
        <w:rPr>
          <w:rFonts w:ascii="Times" w:hAnsi="Times" w:eastAsia="Times"/>
          <w:b w:val="0"/>
          <w:i w:val="0"/>
          <w:color w:val="000000"/>
          <w:sz w:val="22"/>
        </w:rPr>
        <w:t>can we have the same devotion for Santiniketan? How long will it last?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 which inspired the Poet received in its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from the Poet, and you may be sure that there are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who will devote their lifetime to its service. Santiniketan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romance. It grew out of the Poet’s father’s idea to found a home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culture. It is a tragedy that monied men, who have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from Santiniketan, do not appreciate its full worth.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asset for India and for the world for all time, and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>monied men to put his institution on a sound basis....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never give too much to Santiniketan.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we are in the midst of turmoil. These are not times for money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collection. Can’t we wait until we have won our freedom?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Rabindranath could not wait to come to the world until </w:t>
      </w:r>
      <w:r>
        <w:rPr>
          <w:rFonts w:ascii="Times" w:hAnsi="Times" w:eastAsia="Times"/>
          <w:b w:val="0"/>
          <w:i w:val="0"/>
          <w:color w:val="000000"/>
          <w:sz w:val="22"/>
        </w:rPr>
        <w:t>freedom was won.</w:t>
      </w:r>
    </w:p>
    <w:p>
      <w:pPr>
        <w:autoSpaceDN w:val="0"/>
        <w:autoSpaceDE w:val="0"/>
        <w:widowControl/>
        <w:spacing w:line="294" w:lineRule="exact" w:before="26" w:after="26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24-5-1942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50" w:val="left"/>
              </w:tabs>
              <w:autoSpaceDE w:val="0"/>
              <w:widowControl/>
              <w:spacing w:line="230" w:lineRule="exact" w:before="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Extracted from Mahadev Desai’s report “Bombay Responds Generously”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Gandhiji left Bombay for Sevagram on May 17, 1942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AMRIT KAUR</w:t>
      </w:r>
    </w:p>
    <w:p>
      <w:pPr>
        <w:autoSpaceDN w:val="0"/>
        <w:autoSpaceDE w:val="0"/>
        <w:widowControl/>
        <w:spacing w:line="294" w:lineRule="exact" w:before="1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17,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well. Off to the station. Collections finished.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4122. Courtesy: Amrit Kaur. Also G.N. 7431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EENBANDHU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EMORIAL</w:t>
      </w:r>
    </w:p>
    <w:p>
      <w:pPr>
        <w:autoSpaceDN w:val="0"/>
        <w:autoSpaceDE w:val="0"/>
        <w:widowControl/>
        <w:spacing w:line="280" w:lineRule="exact" w:before="86" w:after="34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be able to inform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of Sardar Vallabhbhai Patel and Sheth Ghanshyamdas Birla,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asked me to go to Bombay for eight days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finishing the Deenbandhu Memorial collections, have been crowned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full success. Only over Rs. 60,000 were collected in response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through the papers. The whole of the balance of five lacs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collected during the eight days’ strenuous labour. Bombay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disappointed me whenever I have gone there for collections.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most grateful to the donors for their generosity. They have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load off my mind. I am quite clear that they have never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better cause. The memorial to Deenbandhu started by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of Gurudev became on his death memorial to Gurudev,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merged. The object of both could only be identical.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were required partly for the discharge of monies due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 and largely for the building, etc., mentioned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appeal. I may mention that while the donations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large sums from wealthy men they included also small sums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unknown persons from all over India. They were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communities, Parsis, Christians, Jews, Muslims and Hindus. I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thanks on behalf of the fellow signatories and myself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>donors for their generous donations as also to the friends who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2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0" w:after="0"/>
              <w:ind w:left="10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the postmark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1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organized the collection and laboured to make it a success.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OLLECTIONS</w:t>
      </w:r>
    </w:p>
    <w:p>
      <w:pPr>
        <w:autoSpaceDN w:val="0"/>
        <w:autoSpaceDE w:val="0"/>
        <w:widowControl/>
        <w:spacing w:line="280" w:lineRule="exact" w:before="8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collections I make at railway stations and at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when I am out of Sevagram are any index to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untouchability it must be very substantial, for I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response is more liberal than before. Hardly a bystander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stations or a visitor to the prayer meeting refrains from giving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mite. Much need not be made of the response. But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if the cause did not make any appeal, the response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meagre, if any. Whereas it was hearty and willing. It gave me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as I studied the smiling faces of those who gave.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for the seven meetings was Rs. 4,000. Each day’s 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a substantial rise on the previous day. Thus the first day’s </w:t>
      </w:r>
      <w:r>
        <w:rPr>
          <w:rFonts w:ascii="Times" w:hAnsi="Times" w:eastAsia="Times"/>
          <w:b w:val="0"/>
          <w:i w:val="0"/>
          <w:color w:val="000000"/>
          <w:sz w:val="22"/>
        </w:rPr>
        <w:t>collection was Rs. 205-5-6 and the last Rs. 1342-10-9.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 May 18,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24-5-1942</w:t>
      </w:r>
    </w:p>
    <w:p>
      <w:pPr>
        <w:autoSpaceDN w:val="0"/>
        <w:autoSpaceDE w:val="0"/>
        <w:widowControl/>
        <w:spacing w:line="292" w:lineRule="exact" w:before="5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NOTES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ONFUSION</w:t>
      </w:r>
    </w:p>
    <w:p>
      <w:pPr>
        <w:autoSpaceDN w:val="0"/>
        <w:autoSpaceDE w:val="0"/>
        <w:widowControl/>
        <w:spacing w:line="28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evidently confusion in some minds about my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British to withdraw. For a Britisher writes to say that he likes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her people and would not like willingly to leave India.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 too my method of non-violence. Evidently the writer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confused the individual as such with the individual as the holder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India has no quarrel with the British people. I have hundreds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friends. Andrews’s friendship was enough to tie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people. But both he and I were fixed in our determination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in India in any shape or form must end. Hitherto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have said, “We would gladly retire if we know to whom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hand over the reins.” My answer now is, “Leave India to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too much, then leave her to anarchy.” I invite every Britisher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loves Britain, India and the world to join me in the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Power, and if it is rejected, to adopt such non-violent measures </w:t>
      </w:r>
      <w:r>
        <w:rPr>
          <w:rFonts w:ascii="Times" w:hAnsi="Times" w:eastAsia="Times"/>
          <w:b w:val="0"/>
          <w:i w:val="0"/>
          <w:color w:val="000000"/>
          <w:sz w:val="22"/>
        </w:rPr>
        <w:t>as would compel the Power to comply with the appeal.</w:t>
      </w:r>
    </w:p>
    <w:p>
      <w:pPr>
        <w:autoSpaceDN w:val="0"/>
        <w:autoSpaceDE w:val="0"/>
        <w:widowControl/>
        <w:spacing w:line="24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COLLECTED WORKS OF MAHATMA GANDHI </w:t>
      </w:r>
      <w:r>
        <w:rPr>
          <w:rFonts w:ascii="Times" w:hAnsi="Times" w:eastAsia="Times"/>
          <w:b w:val="0"/>
          <w:i w:val="0"/>
          <w:color w:val="000000"/>
          <w:sz w:val="22"/>
        </w:rPr>
        <w:t>294</w:t>
      </w:r>
    </w:p>
    <w:p>
      <w:pPr>
        <w:sectPr>
          <w:pgSz w:w="9360" w:h="12960"/>
          <w:pgMar w:top="534" w:right="139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OULD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8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Pressmen asked me in Bombay what Sir Stafford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in the absence of an agreement between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League. I gave the answer. I do not know whether it has </w:t>
      </w:r>
      <w:r>
        <w:rPr>
          <w:rFonts w:ascii="Times" w:hAnsi="Times" w:eastAsia="Times"/>
          <w:b w:val="0"/>
          <w:i w:val="0"/>
          <w:color w:val="000000"/>
          <w:sz w:val="22"/>
        </w:rPr>
        <w:t>appeared anywhere.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Anyway it is better for the public to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 gave to the question. Sir Stafford could have asked 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 the League to form the cabinet. If he had done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party they entrusted with responsibility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having the co-operation of the other party. In any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would then have dealt with the real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party rather than having their own nominees. I do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made any such offer either to the Congress or the League.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public know the negotiations did not break over the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between the two organizations but over differences with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Stafford as to what powers the British Government wanted to part with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war.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Sevagram, May 18,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24-5-1942</w:t>
      </w:r>
    </w:p>
    <w:p>
      <w:pPr>
        <w:autoSpaceDN w:val="0"/>
        <w:autoSpaceDE w:val="0"/>
        <w:widowControl/>
        <w:spacing w:line="292" w:lineRule="exact" w:before="5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QUESTION BOX</w:t>
      </w:r>
    </w:p>
    <w:p>
      <w:pPr>
        <w:autoSpaceDN w:val="0"/>
        <w:autoSpaceDE w:val="0"/>
        <w:widowControl/>
        <w:spacing w:line="266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IFFERENCE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have repeated in your interview to the Press in Bombay what you have</w:t>
      </w:r>
    </w:p>
    <w:p>
      <w:pPr>
        <w:autoSpaceDN w:val="0"/>
        <w:autoSpaceDE w:val="0"/>
        <w:widowControl/>
        <w:spacing w:line="240" w:lineRule="exact" w:before="40" w:after="4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often that nothing can prevent the Muslims from having what they want unless</w:t>
      </w:r>
    </w:p>
    <w:p>
      <w:pPr>
        <w:sectPr>
          <w:pgSz w:w="9360" w:h="12960"/>
          <w:pgMar w:top="556" w:right="135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objecters would fight over the issue. </w:t>
      </w:r>
      <w:r>
        <w:rPr>
          <w:rFonts w:ascii="Times" w:hAnsi="Times" w:eastAsia="Times"/>
          <w:b w:val="0"/>
          <w:i w:val="0"/>
          <w:color w:val="000000"/>
          <w:sz w:val="18"/>
        </w:rPr>
        <w:t>Rajagopalachari’s attitude?</w:t>
      </w:r>
    </w:p>
    <w:p>
      <w:pPr>
        <w:sectPr>
          <w:type w:val="continuous"/>
          <w:pgSz w:w="9360" w:h="12960"/>
          <w:pgMar w:top="556" w:right="1352" w:bottom="578" w:left="1440" w:header="720" w:footer="720" w:gutter="0"/>
          <w:cols w:num="2" w:equalWidth="0">
            <w:col w:w="3028" w:space="0"/>
            <w:col w:w="353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5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is the difference between you and Shri</w:t>
      </w:r>
    </w:p>
    <w:p>
      <w:pPr>
        <w:sectPr>
          <w:type w:val="nextColumn"/>
          <w:pgSz w:w="9360" w:h="12960"/>
          <w:pgMar w:top="556" w:right="1352" w:bottom="578" w:left="1440" w:header="720" w:footer="720" w:gutter="0"/>
          <w:cols w:num="2" w:equalWidth="0">
            <w:col w:w="3028" w:space="0"/>
            <w:col w:w="3539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he has quoted me in his support I see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him and me that there is between chalk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cheese. He yields the right of secession now to buy unity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keeping away the Japanese. I consider the vivisection of India to be </w:t>
      </w:r>
      <w:r>
        <w:rPr>
          <w:rFonts w:ascii="Times" w:hAnsi="Times" w:eastAsia="Times"/>
          <w:b w:val="0"/>
          <w:i w:val="0"/>
          <w:color w:val="000000"/>
          <w:sz w:val="22"/>
        </w:rPr>
        <w:t>a sin. My statement amounts to the enunciation of the proposition that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Press”, 16-5-1942. This particular question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did not, however, appear in the report of the interview as published.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type w:val="continuous"/>
          <w:pgSz w:w="9360" w:h="12960"/>
          <w:pgMar w:top="556" w:right="135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cannot prevent my neighbour from committing a sin. Shri Raja-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gopalachari would be party in the sin, if the neighbour chooses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it. I cannot be party. What is more, I am firmly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unity whilst the third party is there to prevent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the artificial division and it keeps it up. In its presence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and for that matter all seemingly conflicting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disgruntled interests and elements will look to it for support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it. Their interest is greater than the independence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country.No one need throw my other statement in my face, viz.,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independence without unity. I do not withdraw a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is an obvious truth. From its contemplation I have discovered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of inviting the British power to withdraw. Their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by itself bring independence. It may induce unity or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chaos. There is also the risk of another power filling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vacancy if it is there. If, however, the withdrawal is orderly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the British not only gain a moral height but secure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ungrudging friendship of a great nation. I wish all conflicting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elements and interests will make a combined effort to rid India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domination. If they do not, any understanding with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like a house built on sand. Fear of the Japanese occupation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blinded C. R. to the obvious truth. Independence sheds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fear—fear of the Japanese, of anarchy, and of the wrath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lion.</w:t>
      </w:r>
    </w:p>
    <w:p>
      <w:pPr>
        <w:autoSpaceDN w:val="0"/>
        <w:autoSpaceDE w:val="0"/>
        <w:widowControl/>
        <w:spacing w:line="294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May 18,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24-5-1942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MIRABEHN</w:t>
      </w:r>
    </w:p>
    <w:p>
      <w:pPr>
        <w:autoSpaceDN w:val="0"/>
        <w:autoSpaceDE w:val="0"/>
        <w:widowControl/>
        <w:spacing w:line="344" w:lineRule="exact" w:before="108" w:after="0"/>
        <w:ind w:left="519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18, 1942</w:t>
      </w:r>
    </w:p>
    <w:p>
      <w:pPr>
        <w:autoSpaceDN w:val="0"/>
        <w:tabs>
          <w:tab w:pos="550" w:val="left"/>
        </w:tabs>
        <w:autoSpaceDE w:val="0"/>
        <w:widowControl/>
        <w:spacing w:line="31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letter was received in Bombay. You will keep me </w:t>
      </w:r>
      <w:r>
        <w:rPr>
          <w:rFonts w:ascii="Times" w:hAnsi="Times" w:eastAsia="Times"/>
          <w:b w:val="0"/>
          <w:i w:val="0"/>
          <w:color w:val="000000"/>
          <w:sz w:val="22"/>
        </w:rPr>
        <w:t>posted. Things moving well. Love.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358" w:lineRule="exact" w:before="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UTTACK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RISSA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C.W .6497. Courtesy: Mirabehn. Also G.N. 9892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AMRIT KAUR</w:t>
      </w:r>
    </w:p>
    <w:p>
      <w:pPr>
        <w:autoSpaceDN w:val="0"/>
        <w:autoSpaceDE w:val="0"/>
        <w:widowControl/>
        <w:spacing w:line="270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l 942</w:t>
      </w:r>
    </w:p>
    <w:p>
      <w:pPr>
        <w:autoSpaceDN w:val="0"/>
        <w:tabs>
          <w:tab w:pos="550" w:val="left"/>
          <w:tab w:pos="5230" w:val="left"/>
        </w:tabs>
        <w:autoSpaceDE w:val="0"/>
        <w:widowControl/>
        <w:spacing w:line="30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today. Where is the time for writing letters?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warm no doubt but I do not feel it much. Everyone is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Mathew is ill. I brought along Jaisukhlal’s little daughter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62" w:lineRule="exact" w:before="4" w:after="206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4264. Courtesy: Amrit Kaur. Also G.N. 7806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52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0" w:after="0"/>
              <w:ind w:left="10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Manu Gandhi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39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LAWLESSNESS IN SINDH</w:t>
      </w:r>
    </w:p>
    <w:p>
      <w:pPr>
        <w:autoSpaceDN w:val="0"/>
        <w:autoSpaceDE w:val="0"/>
        <w:widowControl/>
        <w:spacing w:line="280" w:lineRule="exact" w:before="1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Ghanshyam, assisted by Shri Assandas, a worker in Thar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Parkar, has recently visited the area affected by the Hurs’ rebellion.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prepared an elaborate report of which he has sent me a copy.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a condensed summary of the report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Professor’s own language:</w:t>
      </w:r>
    </w:p>
    <w:p>
      <w:pPr>
        <w:autoSpaceDN w:val="0"/>
        <w:autoSpaceDE w:val="0"/>
        <w:widowControl/>
        <w:spacing w:line="280" w:lineRule="exact" w:before="68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many people in Sindh realize the grave situation that has arisen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the activities of the Hurs. Hurs are followers of the Pir of Pagaro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arrested by Government and is said to be under detention in Nagpur.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his followers are not Hurs. His following is said to run in lacs. The Hurs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mostly concentrated in Sanghar, Sinjhoro and Shahdadpur Talukas.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to be a criminal tribe and several of them were kept in criminal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settlements. These were abolished some years ago. But they were still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to report themselves regularly to the police. The Hurs believe that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Pir has been arrested on the false reports of the police against him. They nurse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grievance that none of them is allowed to interview him. They are said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 of policeoppression in having to report themselves daily at police </w:t>
      </w:r>
      <w:r>
        <w:rPr>
          <w:rFonts w:ascii="Times" w:hAnsi="Times" w:eastAsia="Times"/>
          <w:b w:val="0"/>
          <w:i w:val="0"/>
          <w:color w:val="000000"/>
          <w:sz w:val="18"/>
        </w:rPr>
        <w:t>stations.</w:t>
      </w:r>
    </w:p>
    <w:p>
      <w:pPr>
        <w:autoSpaceDN w:val="0"/>
        <w:autoSpaceDE w:val="0"/>
        <w:widowControl/>
        <w:spacing w:line="280" w:lineRule="exact" w:before="6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arrest of the Pir of Pagaro, search of his house near Sanghar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destruction by fire of the huts attached to the bungalow where the Pir’s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followers used to gather, have so enraged the Hurs that they have started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fierce campaign, as a challenge to Government, of murders, dacoities, attacks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railway stations, destruction of property in P.W.D. bungalows, cutting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telephone and telegraph wires, making breaches in canals, etc. There is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when reports of these criminal activities are not received. They were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mostly confined to Sanghar, Sinjhoro and Shahdadpur Talukas,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now spread to other parts of Sindh also, specially the Khipro Taluka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adjoins Sanghar Taluka. The Hurs may be said to have risen in rebellion </w:t>
      </w:r>
      <w:r>
        <w:rPr>
          <w:rFonts w:ascii="Times" w:hAnsi="Times" w:eastAsia="Times"/>
          <w:b w:val="0"/>
          <w:i w:val="0"/>
          <w:color w:val="000000"/>
          <w:sz w:val="18"/>
        </w:rPr>
        <w:t>against the Government with a view to get the Pir of Pagaro released. They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28" w:lineRule="exact" w:before="3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April 1, 1942, Martial Law had been proclaimed in the area. An 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communique said, “Over a period covering more than six months the Hurs have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wholesale murder, sabotage and dacoity terrorized whole district . .” On May 13,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1941, the Government of Sindh had issued orders under the Arms Act and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Defence of India Rules, suspending all gun, rifle and revolver licenses held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non-officials. (The </w:t>
      </w:r>
      <w:r>
        <w:rPr>
          <w:rFonts w:ascii="Times" w:hAnsi="Times" w:eastAsia="Times"/>
          <w:b w:val="0"/>
          <w:i/>
          <w:color w:val="000000"/>
          <w:sz w:val="18"/>
        </w:rPr>
        <w:t>Indian Annual Register,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1942, Vol. I, pp. 65 and 83-4)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such an intense faith in him that they are prepared to sacrifice their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even their lives for his sake. It is now more than six months since the Pir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Pagaro was arrested. In the beginning of this period the frequency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criminal activities of the Hurs was not as great as now. With the passage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their activities have assumed not only greater frequency but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extended to other talukas than the original three. The Hurs have started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Government. Not only have they appointed a leader whom they call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King but have appointed commanders, captains, etc. They are said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divided themselves into groups, and assigned separate jurisdiction to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 Their activities were in the beginning directed against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whom they considered as enemies of the Pir of Pagaro or who in any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aided Government against them. But it appears they have changed their tactics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are now attacking all and sundry. No one seems to be free from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attacks, whether he be a zamindar or a </w:t>
      </w:r>
      <w:r>
        <w:rPr>
          <w:rFonts w:ascii="Times" w:hAnsi="Times" w:eastAsia="Times"/>
          <w:b w:val="0"/>
          <w:i/>
          <w:color w:val="000000"/>
          <w:sz w:val="18"/>
        </w:rPr>
        <w:t>sethia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Hindu or Muslim, a high-paid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 or a petty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kotar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>beldar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rich or poor, innocent or guilty.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are not spared There is a tradition that Hurs do not attack women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innocent persons. But it is said latterly young and mischievous elements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them have thrown the old traditions to the winds and spare no one.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view to make their activities more effective, they have started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deliberate move for collecting rifles, guns, ammunitions, clothes, and money.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Latterly their attacks in many cases have been directed against those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possession of these things. In this way they are said to have collected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guns and a large amount of money—cash or ornaments. They organize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attacks in military fashion and are on occasions dressed in khaki shirts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shorts. When the Khipro-Sanghar bus was attacked on the 16th April,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commander of the groups was not onlydressed in khaki but wore a hat also.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attacked ex-military zamindar Beantsing near Shahpur Chakar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clad in military dress. This put Khalsa Beantsing off guard. He approached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greet them thinking they were some military soldiers. They attack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shoot under orders. They are also said to be levying taxes from zamindars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merchants. Threats are given to them that their ‘Kharas’ of wheat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burnt or they would be dealt with in some other way if they did not pay taxes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as they declare themselves to be the Government in those areas.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many people do yield to their threats as otherwise not only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but even their lives are at stake. There is a general belief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affected areas that Government are powerless to protect those who render aid to </w:t>
      </w:r>
      <w:r>
        <w:rPr>
          <w:rFonts w:ascii="Times" w:hAnsi="Times" w:eastAsia="Times"/>
          <w:b w:val="0"/>
          <w:i w:val="0"/>
          <w:color w:val="000000"/>
          <w:sz w:val="18"/>
        </w:rPr>
        <w:t>the authorities or who refuse to submit to the dictates of the Hurs. Several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64" w:right="141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who have acted thus have been murdered or been targets of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attacks. People are in a state of sheer helplessness. It must not be supposed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Hurs are responsible for all the crimes that are now being committed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Sindh or even in the above talukas. Taking advantage of the situation created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Hurs several unsocial and criminal elements, of which there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abundance in Sindh, have let themselves loose, thinking either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suspicion of their crimes would fall on the Hurs or the police would not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steps against them being preoccupied with the Hur menace. The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 streams of criminal activities: one of the Hurs and the other of non-Hur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criminals, have combined into a mighty current which has now flooded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of Sindh in general and the above talukas in particular. The enormity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situation can be realized from the fact that normal functioning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machinery in this area has ceased. In the Sanghar Taluka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posts are said to have been abolished and only one police station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retained in the Taluka Headquarters, for fear of their being attacked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overpowered by the Hurs and their rifles being taken away. The police parties </w:t>
      </w:r>
      <w:r>
        <w:rPr>
          <w:rFonts w:ascii="Times" w:hAnsi="Times" w:eastAsia="Times"/>
          <w:b w:val="0"/>
          <w:i w:val="0"/>
          <w:color w:val="000000"/>
          <w:sz w:val="18"/>
        </w:rPr>
        <w:t>that go out for investigation of crimes return to the headquarters before sunset.</w:t>
      </w:r>
    </w:p>
    <w:p>
      <w:pPr>
        <w:autoSpaceDN w:val="0"/>
        <w:autoSpaceDE w:val="0"/>
        <w:widowControl/>
        <w:spacing w:line="28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afraid of attack at night, they do not venture to do their normal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sunset. The withdrawals of police posts and the return of police parties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Taluka Headquarters before sunset have so emboldened the Hurs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>elements that they think the British Government has ceased to exist for them.</w:t>
      </w:r>
    </w:p>
    <w:p>
      <w:pPr>
        <w:autoSpaceDN w:val="0"/>
        <w:autoSpaceDE w:val="0"/>
        <w:widowControl/>
        <w:spacing w:line="280" w:lineRule="exact" w:before="0" w:after="0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the police, the normal functioning of the Revenue Department has also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extent ceased. The </w:t>
      </w:r>
      <w:r>
        <w:rPr>
          <w:rFonts w:ascii="Times" w:hAnsi="Times" w:eastAsia="Times"/>
          <w:b w:val="0"/>
          <w:i/>
          <w:color w:val="000000"/>
          <w:sz w:val="18"/>
        </w:rPr>
        <w:t>tapadars,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was informed, find it very hazardous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 out in ‘Tapas’ and so they are working in Taluka Headquarters.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collection is done at the Taluka Headquarters and not 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tapadar’s </w:t>
      </w:r>
      <w:r>
        <w:rPr>
          <w:rFonts w:ascii="Times" w:hAnsi="Times" w:eastAsia="Times"/>
          <w:b w:val="0"/>
          <w:i/>
          <w:color w:val="000000"/>
          <w:sz w:val="18"/>
        </w:rPr>
        <w:t>deras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as is normally done. One </w:t>
      </w:r>
      <w:r>
        <w:rPr>
          <w:rFonts w:ascii="Times" w:hAnsi="Times" w:eastAsia="Times"/>
          <w:b w:val="0"/>
          <w:i/>
          <w:color w:val="000000"/>
          <w:sz w:val="18"/>
        </w:rPr>
        <w:t>tapadar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robbed of his revenue collection;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</w:t>
      </w:r>
      <w:r>
        <w:rPr>
          <w:rFonts w:ascii="Times" w:hAnsi="Times" w:eastAsia="Times"/>
          <w:b w:val="0"/>
          <w:i/>
          <w:color w:val="000000"/>
          <w:sz w:val="18"/>
        </w:rPr>
        <w:t>kotars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killed. It was said that one Mukhtiarkar had to go under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escort for remission work and had to change his dress forthat of an ordinary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rustic to escape detection as an official. Officials and subordinates are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terror-stricken that they do not function as they would normally do. Even the </w:t>
      </w:r>
      <w:r>
        <w:rPr>
          <w:rFonts w:ascii="Times" w:hAnsi="Times" w:eastAsia="Times"/>
          <w:b w:val="0"/>
          <w:i w:val="0"/>
          <w:color w:val="000000"/>
          <w:sz w:val="18"/>
        </w:rPr>
        <w:t>District Magistrate has to guard himself very strongly during his movements.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said that trees have been cut off from near his bungalow lest dacoits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cover of these make an attack on him. Even when he goes to play tennis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club near his bungalow, he has to go heavily protected. Armed police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are stationed near the tennis-court and round about the club. Camel-men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carried the kit of Deputy Collector were threatened with dire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consequences. They reported the matter and were given strong armed escort.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is the fate of the Public Works Department in the affected area. P.W.D.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bungalows have been attacked. There is no safety even for zamindars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themselves protected with arms as they are being now selected for attacks </w:t>
      </w:r>
      <w:r>
        <w:rPr>
          <w:rFonts w:ascii="Times" w:hAnsi="Times" w:eastAsia="Times"/>
          <w:b w:val="0"/>
          <w:i w:val="0"/>
          <w:color w:val="000000"/>
          <w:sz w:val="18"/>
        </w:rPr>
        <w:t>with a view to rob them of their guns and ammunition.</w:t>
      </w:r>
    </w:p>
    <w:p>
      <w:pPr>
        <w:autoSpaceDN w:val="0"/>
        <w:autoSpaceDE w:val="0"/>
        <w:widowControl/>
        <w:spacing w:line="280" w:lineRule="exact" w:before="6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have taken some measures to bring the situation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control. Special police has been stationed in hundreds in the affected areas.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District Magistrate and a special District Superintendent of Police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put on duty to suppress the Hur menace, with jurisdiction over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Thar Parkar and Nawabshah Districts, as the area affected forms part of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districts. Military has been sent to aid the police. The Sindh Assembly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a special Hur Menace Act in secret session to meet the situation,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setting aside ordinary procedure of criminal law in the matter of security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proceedings and trials for scheduled offences against Hurs and those who 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All these measures have so far proved ineffective in bringing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under control. The things are going from bad to worse. The police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concentrated in Taluka Headquarters and a large portion of it is used in guarding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offices and officers. It was complained that it was not sufficient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task before it. The offences are so many that it is not possible for 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trace each one. The military simply gives patrol rounds at times. These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ceased to create any awe among the Hurs and so have become ineffective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suppressing their rising. The public will be surprised to learn that up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time, most of the arrests in connection with specific offences in the affected </w:t>
      </w:r>
      <w:r>
        <w:rPr>
          <w:rFonts w:ascii="Times" w:hAnsi="Times" w:eastAsia="Times"/>
          <w:b w:val="0"/>
          <w:i w:val="0"/>
          <w:color w:val="000000"/>
          <w:sz w:val="18"/>
        </w:rPr>
        <w:t>area are those of ‘</w:t>
      </w:r>
      <w:r>
        <w:rPr>
          <w:rFonts w:ascii="Times" w:hAnsi="Times" w:eastAsia="Times"/>
          <w:b w:val="0"/>
          <w:i/>
          <w:color w:val="000000"/>
          <w:sz w:val="18"/>
        </w:rPr>
        <w:t>non-murids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’, that is those who do not follow the Pir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Pagaro. I have stated above that some unsocial and criminal elements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Hurs have, taking advantage of the situation, started indulging in crime.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these elements have been arressted, but so far as the Hurs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concerned, who are directly connected with any specific offence,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almost no arrest, compared to the long list of the offences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committed. It is true a large number of Hurs, which is estimated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overfifteen hundred, have been roped in, but they have been arrested not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of pursuit in specific offences but were rounded up with a set plan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were not aware, on the occasion of their reporting their presence to </w:t>
      </w:r>
      <w:r>
        <w:rPr>
          <w:rFonts w:ascii="Times" w:hAnsi="Times" w:eastAsia="Times"/>
          <w:b w:val="0"/>
          <w:i w:val="0"/>
          <w:color w:val="000000"/>
          <w:sz w:val="18"/>
        </w:rPr>
        <w:t>police as most of them are required to do.</w:t>
      </w:r>
    </w:p>
    <w:p>
      <w:pPr>
        <w:autoSpaceDN w:val="0"/>
        <w:autoSpaceDE w:val="0"/>
        <w:widowControl/>
        <w:spacing w:line="306" w:lineRule="exact" w:before="54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None, or almost none, of those who are absconding and who are said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responsible for murders, dacoities, robberies, etc., have been arrested.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machinery has evidently broken down.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64" w:right="141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 remedy is for Congress members to withdraw from the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Khan Bahadur Allabux and his fellow-ministers to resign.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form a peace brigade and fearlessly settle down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Hurs and risk their lives in persuading these erring countrymen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desist from the crimes. A deputation known to Pir Pagaro should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induce him to issue unequivocal instructions to his followers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their murderous activities. This should not be on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release. If he is aggrieved he is entitled to an inquiry.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take the public into their confidence. All this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without the resignation of Congressmen and the ministers,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urged. My answer would be that the resignations are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proof of the earnestness of the members and the Khan Bahadur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co-ministers. If they remain in the Assembly they cannot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undivided attention to their task. The decisive reason, however,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is that there should be an admission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 to do anything effective through the Assembly to put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to these rebellious activities. That should be an earnest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make room for those who think they can deal with the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with better effect. The resignations must produce a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among the people. The selflessness and courage of resigners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prove infectious and induce others to join them. The murder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Sheth Sitaldas, a member of the Assembly, regrettable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respect, pales into insignificance in face of Prof. 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Ghanshyam’s gruesome report. Let the murder serve as a spur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other members to go among the Hurs and court murder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act of weaning them from their unlawful and inhuman activities.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 May 18, 1942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writing the above, I have heard about the terrible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 resulting in several deaths including that of Sir Gulam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Hussain Hidayatulla’s son. The shooting by the Hurs thereafter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desperation they have reached. This emphasizes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I have made. Nothing short of such heroic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bring the Hurs to their senses. Frightfulness will only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worse. I hope that all parties will join in the attempt to rid </w:t>
      </w:r>
      <w:r>
        <w:rPr>
          <w:rFonts w:ascii="Times" w:hAnsi="Times" w:eastAsia="Times"/>
          <w:b w:val="0"/>
          <w:i w:val="0"/>
          <w:color w:val="000000"/>
          <w:sz w:val="22"/>
        </w:rPr>
        <w:t>Sindh of the spreading rebellion.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May 19,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24-5-1942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TAYYABULLA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TAYYABULLA,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helpless. You should approach the President.</w:t>
      </w:r>
    </w:p>
    <w:p>
      <w:pPr>
        <w:autoSpaceDN w:val="0"/>
        <w:autoSpaceDE w:val="0"/>
        <w:widowControl/>
        <w:spacing w:line="22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63</w:t>
      </w:r>
    </w:p>
    <w:p>
      <w:pPr>
        <w:autoSpaceDN w:val="0"/>
        <w:autoSpaceDE w:val="0"/>
        <w:widowControl/>
        <w:spacing w:line="28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351. WHAT SHOULD BE THE MAXIMUM DEDUCTIONS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FROM THE SPINNERS’ WAGES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There are many opinions on what should be the percentage to be deducted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spinners’ wages, for providing khadi to them.... I request you to guide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workers by explaining through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Khadi Jagat </w:t>
      </w:r>
      <w:r>
        <w:rPr>
          <w:rFonts w:ascii="Times" w:hAnsi="Times" w:eastAsia="Times"/>
          <w:b w:val="0"/>
          <w:i w:val="0"/>
          <w:color w:val="000000"/>
          <w:sz w:val="18"/>
        </w:rPr>
        <w:t>what the policy is and how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percentage of deduction should be determined.</w:t>
      </w:r>
    </w:p>
    <w:p>
      <w:pPr>
        <w:autoSpaceDN w:val="0"/>
        <w:autoSpaceDE w:val="0"/>
        <w:widowControl/>
        <w:spacing w:line="28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fact in raising the wages of the spinners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guided by only one consideration: namely, that it was its duty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organization to give adequate wages to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got them. The Charkha Sangh came into existence neither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wear khadi nor for those who want to be self-sufficient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but for those who produce khadi by their labour,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spinners. The idea behind it is that spinning is a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for crores of people and if they get sufficient work, </w:t>
      </w:r>
      <w:r>
        <w:rPr>
          <w:rFonts w:ascii="Times" w:hAnsi="Times" w:eastAsia="Times"/>
          <w:b w:val="0"/>
          <w:i w:val="0"/>
          <w:color w:val="000000"/>
          <w:sz w:val="22"/>
        </w:rPr>
        <w:t>starvation can be mitigated to some extent.</w:t>
      </w:r>
    </w:p>
    <w:p>
      <w:pPr>
        <w:autoSpaceDN w:val="0"/>
        <w:autoSpaceDE w:val="0"/>
        <w:widowControl/>
        <w:spacing w:line="280" w:lineRule="exact" w:before="60" w:after="36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if we want to raise the wages of the spinners we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only if all the people wear khadi, otherwise all the spinners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enough work. There is no need for an organization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theCharkha Sangh for helping only a few persons. If it is obligatory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 persons to wear khadi, then certainly the spinners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it. It will be as good as giving them a dole if the spinners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 and we go on giving them higher wages than they </w:t>
      </w:r>
      <w:r>
        <w:rPr>
          <w:rFonts w:ascii="Times" w:hAnsi="Times" w:eastAsia="Times"/>
          <w:b w:val="0"/>
          <w:i w:val="0"/>
          <w:color w:val="000000"/>
          <w:sz w:val="22"/>
        </w:rPr>
        <w:t>demand. To give such a dole was never the aim of the Charkha Sangh.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52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0" w:after="0"/>
              <w:ind w:left="10" w:right="100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This was originally published in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Khadi Jagat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on the one hand it was our duty to give more wages to the spinners,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it was our duty to make them and their families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For the observance of the latter dharma we can certainly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to utilize the extra wages they are getting in meeting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on khadi.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would not have succeeded in doing that and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the middle path. We made whatever progress we could.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means of forcing others, have none and shall have none.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is a symbol of ahimsa and at the same time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in it. It is based purely on a sense of justice. It endeavours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justice to those who have long been denied it. All of our </w:t>
      </w:r>
      <w:r>
        <w:rPr>
          <w:rFonts w:ascii="Times" w:hAnsi="Times" w:eastAsia="Times"/>
          <w:b w:val="0"/>
          <w:i w:val="0"/>
          <w:color w:val="000000"/>
          <w:sz w:val="22"/>
        </w:rPr>
        <w:t>decisions should therefore be guided purely by a sense of justice.</w:t>
      </w:r>
    </w:p>
    <w:p>
      <w:pPr>
        <w:autoSpaceDN w:val="0"/>
        <w:autoSpaceDE w:val="0"/>
        <w:widowControl/>
        <w:spacing w:line="28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remembered that our aim is to give to all the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anna for an hour. But we have fallen short of it. We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reach that rate. Our tools are not such that they would enable </w:t>
      </w:r>
      <w:r>
        <w:rPr>
          <w:rFonts w:ascii="Times" w:hAnsi="Times" w:eastAsia="Times"/>
          <w:b w:val="0"/>
          <w:i w:val="0"/>
          <w:color w:val="000000"/>
          <w:sz w:val="22"/>
        </w:rPr>
        <w:t>the spinners to earn an anna for an hour’s work.</w:t>
      </w:r>
    </w:p>
    <w:p>
      <w:pPr>
        <w:autoSpaceDN w:val="0"/>
        <w:autoSpaceDE w:val="0"/>
        <w:widowControl/>
        <w:spacing w:line="280" w:lineRule="exact" w:before="6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duty to give higher wages to the spinners if we can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of rising prices. Only the experts on charkha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experienced in this field can decide about it.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to use one’s discretion while arriving at a decision.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sense suggests that from the increased wages of the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make a deduction in order to make them khadi-wearers,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should under no circumstances make any deduction.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make deductions by which the spinners are compelled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more than their family requirements. In other words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spinners as members of our family and collect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accordingly. We should never take undue advantage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We should realize their requirements and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steps.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May 20,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31-5-1942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AMRIT KAUR</w:t>
      </w:r>
    </w:p>
    <w:p>
      <w:pPr>
        <w:autoSpaceDN w:val="0"/>
        <w:autoSpaceDE w:val="0"/>
        <w:widowControl/>
        <w:spacing w:line="26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all your letters. No difficulty in deciphering your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easy as your English. This I write in English for your pleasure.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written with the cent per cent swadeshi pen. It is giving good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the questions you have raised. I must try to answer them </w:t>
      </w:r>
      <w:r>
        <w:rPr>
          <w:rFonts w:ascii="Times" w:hAnsi="Times" w:eastAsia="Times"/>
          <w:b w:val="0"/>
          <w:i w:val="0"/>
          <w:color w:val="000000"/>
          <w:sz w:val="22"/>
        </w:rPr>
        <w:t>next week.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is keeping well.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is not too trying. The nights are quite pleasant.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return I found I was reduced to 98_. I was bound to lose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The work was strenuous. There is no cause for worry for I am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quite well.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received today as also one from Badshah Khan.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wonder if some Hindu girls are kidnapped or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murdered. I do not know how much truth there is in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official world. However, we must wait, watch and pray.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3687. Courtesy: Amrit Kaur. Also G.N. 6496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AMRITA LAL CHATTERJEE</w:t>
      </w:r>
    </w:p>
    <w:p>
      <w:pPr>
        <w:autoSpaceDN w:val="0"/>
        <w:autoSpaceDE w:val="0"/>
        <w:widowControl/>
        <w:spacing w:line="270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AMRITLAL,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answer at last.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argue with you about Abha. You had consented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betrothal. It was I who because of her fault had suggested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suspension. At the time of the betrothal you were sure of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wife’s consent. I do not know what has happened now.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>is your concern. It is news to me that in Bengal people are averse to</w:t>
      </w:r>
    </w:p>
    <w:p>
      <w:pPr>
        <w:autoSpaceDN w:val="0"/>
        <w:tabs>
          <w:tab w:pos="613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696" w:right="141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girls going out of Bengal or out of so-called caste. I know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girls who are married out of Bengal and are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happy.You have yourself contemplated Veena’s marriage anywhere.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her to make her own choice. And she is likely to do so, if </w:t>
      </w:r>
      <w:r>
        <w:rPr>
          <w:rFonts w:ascii="Times" w:hAnsi="Times" w:eastAsia="Times"/>
          <w:b w:val="0"/>
          <w:i w:val="0"/>
          <w:color w:val="000000"/>
          <w:sz w:val="22"/>
        </w:rPr>
        <w:t>she lights upon a young man to her liking.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I propose to send Abha to Rajkot. People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believe that Abha’s marriage with Kanu is an uncertainty.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neither Abha nor Kanu like such talk. Abha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Veena’s company and Narandas’s personal attention.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are concerned, you may take any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so long as the translation is accurate and you do not mention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I should not be understood to have in any way identified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your activity. But of course you have my blessing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performance of any worthy service.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10340. Courtesy: Amrita Lal Chatterjee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LAKSHMI GANDHI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passed in the first division. I am glad. Keep up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1994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N. R. MALKANI</w:t>
      </w:r>
    </w:p>
    <w:p>
      <w:pPr>
        <w:autoSpaceDN w:val="0"/>
        <w:autoSpaceDE w:val="0"/>
        <w:widowControl/>
        <w:spacing w:line="26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8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From my writings my opinion must be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For yourself I can say quite clearly, if your heart tells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the sword you will not hesitate to do so.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times everyone must be left to himself to do what impels him to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discipline comes in the way you should resign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advised Munshi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do. The country should get your full service.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Gopichand saw me after his return from Sindh.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949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AMRIT KAUR</w:t>
      </w:r>
    </w:p>
    <w:p>
      <w:pPr>
        <w:autoSpaceDN w:val="0"/>
        <w:autoSpaceDE w:val="0"/>
        <w:widowControl/>
        <w:spacing w:line="27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 together. I simply can’t write letters.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explains everything. I will not be hasty.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Delhi.</w:t>
      </w:r>
    </w:p>
    <w:p>
      <w:pPr>
        <w:autoSpaceDN w:val="0"/>
        <w:autoSpaceDE w:val="0"/>
        <w:widowControl/>
        <w:spacing w:line="22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208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4265. Courtesy: Amrit Kaur. Also G.N. 7897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2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0" w:after="0"/>
              <w:ind w:left="10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K. M. Munshi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1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HIRALAL SHASTRI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HIRALAL SHASTRI,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lamenting is needless. Let us be vigilant. Everyone makes </w:t>
      </w:r>
      <w:r>
        <w:rPr>
          <w:rFonts w:ascii="Times" w:hAnsi="Times" w:eastAsia="Times"/>
          <w:b w:val="0"/>
          <w:i w:val="0"/>
          <w:color w:val="000000"/>
          <w:sz w:val="22"/>
        </w:rPr>
        <w:t>mistakes. Sohanlalji is well, I expect,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Hiralal Shastri Papers. Courtesy Nehru Memorial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KRISHNACHANDRA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seem to recollect that I had answered your previous letter.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one is easy to answer. Your wishes should prevail in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entrusted to you. But in a non-violent constitution law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vanishes and we never feel its stress. So when someone violates a </w:t>
      </w:r>
      <w:r>
        <w:rPr>
          <w:rFonts w:ascii="Times" w:hAnsi="Times" w:eastAsia="Times"/>
          <w:b w:val="0"/>
          <w:i w:val="0"/>
          <w:color w:val="000000"/>
          <w:sz w:val="22"/>
        </w:rPr>
        <w:t>law we are charitable towards him. Have you understood this?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4426; also S.N. 24480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QUESTION BOX</w:t>
      </w:r>
    </w:p>
    <w:p>
      <w:pPr>
        <w:autoSpaceDN w:val="0"/>
        <w:autoSpaceDE w:val="0"/>
        <w:widowControl/>
        <w:spacing w:line="280" w:lineRule="exact" w:before="1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questions that follow are from workers who endorse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for the withdrawal of the British Power. The answers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the light of the plan. The workers should know that no plan,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wise it may be, can produce the intended effect if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itself to those for whose benefit it is presented, or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too weak to follow it out. Now for my answers: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IGHT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Are we right in believing that you wish the Congress and the people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become capable as soon as possible of taking over the administration and to do so on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first opportunity?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not right. I cannot speak for the Congress. But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organization or individual to become capable of taking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In non-violent technique, it is unthinkable.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over power. It may descend to you being given by the people.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anarchical state, all turbulent elements will make a bid for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will serve the people and will evolve order out of chaos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willspend themselves in removing chaos. If they survive,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may put them in as administrators. This is wholly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imagined. People who make a bid for power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>fail to achieve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In resisting unjust military or civil orders, is the primary motive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(a) protest against the Government action, (b) alleviation of the peoples’ sufferings,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(c) a preliminary step towards the capture of power?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central point of my conception is non-violence. In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educate the people to be without the British or any power,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to resist all injustice, no matter how or by whom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perpetrated. Here resistance is not by way of protest, certainly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step towards gaining power. I want thousands of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injustice. If they all were to do so to seize power, they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succeed. It is surely enough for them to resist the injustice they feel.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answer to the sixth question was written on May 23, 1942, and hence </w:t>
      </w:r>
      <w:r>
        <w:rPr>
          <w:rFonts w:ascii="Times" w:hAnsi="Times" w:eastAsia="Times"/>
          <w:b w:val="0"/>
          <w:i w:val="0"/>
          <w:color w:val="000000"/>
          <w:sz w:val="18"/>
        </w:rPr>
        <w:t>appears under that date under the heading “Question Box”.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3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in itself a duty.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 you expect individual Congressmen to offer resistance in cases where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villagers or general public are not prepared to come forward?</w:t>
      </w:r>
    </w:p>
    <w:p>
      <w:pPr>
        <w:autoSpaceDN w:val="0"/>
        <w:autoSpaceDE w:val="0"/>
        <w:widowControl/>
        <w:spacing w:line="28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can speak for Congressmen I would say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“yes”. People who are terror-struck have no gumption.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have, have to intercede even at the cost of their lives.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>ROTECTION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Shall we go to reason with the officials who refuse to allow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 of self-protective units? And if they do not listen. shall we still go on?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People have to protect themselves against officials,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dacoits and possibly Japanese. If they do not, they are doomed. 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they may not brook any interference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preparation. But they may not bear arms without licence.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is gymnastics, drill, lathi play and the like. The authorities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interfere with these practices. But if they do,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affected may disregard prohibition and take the consequences.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Villagers here are much troubled for want of salt which they used to get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largely from Calcutta. If they defy the Salt Laws they can easily make sufficient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stocks for the needs of the Province. Cattle in these parts are given no salt. If salt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became free this serious defect could also be removed. May we advise the people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make all the salt they need for the Province? After the rains begin they will not be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able to make salt.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Manufacture of salt for home consumption is covered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Irwin-Gandhi Pact. The ten-mile radius at present is unworkable.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in these hard times the restriction should be relaxed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possible the people should be left to help themselves.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from salt is not likely to be affected by the laxity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in favour of the poor people. I would advise local </w:t>
      </w:r>
      <w:r>
        <w:rPr>
          <w:rFonts w:ascii="Times" w:hAnsi="Times" w:eastAsia="Times"/>
          <w:b w:val="0"/>
          <w:i w:val="0"/>
          <w:color w:val="000000"/>
          <w:sz w:val="22"/>
        </w:rPr>
        <w:t>adjustment with the authorities.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84" w:lineRule="exact" w:before="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underlying my plan, however visionary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 it may appear to be, is that if the setting given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and the workers understand and carry it out,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British authority can take place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 and certainly without the Japanese replacing that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unless, as has been suggested, the popular mind is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>Japanese.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preparing this note, I received a letter from Rajen </w:t>
      </w:r>
      <w:r>
        <w:rPr>
          <w:rFonts w:ascii="Times" w:hAnsi="Times" w:eastAsia="Times"/>
          <w:b w:val="0"/>
          <w:i w:val="0"/>
          <w:color w:val="000000"/>
          <w:sz w:val="22"/>
        </w:rPr>
        <w:t>Babu who writes as follows about salt:</w:t>
      </w:r>
    </w:p>
    <w:p>
      <w:pPr>
        <w:autoSpaceDN w:val="0"/>
        <w:autoSpaceDE w:val="0"/>
        <w:widowControl/>
        <w:spacing w:line="280" w:lineRule="exact" w:before="6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my tour I have made it a point to meet representatives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merchants and traders at every place I visit, with a view to ascertaining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stock of food-stuffs, kerosine oil and salt and other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articles of daily consumption. At every place it has been impressed on 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by merchants and members of public, that a most serious situation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developing with regard to supply of salt. A big shortage in salt is apprehended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almost every place that I have visited and unless immediate steps are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may cause great hardships and sufferings to the people, particularly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who very often have to depend only on salt to enable them to gulp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coarse food they can somehow manage to get. The steps to control the price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salt are ineffective. It is worse than useless to control the price of an article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vital necessity, without ensuring a regular supply of it. The price fixed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remains only on paper and cannot be enforced unless there is arrangement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ensure a supply of the commodity. Despite the price fixed by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salt sells at higher prices at many places particularly in mofussil. But 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feared is much more serious than mere high prices, viz., more or less total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disappearance of salt from the market and grocers’ shops. I am told that orders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by the merchants are not executed by the people at the centres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Khewra and Shambhar. There is nothing like price control there and a lot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the apparent price has to be paid by the merchants if they want to get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supply. It is said that this extra cost comes to something like Rs. 300 to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400 or even more per waggon in addition to the standard price of Rs. 1,075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550 maunds. At Calcutta although the price control has fixed Rs. 170 for 100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maunds the actual price paid by the buyers is Rs. 270. This is the stateof price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control. The difficulty in securing a waggon is not the least of the difficulties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has to be encountered. With increasing difficulty in supply of waggons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prospect is dismal. The Government should take immediate steps to ensure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regular supply of salt: (a) by securing a regular supply of waggons, (b)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ensuring a just and fair distribution of the available stock among dealers,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by opening new sources of supply of salt, and (d) by removing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restrictions on the manufacture of salt from sea-water at seacoast and from </w:t>
      </w:r>
      <w:r>
        <w:rPr>
          <w:rFonts w:ascii="Times" w:hAnsi="Times" w:eastAsia="Times"/>
          <w:b w:val="0"/>
          <w:i w:val="0"/>
          <w:color w:val="000000"/>
          <w:sz w:val="18"/>
        </w:rPr>
        <w:t>earth in the interior. It must be realized that dislocation of transport may make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34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impossible for salt to be carried from long distances and efforts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to make it available within manageable distances so that ordinary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country transport like bullock-carts, boats, pack bullocks, horses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mules may be employed for transporting it. With the monsoon already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sight it is already very late and any further delay in taking effective steps may </w:t>
      </w:r>
      <w:r>
        <w:rPr>
          <w:rFonts w:ascii="Times" w:hAnsi="Times" w:eastAsia="Times"/>
          <w:b w:val="0"/>
          <w:i w:val="0"/>
          <w:color w:val="000000"/>
          <w:sz w:val="18"/>
        </w:rPr>
        <w:t>mean untold sufferings.</w:t>
      </w:r>
    </w:p>
    <w:p>
      <w:pPr>
        <w:autoSpaceDN w:val="0"/>
        <w:autoSpaceDE w:val="0"/>
        <w:widowControl/>
        <w:spacing w:line="28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the authorities will listen to Rajen Babu and relax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before it is too late and people suffer before actual war </w:t>
      </w:r>
      <w:r>
        <w:rPr>
          <w:rFonts w:ascii="Times" w:hAnsi="Times" w:eastAsia="Times"/>
          <w:b w:val="0"/>
          <w:i w:val="0"/>
          <w:color w:val="000000"/>
          <w:sz w:val="22"/>
        </w:rPr>
        <w:t>overtakes the land.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CASE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EQUISITION</w:t>
      </w:r>
    </w:p>
    <w:p>
      <w:pPr>
        <w:autoSpaceDN w:val="0"/>
        <w:autoSpaceDE w:val="0"/>
        <w:widowControl/>
        <w:spacing w:line="28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Land is being requisitioned for military aerodromes and villagers are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ordered to vacate. If no reasonable arrangements are being made for the villagers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the orders be resisted? Or should we resist in any case as we do not want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aerodromes which are in themselves a danger, not a protection, and no arrangements </w:t>
      </w:r>
      <w:r>
        <w:rPr>
          <w:rFonts w:ascii="Times" w:hAnsi="Times" w:eastAsia="Times"/>
          <w:b w:val="0"/>
          <w:i w:val="0"/>
          <w:color w:val="000000"/>
          <w:sz w:val="18"/>
        </w:rPr>
        <w:t>can ever adequately compensate a peasant for his house and fields?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resistance on the ground of all war resistance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in the present plan. Resistance is permissible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do not get equal facilities elsewhere in the shape of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cottages. No monetary compensation can give evacuated people the </w:t>
      </w:r>
      <w:r>
        <w:rPr>
          <w:rFonts w:ascii="Times" w:hAnsi="Times" w:eastAsia="Times"/>
          <w:b w:val="0"/>
          <w:i w:val="0"/>
          <w:color w:val="000000"/>
          <w:sz w:val="22"/>
        </w:rPr>
        <w:t>land they will need. High-handedness should be resisted.</w:t>
      </w:r>
    </w:p>
    <w:p>
      <w:pPr>
        <w:autoSpaceDN w:val="0"/>
        <w:autoSpaceDE w:val="0"/>
        <w:widowControl/>
        <w:spacing w:line="320" w:lineRule="exact" w:before="1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May 22,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31-5-1942</w:t>
      </w:r>
    </w:p>
    <w:p>
      <w:pPr>
        <w:autoSpaceDN w:val="0"/>
        <w:autoSpaceDE w:val="0"/>
        <w:widowControl/>
        <w:spacing w:line="292" w:lineRule="exact" w:before="5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MIRABEHN</w:t>
      </w:r>
    </w:p>
    <w:p>
      <w:pPr>
        <w:autoSpaceDN w:val="0"/>
        <w:autoSpaceDE w:val="0"/>
        <w:widowControl/>
        <w:spacing w:line="304" w:lineRule="exact" w:before="108" w:after="0"/>
        <w:ind w:left="519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22,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p.c.s or letters, I forget which.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it is more than my weekly letter.</w:t>
      </w:r>
    </w:p>
    <w:p>
      <w:pPr>
        <w:autoSpaceDN w:val="0"/>
        <w:autoSpaceDE w:val="0"/>
        <w:widowControl/>
        <w:spacing w:line="30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fully discussed your questions with Gope Bapu.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am answering all your important questions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is an advance copy. The answers should not be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appear in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shared your letter with Asha, Mahadev and Kishorelal.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power of description is of a high order. It makes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>delightful reading.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answers you will see that I want to hasten slowly.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precipitate matters. Our steps must be firm but gradual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may understand them so far as it is possible. A time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 the thing may become beyond control.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>purposely let it go out of control. Is this clear?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6498. Courtesy: Mirabehn. Also G.N. 9893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KRISHNA VARMA</w:t>
      </w:r>
    </w:p>
    <w:p>
      <w:pPr>
        <w:autoSpaceDN w:val="0"/>
        <w:autoSpaceDE w:val="0"/>
        <w:widowControl/>
        <w:spacing w:line="27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 VARMA,</w:t>
      </w:r>
    </w:p>
    <w:p>
      <w:pPr>
        <w:autoSpaceDN w:val="0"/>
        <w:autoSpaceDE w:val="0"/>
        <w:widowControl/>
        <w:spacing w:line="28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has been suffering from an itch for the past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Please examine him and if you can diagnose the disease,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Kakasaheb is addicted to work and, therefore,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much time to stay there. See what you can do. Please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10992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362. WHY THE DIFFERENCE?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professor writes: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advised the British to withdraw. About the Princes you say,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I would fain hope that the Princes and their advisers will, for their own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sakes and for the good of India, curb the tendency in many States which cannot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described by any other adjective than lawless.” Why not ask the Princes</w:t>
      </w:r>
    </w:p>
    <w:p>
      <w:pPr>
        <w:autoSpaceDN w:val="0"/>
        <w:autoSpaceDE w:val="0"/>
        <w:widowControl/>
        <w:spacing w:line="240" w:lineRule="exact" w:before="40" w:after="3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whose tyranny is older and perhaps more deep-rooted than that of the British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2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This appeared under the heading “Notes”.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1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abdicate immediately?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that the professor has failed to see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Princes and the Paramount Power. The Princes (present)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creation of the Paramount Power. They derive their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Their abdication will not end the Princely rule. Another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take the vacant place and in the absence of one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under British administration. Thus, whichever way you look,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the British power by its very nature blocking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320" w:lineRule="exact" w:before="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May 23,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31-5-1942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FRIENDLY ADVICE</w:t>
      </w:r>
    </w:p>
    <w:p>
      <w:pPr>
        <w:autoSpaceDN w:val="0"/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reasons a friend:</w:t>
      </w:r>
    </w:p>
    <w:p>
      <w:pPr>
        <w:autoSpaceDN w:val="0"/>
        <w:autoSpaceDE w:val="0"/>
        <w:widowControl/>
        <w:spacing w:line="280" w:lineRule="exact" w:before="68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Most people will agree with you that Britain’s inability to play fair by </w:t>
      </w:r>
      <w:r>
        <w:rPr>
          <w:rFonts w:ascii="Times" w:hAnsi="Times" w:eastAsia="Times"/>
          <w:b w:val="0"/>
          <w:i w:val="0"/>
          <w:color w:val="000000"/>
          <w:sz w:val="18"/>
        </w:rPr>
        <w:t>India deprives them of the right to expect even our moral support.</w:t>
      </w:r>
    </w:p>
    <w:p>
      <w:pPr>
        <w:autoSpaceDN w:val="0"/>
        <w:autoSpaceDE w:val="0"/>
        <w:widowControl/>
        <w:spacing w:line="28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Ideologically also most people will agree with you that their only honourable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would be to withdraw from India. But inevitably the withdrawal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confront us with immense difficulties which you yourself have admitted.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you are willing to take all risks. Every brave man is. At the same time is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your duty to prepare the ground up to a point so as to minimize the risks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as possible? The people must, for instance, be made to shed cowardice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that it is possible for us to stand on our own legs. They must not desire,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many do, Japanese help or even submit to Japanese domination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theywould have to if that help were taken. They must be weaned, as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possible, from hatred of the British. And then every effort must be made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 Muslim support. This is your last and supreme effort to bring freedom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Let no step be taken in haste or without due preparation. The time is too </w:t>
      </w:r>
      <w:r>
        <w:rPr>
          <w:rFonts w:ascii="Times" w:hAnsi="Times" w:eastAsia="Times"/>
          <w:b w:val="0"/>
          <w:i w:val="0"/>
          <w:color w:val="000000"/>
          <w:sz w:val="18"/>
        </w:rPr>
        <w:t>critical to bear failure.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these columns show, with the overwhelming sense of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appears to me, I am taking every care humanly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the ground. I know that the novelty of the idea, and that too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juncture, has caused a shock to many people. But I could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Even at the risk of being called mad, I had to tell the truth if I </w:t>
      </w:r>
      <w:r>
        <w:rPr>
          <w:rFonts w:ascii="Times" w:hAnsi="Times" w:eastAsia="Times"/>
          <w:b w:val="0"/>
          <w:i w:val="0"/>
          <w:color w:val="000000"/>
          <w:sz w:val="22"/>
        </w:rPr>
        <w:t>was to be true to myself. I regard it as my solid contribution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War and to India’s deliverance from the peril that is and the peril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threatening. It is too my real contribution to communal unity.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visualize what it will be like. Only it will not be the sham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up to now. It has touched only the few politically minded </w:t>
      </w:r>
      <w:r>
        <w:rPr>
          <w:rFonts w:ascii="Times" w:hAnsi="Times" w:eastAsia="Times"/>
          <w:b w:val="0"/>
          <w:i w:val="0"/>
          <w:color w:val="000000"/>
          <w:sz w:val="22"/>
        </w:rPr>
        <w:t>people. The masses have remained unaffected by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therefore I will take every imaginable care 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urgency, I cannot guarantee freedom from cowardice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any forward step. The cowardice will probably not be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much travail. Nor is waiting possible, till hatred abates.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the hated power is the only way to rid the land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debasing hatred. The cause gone, hatred must cease.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people must not, on any account, lean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to get rid of the British power. That were a remedy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disease. But as I have already said, in this struggle every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run in order to cure ourselves of the biggest disease—a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which has sapped our manhood and almost made us feel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for ever be slaves. It is an insufferable thing. The cost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cure, I know, will be heavy. No price is too heavy to pay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deliverance.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May 23,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31-5-1942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OUCH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 you know, being confined in Sevagram, how much you are out of touch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 public? If you were not you would not talk of resisting the Japanese as you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do. For the dislike of the British is so great that the man in the street is ready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welcome the Japanese.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endorse your proposition that I am out of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public. Though I am confined in Sevagram I see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receive correspondence from every nook and corner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Probably, therefore, I am more in touch with the people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be though living in a big town. You have not the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of gauging the public mind. But let us grant that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say is right—I believe you are partially right,—my suppressing the</w:t>
      </w:r>
    </w:p>
    <w:p>
      <w:pPr>
        <w:autoSpaceDN w:val="0"/>
        <w:tabs>
          <w:tab w:pos="613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34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remedy will not alter the public mind. On the contrary,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 futility of hatred. I am showing that hatred injures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hater never the hated. An Imperial power cannot act otherwise than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doing. If we are strong the British becomes powerless.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trying to wean the people from their hatred by asking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develop the strength of mind to invite the British to withdraw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to resist the Japanese. With the British withdrawal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incentive to welcome the Japanese goes and the strength felt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British withdrawal will be used for stemming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inroad. I endorse C.R.’s proposition that the millions of India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Japanese even without the possession of arms, modern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ancient, if they are properly organized. I differ from him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this can be done even when the British arms are operating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co-ordination when you force yourself on the British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teaches us that hearty co-ordination and 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where mutual trust and respect are wanting.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invites the Japanese, it promotes communal disunion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discords, and what is perhaps the worst of all, deepens the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of impotence. Orderly British withdrawal will turn the hatred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and will automatically remove communal distemper.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 see the two communities are unable to think or see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intheir proper perspective as long as they are under the influence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third power.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May 23,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31-5-1942</w:t>
      </w:r>
    </w:p>
    <w:p>
      <w:pPr>
        <w:autoSpaceDN w:val="0"/>
        <w:autoSpaceDE w:val="0"/>
        <w:widowControl/>
        <w:spacing w:line="292" w:lineRule="exact" w:before="5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C. RAJAGOPALACHARI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1942</w:t>
      </w:r>
    </w:p>
    <w:p>
      <w:pPr>
        <w:autoSpaceDN w:val="0"/>
        <w:autoSpaceDE w:val="0"/>
        <w:widowControl/>
        <w:spacing w:line="212" w:lineRule="exact" w:before="17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316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 Laxmi has passed first class!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This is mere introduction. </w:t>
            </w:r>
          </w:p>
        </w:tc>
      </w:tr>
      <w:tr>
        <w:trPr>
          <w:trHeight w:hRule="exact" w:val="1146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2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Though we differ as poles asunder, my heart goes out to you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“Letter to Lakshmi Gandhi”, 20-5-1942.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stand against hooliganism at your meetings.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in Bombay it was no use my making any attempt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Q. 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Moreover he was not there.  You know you are to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monthly to rest here and be free from the care of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>meetings.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Kamalnayan asks me whether the house you are in may be </w:t>
      </w:r>
      <w:r>
        <w:rPr>
          <w:rFonts w:ascii="Times" w:hAnsi="Times" w:eastAsia="Times"/>
          <w:b w:val="0"/>
          <w:i w:val="0"/>
          <w:color w:val="000000"/>
          <w:sz w:val="22"/>
        </w:rPr>
        <w:t>transferred to you or any of the family.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2086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RATHINDRANATH TAGORE</w:t>
      </w:r>
    </w:p>
    <w:p>
      <w:pPr>
        <w:autoSpaceDN w:val="0"/>
        <w:autoSpaceDE w:val="0"/>
        <w:widowControl/>
        <w:spacing w:line="27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1942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RATHI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finished the collection last Sunday. It was a sight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coming in. There were some complaints which I must </w:t>
      </w:r>
      <w:r>
        <w:rPr>
          <w:rFonts w:ascii="Times" w:hAnsi="Times" w:eastAsia="Times"/>
          <w:b w:val="0"/>
          <w:i w:val="0"/>
          <w:color w:val="000000"/>
          <w:sz w:val="22"/>
        </w:rPr>
        <w:t>discuss with you when I have a bit of time.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ATHINDRA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AGORE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ANTINIKETAN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C.W. 10352. Courtesy: Visvabharati, Santiniketan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VALLABHBHAI PATEL</w:t>
      </w:r>
    </w:p>
    <w:p>
      <w:pPr>
        <w:autoSpaceDN w:val="0"/>
        <w:autoSpaceDE w:val="0"/>
        <w:widowControl/>
        <w:spacing w:line="26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Prithvi Singh has lost faith in me,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relations have come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Quaid-e-Azam Jinnah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Rabindranath Tagore’s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Prithvi Singh was of the opinion that India should co-operate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in the war against Japan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34" w:right="141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end. Gopalrao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leave that work. I think Nathji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orelal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end their connection with the Sangh. What Prithvi Singh </w:t>
      </w:r>
      <w:r>
        <w:rPr>
          <w:rFonts w:ascii="Times" w:hAnsi="Times" w:eastAsia="Times"/>
          <w:b w:val="0"/>
          <w:i w:val="0"/>
          <w:color w:val="000000"/>
          <w:sz w:val="22"/>
        </w:rPr>
        <w:t>does we shall know by and by.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me news from there. Something must happen soon.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to Prithvi Singh that he will himself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 his loss of faith in me. If he does nothing,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something ultimately. You may tell our people about the break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relationship. I suppose it would be best to keep silent about Limdi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RIVE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275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AMRIT KAUR</w:t>
      </w:r>
    </w:p>
    <w:p>
      <w:pPr>
        <w:autoSpaceDN w:val="0"/>
        <w:autoSpaceDE w:val="0"/>
        <w:widowControl/>
        <w:spacing w:line="270" w:lineRule="exact" w:before="2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right. You have been writing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day. Continue writing in the same way.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 reach Sevagram on the 18th. Quaid-e-Azam was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 also learnt that it would be no use seeing him.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to go to Bombay again.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take rest, lots of rest and improve your health.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 letter from Balkrishna saying he has arrived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Gopalrao Kulkarni, an instructor in the Ahimsak Vyayam Sangh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started by Prithvi Singh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Kedarnath, Vice-President of the Ahimsak Vyayam Sangh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Kishorelal Mashruwala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large number of people had left the State because of harassment by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“Lawless Limbdi”, 20-2-1939 and”Limbdi”, 31-8-1939.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Dalhousie. Lala Hansraj should not be troubled.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>Balkrishna’s letter.</w:t>
      </w:r>
    </w:p>
    <w:p>
      <w:pPr>
        <w:autoSpaceDN w:val="0"/>
        <w:autoSpaceDE w:val="0"/>
        <w:widowControl/>
        <w:spacing w:line="220" w:lineRule="exact" w:before="1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4266. Courtesy: Amrit Kaur. Also G.N. 7898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FOR RAJAJ1</w:t>
      </w:r>
    </w:p>
    <w:p>
      <w:pPr>
        <w:autoSpaceDN w:val="0"/>
        <w:autoSpaceDE w:val="0"/>
        <w:widowControl/>
        <w:spacing w:line="280" w:lineRule="exact" w:before="1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Rajaji is handling a cause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 him from his colleagues. But his worst enemy will not accuse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of any selfish motive behind the extraordinary energy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thrown himself into the controversy of which he is the author.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reflects the greatest credit on him. He is entitled to a respectful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hearing. His motive is lofty. It is a noble thing to strive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unity, equally noble to strive to ward off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>intrusion. In his opinion the two are intertwined.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Hooliganism is no answer to his argument. The disturbances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meetings are a sign of great intolerance. Evolution of democracy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possible if we are not prepared to hear the other side. We shut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doors of reason when we refuse to listen to our opponents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listened make fun of them. If intolerance becomes a habit,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the risk of missing the truth. Whilst with the limits that nature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upon our understanding we must act fearlessly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vouchsafed to us, we must always keep an open mind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everready to find that what we believed to be truth was,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untruth. This openness of mind strengthens the truth in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removes the dross from it, if there is any. I plead therefore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disturbing Rajaji’s meetings not to do so but to give him a </w:t>
      </w:r>
      <w:r>
        <w:rPr>
          <w:rFonts w:ascii="Times" w:hAnsi="Times" w:eastAsia="Times"/>
          <w:b w:val="0"/>
          <w:i w:val="0"/>
          <w:color w:val="000000"/>
          <w:sz w:val="22"/>
        </w:rPr>
        <w:t>patient and respectful hearing to which he is entitled.</w:t>
      </w:r>
    </w:p>
    <w:p>
      <w:pPr>
        <w:autoSpaceDN w:val="0"/>
        <w:autoSpaceDE w:val="0"/>
        <w:widowControl/>
        <w:spacing w:line="280" w:lineRule="exact" w:before="6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knows that I hold Rajaji to be in the wrong.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a false atmosphere. He does not believe in Pakistan nor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nationalist Muslims and others who concede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or secession. They and Rajaji say that that is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wean the Muslim League from the demand for separation.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that many Muslims rejoice over a concession of doubtful </w:t>
      </w:r>
      <w:r>
        <w:rPr>
          <w:rFonts w:ascii="Times" w:hAnsi="Times" w:eastAsia="Times"/>
          <w:b w:val="0"/>
          <w:i w:val="0"/>
          <w:color w:val="000000"/>
          <w:sz w:val="22"/>
        </w:rPr>
        <w:t>value. I see nothing but seeds of further quarrel in it. It should be</w:t>
      </w:r>
    </w:p>
    <w:p>
      <w:pPr>
        <w:autoSpaceDN w:val="0"/>
        <w:tabs>
          <w:tab w:pos="613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34" w:right="139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state the proposition that nothing can prevent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from having it if the Muslims really want it. They will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vote or the sword unless they will submit to arbitration.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 only happen when the British Power is entirely withdrawn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Japanese menace has abated. Till then there is neither Pakistan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 or any other ‘stan’. It is today Englishtan and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Japanistan, if we do not take care. If all who consider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their home now and for ever will pull their full weight to deliver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from the present and the impending peril, and when both the perils </w:t>
      </w:r>
      <w:r>
        <w:rPr>
          <w:rFonts w:ascii="Times" w:hAnsi="Times" w:eastAsia="Times"/>
          <w:b w:val="0"/>
          <w:i w:val="0"/>
          <w:color w:val="000000"/>
          <w:sz w:val="22"/>
        </w:rPr>
        <w:t>are finally removed, it will be time to talk of Pakistan and other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‘stan’s and to come to an amicable decision or fight. No third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or should decide our fate. It should be reason or the sword.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Rajaji’s method leads us to the blind alley unless his admirable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persistence opens a way unknown to him or any of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fate of different opinions, my plea is for mutual </w:t>
      </w:r>
      <w:r>
        <w:rPr>
          <w:rFonts w:ascii="Times" w:hAnsi="Times" w:eastAsia="Times"/>
          <w:b w:val="0"/>
          <w:i w:val="0"/>
          <w:color w:val="000000"/>
          <w:sz w:val="22"/>
        </w:rPr>
        <w:t>toleration and respect.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May 24,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31-5-1942</w:t>
      </w:r>
    </w:p>
    <w:p>
      <w:pPr>
        <w:autoSpaceDN w:val="0"/>
        <w:autoSpaceDE w:val="0"/>
        <w:widowControl/>
        <w:spacing w:line="292" w:lineRule="exact" w:before="5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370. LETTER TO TOFAIL AHMAD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May 24,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TOFAIL AHMAD,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your argument is good I am afraid no good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out of publishing it at the present juncture.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11395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the addressee’s letter dated May 19, 1942, enclosing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on joint electorates for publication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J. C. KUMARAPPA</w:t>
      </w:r>
    </w:p>
    <w:p>
      <w:pPr>
        <w:autoSpaceDN w:val="0"/>
        <w:autoSpaceDE w:val="0"/>
        <w:widowControl/>
        <w:spacing w:line="27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I was counting the days to see when you were coming. </w:t>
      </w:r>
      <w:r>
        <w:rPr>
          <w:rFonts w:ascii="Times" w:hAnsi="Times" w:eastAsia="Times"/>
          <w:b w:val="0"/>
          <w:i w:val="0"/>
          <w:color w:val="000000"/>
          <w:sz w:val="22"/>
        </w:rPr>
        <w:t>Since you promise to labour you will be deemed worthy of your hire.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returned. It is good Sita has not returned. June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month when the hot winds stop. She is too frail to take kindly to </w:t>
      </w:r>
      <w:r>
        <w:rPr>
          <w:rFonts w:ascii="Times" w:hAnsi="Times" w:eastAsia="Times"/>
          <w:b w:val="0"/>
          <w:i w:val="0"/>
          <w:color w:val="000000"/>
          <w:sz w:val="22"/>
        </w:rPr>
        <w:t>this heat.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time before I can deal with your speech. I need much </w:t>
      </w:r>
      <w:r>
        <w:rPr>
          <w:rFonts w:ascii="Times" w:hAnsi="Times" w:eastAsia="Times"/>
          <w:b w:val="0"/>
          <w:i w:val="0"/>
          <w:color w:val="000000"/>
          <w:sz w:val="22"/>
        </w:rPr>
        <w:t>peace for developing my theme.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10165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PRATAPRAI M. MODI</w:t>
      </w:r>
    </w:p>
    <w:p>
      <w:pPr>
        <w:autoSpaceDN w:val="0"/>
        <w:autoSpaceDE w:val="0"/>
        <w:widowControl/>
        <w:spacing w:line="27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PRATAPRAI,</w:t>
      </w:r>
    </w:p>
    <w:p>
      <w:pPr>
        <w:autoSpaceDN w:val="0"/>
        <w:autoSpaceDE w:val="0"/>
        <w:widowControl/>
        <w:spacing w:line="28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like to read it,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a single moment to read such books. You will please,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excuse me.</w:t>
      </w:r>
    </w:p>
    <w:p>
      <w:pPr>
        <w:autoSpaceDN w:val="0"/>
        <w:autoSpaceDE w:val="0"/>
        <w:widowControl/>
        <w:spacing w:line="22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RATAPRAI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ODI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>ARIMAL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AKHTESHWAR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LOT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HAVNAGAR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94" w:after="94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1637. Courtesy: Prataprai M. Modi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772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82" w:after="0"/>
              <w:ind w:left="55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Bharatan Kumarappa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Hindu Dharmana Mul Tatvo</w:t>
            </w:r>
          </w:p>
          <w:p>
            <w:pPr>
              <w:autoSpaceDN w:val="0"/>
              <w:autoSpaceDE w:val="0"/>
              <w:widowControl/>
              <w:spacing w:line="240" w:lineRule="exact" w:before="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6" w:right="141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CHIMANLAL N. SHAH</w:t>
      </w:r>
    </w:p>
    <w:p>
      <w:pPr>
        <w:autoSpaceDN w:val="0"/>
        <w:autoSpaceDE w:val="0"/>
        <w:widowControl/>
        <w:spacing w:line="27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it would be desirable to give some formal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Krishnachandra. We may call him Assistant Manager and define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work. If you approve, you may, if you like, put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Executive Committee. You are the best judge of what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the proper thing to do. I do not remember the rules.</w:t>
      </w:r>
    </w:p>
    <w:p>
      <w:pPr>
        <w:autoSpaceDN w:val="0"/>
        <w:autoSpaceDE w:val="0"/>
        <w:widowControl/>
        <w:spacing w:line="22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10609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KRISHNACHANDRA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so arranged it here that anyone who needs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ask for it. The designation may be Assistant Manager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 of work may be defined. My suggestion did not mean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make the announcement. That will be done by Chimanlal or </w:t>
      </w:r>
      <w:r>
        <w:rPr>
          <w:rFonts w:ascii="Times" w:hAnsi="Times" w:eastAsia="Times"/>
          <w:b w:val="0"/>
          <w:i w:val="0"/>
          <w:color w:val="000000"/>
          <w:sz w:val="22"/>
        </w:rPr>
        <w:t>me. I merely suggested the remedy.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step can be taken after I have received your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suggestion. I shall see about it now.</w:t>
      </w:r>
    </w:p>
    <w:p>
      <w:pPr>
        <w:autoSpaceDN w:val="0"/>
        <w:autoSpaceDE w:val="0"/>
        <w:widowControl/>
        <w:spacing w:line="22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375.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solution is simple. Everyone should be told what each one’s </w:t>
      </w:r>
      <w:r>
        <w:rPr>
          <w:rFonts w:ascii="Times" w:hAnsi="Times" w:eastAsia="Times"/>
          <w:b w:val="0"/>
          <w:i w:val="0"/>
          <w:color w:val="000000"/>
          <w:sz w:val="22"/>
        </w:rPr>
        <w:t>field of work is.</w:t>
      </w:r>
    </w:p>
    <w:p>
      <w:pPr>
        <w:autoSpaceDN w:val="0"/>
        <w:autoSpaceDE w:val="0"/>
        <w:widowControl/>
        <w:spacing w:line="266" w:lineRule="exact" w:before="10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4427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PARACHURE SHASTRI</w:t>
      </w:r>
    </w:p>
    <w:p>
      <w:pPr>
        <w:autoSpaceDN w:val="0"/>
        <w:autoSpaceDE w:val="0"/>
        <w:widowControl/>
        <w:spacing w:line="266" w:lineRule="exact" w:before="2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SHASTRIJI,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Yes, what you write about mother cow is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Janakibehn lives here. She is happy. I am in good health.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meet some day.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 well.</w:t>
      </w:r>
    </w:p>
    <w:p>
      <w:pPr>
        <w:autoSpaceDN w:val="0"/>
        <w:autoSpaceDE w:val="0"/>
        <w:widowControl/>
        <w:spacing w:line="22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33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10669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2"/>
        </w:trPr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0" w:after="0"/>
              <w:ind w:left="10" w:right="43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This was written on a letter received from Krishnachandra.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1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377. TERRIBLE IF TRUE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terrible tale of ordered anarchy comes from Khurja.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writes to say that, for no cause he can understand,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all normal activities have been stopped.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bamboos and mats for biers was prohibited. Even building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stopped causing the greatest inconvenience and damage.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taken from the people on the slightest pretext and a reign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 prevails. I have given here the barest outline of the doings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Khurja in the hope that there will be full investigation and if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>are true further damage will be prevented.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May 25,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31-5-1942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INDIAN SOLDIERS RUN AMUCK?</w:t>
      </w:r>
    </w:p>
    <w:p>
      <w:pPr>
        <w:autoSpaceDN w:val="0"/>
        <w:autoSpaceDE w:val="0"/>
        <w:widowControl/>
        <w:spacing w:line="28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following from the report of the Secretary, B.P.C.C.,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shooting alleged to have taken place by soldiers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Signal Corps on 17th and 18th instant at Nivodhai near Duttaparkar in </w:t>
      </w:r>
      <w:r>
        <w:rPr>
          <w:rFonts w:ascii="Times" w:hAnsi="Times" w:eastAsia="Times"/>
          <w:b w:val="0"/>
          <w:i w:val="0"/>
          <w:color w:val="000000"/>
          <w:sz w:val="22"/>
        </w:rPr>
        <w:t>Barasat sub-division, Bengal: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batch of Indian troops about 7 or 8, while engaged in sinking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telephone posts entered the garden of Rabindranath Bose at about 1 p.m. 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17th May, plucked fruits and wilfully damaged green mangoes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jack-fruits, etc., whereupon Rabindra and Shashindra protested against their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conduct. The soldiers thereupon assaulted them and kicked Shashindra when 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fell down. Shashindra was attended by Dr. Tulsidas Sarkar, a local medical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man. The soldiers also raided the house of Hari Charan Das and Sashanka Das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damaged the cooking and other utensils and threatened the local people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dire consequences.</w:t>
      </w:r>
    </w:p>
    <w:p>
      <w:pPr>
        <w:autoSpaceDN w:val="0"/>
        <w:autoSpaceDE w:val="0"/>
        <w:widowControl/>
        <w:spacing w:line="240" w:lineRule="exact" w:before="10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.. Pachu Gopal Mookherjee, President, Union Board, Suresh Chandra Dey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(Honorary Magistrate) and Dr. Tulsidas Sarkar lodged the first information 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Barasat Thana at about 5-30 p.m. and reported the matter to the S.D.O.,</w:t>
      </w:r>
    </w:p>
    <w:p>
      <w:pPr>
        <w:autoSpaceDN w:val="0"/>
        <w:autoSpaceDE w:val="0"/>
        <w:widowControl/>
        <w:spacing w:line="240" w:lineRule="exact" w:before="40" w:after="2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Barasat and sought his protection. The S.D.O., thereupon, directed the Thana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324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This appeared under the heading “Notes”.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H. L. Sharma”, 25-5-1942.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55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to post four constables at Nivodhai village in themorning of the 18th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19th May. The complainants carried written instructions from the S.D.O.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Thana officer, but unfortunately no police constable was found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on the 18th morning, when that unfortunate firing took place....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on the 18th May, the soldiers numbering about 25 came to the scene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occurrence with arms at about 7 a.m. Out of these men about 12 or 13 entered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Nivodhai village at 8.30 a.m. and started patrolling the streets 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abusive language to the villagers and womenfolk and threatened them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rifles and bullets. They, then entered the tailoring shop of Ratan Das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assaulted him.  After assaulting Ratan Das they again entered the garden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Robin Bose, knocked at the door and threatened to assault the female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house. The panic-stricken inmates having raised a hue and cry,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villagers (40 to 50) assembled there to rescue them. Thereupon,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troops gave a signal to the other members of the corps who were waiting in </w:t>
      </w:r>
      <w:r>
        <w:rPr>
          <w:rFonts w:ascii="Times" w:hAnsi="Times" w:eastAsia="Times"/>
          <w:b w:val="0"/>
          <w:i w:val="0"/>
          <w:color w:val="000000"/>
          <w:sz w:val="18"/>
        </w:rPr>
        <w:t>the neighbourhood, when they also ran to the place of occurrence.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Four or five local young men, namely, Sushil Kanjilal, Bejoy Kumar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Mukherjee, Sambhu Nath Dutta and Santosh Nath approached the soldiers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them not to intimidate the innocent people and asked them to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place, whereupon they got enraged and assaulted Sushil Kanjilal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 with the butt end of a gun (he has since been removed to Calcutta Medical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 Hospital for treatment). At this the villagers got frightened and tried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 away when Bejoy Mukherjee was pushed down by the soldiers and a tussle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ensued between them, then he fell into the adjacent tank and the soldiers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of him and ducked him in water. The villagers, thereupon,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exasperated ran to his rescue and some of them pelted stones at the soldiers.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then left Bejoy in the tank and opened six rounds of shot as a result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Bejoy was wounded and fell down. Santosh Nath and Sambhu Dutta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gun-shot wounds and have subsequently been removed to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Medical School for treatment. The condition of Santosh Nath is reported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serious. Immediately after firing the signallers left the place dragging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of Bejoy towards the place where the military lorry was standing.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soldiers had gone away, villagers began to search for the victim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Sudarshan Mukherji, Sripada Mukherji, Bojomohon Bose and others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Bejoy in a dying condition with intestines ripped open and groaning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bush, near the Railway Home Signal in a ditch close to Rabindra’s garden.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carried to the nearest Kalibari where he died saying that he was dragged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trampled upon by the booted-soldiers on his chest and other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>body and was also bayonetted. He could say no more and he succumbed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64" w:right="139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 deliberate and cold-blooded murder. The whole village seems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exceedingly panic-stricken. The police did not arrive on the 18th morning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S.D.O., Barasat, apprehending some trouble directed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 constables at Nivodhai from the 18th morning. If the police authorities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a bit more vigilant the catastrophe could have been averted.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Santosh Nath who had since been Iying in a precarious condition died on </w:t>
      </w:r>
      <w:r>
        <w:rPr>
          <w:rFonts w:ascii="Times" w:hAnsi="Times" w:eastAsia="Times"/>
          <w:b w:val="0"/>
          <w:i w:val="0"/>
          <w:color w:val="000000"/>
          <w:sz w:val="18"/>
        </w:rPr>
        <w:t>the 20th morning at Calcutta Medical School Hospital.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comment is necessary on this wantonness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so-called defenders of India, assuming the truth of the statement.</w:t>
      </w:r>
    </w:p>
    <w:p>
      <w:pPr>
        <w:autoSpaceDN w:val="0"/>
        <w:autoSpaceDE w:val="0"/>
        <w:widowControl/>
        <w:spacing w:line="320" w:lineRule="exact" w:before="4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May 25,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31-5-1942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GOPARAJU SATYANARAYANA MURTI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1942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MURTI,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and your wife can put up with the hard life here,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 and your wife can undergo the Ashram discipline, you can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66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6089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PURATAN J. BUCH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1942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PURATAN,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tell him what you have told 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me to tell him on your behalf, I can do so.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should not produce such effect. All our activities have swaraj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aim. We may give them up whenever it becomes necessary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 It would be better for you to discuss your views with Naraharibhai.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9185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NARAHARI D. PARIKH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report in the newspapers that burglars broke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made away with some things. How far is it true?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surprised if something like this had really happened.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remedy I had suggested? I hope you do.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employ it fully. No time would be inopportune for </w:t>
      </w:r>
      <w:r>
        <w:rPr>
          <w:rFonts w:ascii="Times" w:hAnsi="Times" w:eastAsia="Times"/>
          <w:b w:val="0"/>
          <w:i w:val="0"/>
          <w:color w:val="000000"/>
          <w:sz w:val="22"/>
        </w:rPr>
        <w:t>making a start.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9127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MULJIBHAI T. SHARMA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MULJIBHAI,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unduly sensitive. We should not resent harmless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sayings. Why should a Baniya take the saying, ‘I see you are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Baniya’, to be a reflection on himself? What if cowardice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to a Baniya? Or if a Brahmin is believed to get wise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event? As for me, I look upon the barber’s occupation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one, for barbers have some knowledge of home remedies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ULJIBHAI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ULSIDAS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AYEE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AZAAR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ARODA</w:t>
      </w:r>
      <w:r>
        <w:rPr>
          <w:rFonts w:ascii="Times" w:hAnsi="Times" w:eastAsia="Times"/>
          <w:b w:val="0"/>
          <w:i w:val="0"/>
          <w:color w:val="000000"/>
          <w:sz w:val="20"/>
        </w:rPr>
        <w:t>, B.B.&amp; C.I.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Gujarati: G.N. 3966; also C.W. 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3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383. LETTER TO ABDUL HUQ</w:t>
      </w:r>
    </w:p>
    <w:p>
      <w:pPr>
        <w:autoSpaceDN w:val="0"/>
        <w:autoSpaceDE w:val="0"/>
        <w:widowControl/>
        <w:spacing w:line="264" w:lineRule="exact" w:before="108" w:after="0"/>
        <w:ind w:left="519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promised to send me your scheme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Hindustani. It is yet to come. Do please send it.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Association has already been formed at Wardha. I enclose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its rules. May I hope you will be a member?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posts on the executive have been left vacant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>accommodating persons like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Tara Chand has agreed to join the Association provided </w:t>
      </w:r>
      <w:r>
        <w:rPr>
          <w:rFonts w:ascii="Times" w:hAnsi="Times" w:eastAsia="Times"/>
          <w:b w:val="0"/>
          <w:i w:val="0"/>
          <w:color w:val="000000"/>
          <w:sz w:val="22"/>
        </w:rPr>
        <w:t>Abid Saheb also joins it. It would be good if you could join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13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384. LETTER TO H. L. SHARMA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two letters. They are distressing. I am sending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us see what happens. Your duty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is to fight to the death. I cannot tell you from here how.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Bamboo should be made available for biers to carry corpses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activities should go on. You have however stopped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house. If the order is still in force, you can resume construction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giving notice. You should not depend on my advice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Do you read what I write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these days?</w:t>
      </w:r>
    </w:p>
    <w:p>
      <w:pPr>
        <w:autoSpaceDN w:val="0"/>
        <w:autoSpaceDE w:val="0"/>
        <w:widowControl/>
        <w:spacing w:line="220" w:lineRule="exact" w:before="146" w:after="5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between pp.</w:t>
      </w:r>
    </w:p>
    <w:p>
      <w:pPr>
        <w:autoSpaceDN w:val="0"/>
        <w:autoSpaceDE w:val="0"/>
        <w:widowControl/>
        <w:spacing w:line="240" w:lineRule="exact" w:before="40" w:after="18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310 and 311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328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“Terrible If True”, 25-5-1942.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ABUL KALAM AZAD</w:t>
      </w:r>
    </w:p>
    <w:p>
      <w:pPr>
        <w:autoSpaceDN w:val="0"/>
        <w:autoSpaceDE w:val="0"/>
        <w:widowControl/>
        <w:spacing w:line="266" w:lineRule="exact" w:before="18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MAULANA SAHEB,</w:t>
      </w:r>
    </w:p>
    <w:p>
      <w:pPr>
        <w:autoSpaceDN w:val="0"/>
        <w:autoSpaceDE w:val="0"/>
        <w:widowControl/>
        <w:spacing w:line="28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letter. Since there was nothing particular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I did not reply. However, the Sind affair is worrying me.</w:t>
      </w:r>
    </w:p>
    <w:p>
      <w:pPr>
        <w:autoSpaceDN w:val="0"/>
        <w:autoSpaceDE w:val="0"/>
        <w:widowControl/>
        <w:spacing w:line="280" w:lineRule="exact" w:before="1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Choithram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Prof. Ghanshyam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written to them that as long as they are in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to do as you say. But for how long can they be held </w:t>
      </w:r>
      <w:r>
        <w:rPr>
          <w:rFonts w:ascii="Times" w:hAnsi="Times" w:eastAsia="Times"/>
          <w:b w:val="0"/>
          <w:i w:val="0"/>
          <w:color w:val="000000"/>
          <w:sz w:val="22"/>
        </w:rPr>
        <w:t>back?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issues too about which I am writing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do read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come here after you have recovered. Jawahar is </w:t>
      </w:r>
      <w:r>
        <w:rPr>
          <w:rFonts w:ascii="Times" w:hAnsi="Times" w:eastAsia="Times"/>
          <w:b w:val="0"/>
          <w:i w:val="0"/>
          <w:color w:val="000000"/>
          <w:sz w:val="22"/>
        </w:rPr>
        <w:t>coming tomorrow.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Courtesy: Beladevi Nayyar and 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Sushila Nayyar</w:t>
      </w:r>
    </w:p>
    <w:p>
      <w:pPr>
        <w:autoSpaceDN w:val="0"/>
        <w:autoSpaceDE w:val="0"/>
        <w:widowControl/>
        <w:spacing w:line="292" w:lineRule="exact" w:before="382" w:after="0"/>
        <w:ind w:left="0" w:right="13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386. LETTER TO DR. A. U. KAZI</w:t>
      </w:r>
    </w:p>
    <w:p>
      <w:pPr>
        <w:autoSpaceDN w:val="0"/>
        <w:autoSpaceDE w:val="0"/>
        <w:widowControl/>
        <w:spacing w:line="270" w:lineRule="exact" w:before="16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KAZI,</w:t>
      </w:r>
    </w:p>
    <w:p>
      <w:pPr>
        <w:autoSpaceDN w:val="0"/>
        <w:autoSpaceDE w:val="0"/>
        <w:widowControl/>
        <w:spacing w:line="260" w:lineRule="exact" w:before="5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remember you quite well. I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work from you but, I suppose, your requirements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let me know what they are. Can you stay in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or would you like to be with me at Sevagram?</w:t>
      </w:r>
    </w:p>
    <w:p>
      <w:pPr>
        <w:autoSpaceDN w:val="0"/>
        <w:autoSpaceDE w:val="0"/>
        <w:widowControl/>
        <w:spacing w:line="220" w:lineRule="exact" w:before="14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Urdu original: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Choithram Gidwani, President of the Sind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Prof. K. T. Ghanshyam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expressed a wish to work for the </w:t>
      </w:r>
      <w:r>
        <w:rPr>
          <w:rFonts w:ascii="Times" w:hAnsi="Times" w:eastAsia="Times"/>
          <w:b w:val="0"/>
          <w:i/>
          <w:color w:val="000000"/>
          <w:sz w:val="18"/>
        </w:rPr>
        <w:t>Urdu 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736" w:right="1366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AMRIT KAUR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a graphic account of the interview.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thing you wrote and you got an appointment. Of course,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and friendly and will always remain so. But that makes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to the plan. It will mature slowly. You therefore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be in a hurry to come away. The weather is much too hot for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ANORVILLE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4123. Courtesy: Amrit Kaur. Also G.N. 7432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VITHALDAS V. JERAJANI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thinking over your letter of the 12th. Who can predict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happen if there is a conflagration? But, without worrying about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think of what we can do. We will discuss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>forthcoming meeting.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Gujarati: S.N. 9803</w:t>
      </w:r>
    </w:p>
    <w:p>
      <w:pPr>
        <w:autoSpaceDN w:val="0"/>
        <w:autoSpaceDE w:val="0"/>
        <w:widowControl/>
        <w:spacing w:line="220" w:lineRule="exact" w:before="8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met the Viceroy on May 23 and, according to the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by the latter to Amery, pleaded “that first the Americans and then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vacate India bag and baggage”.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>, Vol. II p. 134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HANUMANTHA RAO</w:t>
      </w:r>
    </w:p>
    <w:p>
      <w:pPr>
        <w:autoSpaceDN w:val="0"/>
        <w:autoSpaceDE w:val="0"/>
        <w:widowControl/>
        <w:spacing w:line="266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HANUMANTHA RAO,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now been able to reach your letter of May 2.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have written with greater frankness. If your heart is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cleansed, I think you should clearly say something like “For a lapse </w:t>
      </w:r>
      <w:r>
        <w:rPr>
          <w:rFonts w:ascii="Times" w:hAnsi="Times" w:eastAsia="Times"/>
          <w:b w:val="0"/>
          <w:i w:val="0"/>
          <w:color w:val="000000"/>
          <w:sz w:val="22"/>
        </w:rPr>
        <w:t>in the performance of public duty I have decided to . . 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 make some such statement. You can still make amends </w:t>
      </w:r>
      <w:r>
        <w:rPr>
          <w:rFonts w:ascii="Times" w:hAnsi="Times" w:eastAsia="Times"/>
          <w:b w:val="0"/>
          <w:i w:val="0"/>
          <w:color w:val="000000"/>
          <w:sz w:val="22"/>
        </w:rPr>
        <w:t>even by issuing a simple statement.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be able to read my handwriting.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MOTILAL ROY</w:t>
      </w:r>
    </w:p>
    <w:p>
      <w:pPr>
        <w:autoSpaceDN w:val="0"/>
        <w:autoSpaceDE w:val="0"/>
        <w:widowControl/>
        <w:spacing w:line="266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MOTI BABU,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can read Devanagari. I am glad you like my articles.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188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11057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12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words within quotes are in English.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14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AMRIT KAUR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1942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J. 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passed the whole day here. We have had a heart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talk. It is all to the good. We shall meet again. He has got to go </w:t>
      </w:r>
      <w:r>
        <w:rPr>
          <w:rFonts w:ascii="Times" w:hAnsi="Times" w:eastAsia="Times"/>
          <w:b w:val="0"/>
          <w:i w:val="0"/>
          <w:color w:val="000000"/>
          <w:sz w:val="22"/>
        </w:rPr>
        <w:t>for the Lucknow meeting.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told J. L. about your anxiety to meet him,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Shummy’s boil prevented you. He thought it was your visit to the V.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he is better for the lancet cut.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 is on the increase. It increases but to decrease.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want you to witness the process.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flourishing. Did I tell you I had gone up to 101 lb.? I </w:t>
      </w:r>
      <w:r>
        <w:rPr>
          <w:rFonts w:ascii="Times" w:hAnsi="Times" w:eastAsia="Times"/>
          <w:b w:val="0"/>
          <w:i w:val="0"/>
          <w:color w:val="000000"/>
          <w:sz w:val="22"/>
        </w:rPr>
        <w:t>think I have.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8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MRIT KAUR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ANORVILLE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 W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4124. Courtesy: Amrit Kaur. Also G.N. 7433</w:t>
      </w:r>
    </w:p>
    <w:p>
      <w:pPr>
        <w:autoSpaceDN w:val="0"/>
        <w:autoSpaceDE w:val="0"/>
        <w:widowControl/>
        <w:spacing w:line="220" w:lineRule="exact" w:before="278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392. LETTER TO VALLABHBHAI PATEL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talks with Jawaharlal all day long. They were cordial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understood each other perfectly. Choithram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 things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firm. If you go by my opinion, you should write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asked Jawaharlal. He says that the Congress member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 and so should Allabuksh. This is the position. If, however,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think differently, I have nothing to say.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there is no improvement in your health.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must go. Do you clean the nose by taking in soda and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it? If there is no improvement you should come and stay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66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276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Dr. Choithram Gidwani, President of the Sindh Provincial Congress Comm-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“Lawlessness in Sindh”, 19-5-1942.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736" w:right="1404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80" w:lineRule="exact" w:before="1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393. CONVERSATION WITH MEMBER’S OF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THE RASHTRIYA YUVAK SANGH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1942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Commenting on the poor physique of the members Gandhiji said:</w:t>
      </w:r>
    </w:p>
    <w:p>
      <w:pPr>
        <w:autoSpaceDN w:val="0"/>
        <w:autoSpaceDE w:val="0"/>
        <w:widowControl/>
        <w:spacing w:line="28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our bodies are completely devoid of muscles.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of the boys sitting opposite me, just like my body, are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muscles. What message should I give them? I can tell them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thing: have good bodies and be healthy....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repeating what I have said so often it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should ask me questions and I should answer them.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How can we drive away the British from here?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 (humorously):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learn how to wield the lathi. Drive </w:t>
      </w:r>
      <w:r>
        <w:rPr>
          <w:rFonts w:ascii="Times" w:hAnsi="Times" w:eastAsia="Times"/>
          <w:b w:val="0"/>
          <w:i w:val="0"/>
          <w:color w:val="000000"/>
          <w:sz w:val="22"/>
        </w:rPr>
        <w:t>them away with its help.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We can do that provided we have lathis.</w:t>
      </w:r>
    </w:p>
    <w:p>
      <w:pPr>
        <w:autoSpaceDN w:val="0"/>
        <w:autoSpaceDE w:val="0"/>
        <w:widowControl/>
        <w:spacing w:line="28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that case you belong to my creed. I have given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lathi. You too have given it up. You people learn how to wield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lathi. I too keep this with me. But I do not strike anyone with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meant for giving me support. You should put the lathi to similar </w:t>
      </w:r>
      <w:r>
        <w:rPr>
          <w:rFonts w:ascii="Times" w:hAnsi="Times" w:eastAsia="Times"/>
          <w:b w:val="0"/>
          <w:i w:val="0"/>
          <w:color w:val="000000"/>
          <w:sz w:val="22"/>
        </w:rPr>
        <w:t>use. Your lathis are not meant for striking others.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questions are implied in your question. ‘Do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away the British or do we want to put an end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domination?’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with one voice: We want to end their domination.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the correct attitude. I have many friends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But I cannot say that about all Englishmen,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be friends with all of them. There should not be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who is not my friend. I want to be friendly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peoples of the world, not only Englishmen. But I want to be friendly</w:t>
      </w:r>
    </w:p>
    <w:p>
      <w:pPr>
        <w:autoSpaceDN w:val="0"/>
        <w:autoSpaceDE w:val="0"/>
        <w:widowControl/>
        <w:spacing w:line="220" w:lineRule="exact" w:before="3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 hundred members of the Rashtriya Yuvak Sangh, C. P., called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at Sevagram after their annual training camp at Wardha was over. They spent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half an hour with Gandhiji during his morning walk. A brief report of the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7-6-1942, under the heading “To Resist the Slave </w:t>
      </w:r>
      <w:r>
        <w:rPr>
          <w:rFonts w:ascii="Times" w:hAnsi="Times" w:eastAsia="Times"/>
          <w:b w:val="0"/>
          <w:i w:val="0"/>
          <w:color w:val="000000"/>
          <w:sz w:val="18"/>
        </w:rPr>
        <w:t>Drivers”.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with Englishmen because I have been associated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the last many years. It is immaterial what kind of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was—let it be that they were masters and I was a slave—but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associated. That is the reason I want to be friendly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particularly. But it is British domination and British imperialism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banish from this land. I am telling the British rulers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quietly. It is the British domination that we want to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because it is a poison which corrupts everything it touches.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rule is an obstacle to all progress. 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ways of getting rid of imperialism: either we wipe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Empire or we quit it. I have suggested a method of quitting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we do not require lathis; the two things required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the domination is a greater evil than any other evil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to get rid of it no matter what it may cost. We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 of our own mind. Take me for an example. I do not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slave of anyone. Even if the whole world tries to make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slave, it will fail. It cannot make me a slave, that is to say,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master of my mind. It can do whatever it may like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body. Suppose someone asks me to pick this stick and keep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No doubt I have the strength to lift the stick but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his bidding. He would instruct the police to beat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I will submit to his beating but not to his bidding. I 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of my mind. A man is not a slave as long as he does not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others. I would have done my work if I was beaten to death.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my complete victory because he would not have made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he wanted. He could very well have my dead body. Whoever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know about my death would at least say that here was a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did not submit to anyone’s bidding even though he was </w:t>
      </w:r>
      <w:r>
        <w:rPr>
          <w:rFonts w:ascii="Times" w:hAnsi="Times" w:eastAsia="Times"/>
          <w:b w:val="0"/>
          <w:i w:val="0"/>
          <w:color w:val="000000"/>
          <w:sz w:val="22"/>
        </w:rPr>
        <w:t>beaten to death.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we have to withdraw ourselves from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It is better if they leave. I am trying to persuade them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 am trying to persuade the world also. How can we dislodge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refuse to listen to us? We can remove their domination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that is to say, we have to withdraw ourselves from their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refuse to submit to their orders. I have explained this thing to </w:t>
      </w:r>
      <w:r>
        <w:rPr>
          <w:rFonts w:ascii="Times" w:hAnsi="Times" w:eastAsia="Times"/>
          <w:b w:val="0"/>
          <w:i w:val="0"/>
          <w:color w:val="000000"/>
          <w:sz w:val="22"/>
        </w:rPr>
        <w:t>you by giving a trivial example about removing a stick. We have to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34" w:right="1398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our minds to throw off our yoke. We have to intensify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about not submitting to the rulers’ bidding. Is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difficult? How can one compel others to become one’s slaves?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authority of the Empire is exercised on us in a very subtle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way—it is so subtle that we hardly know that the Empire exists.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do the Sevagram peasants have about the existence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except the presence of the local Patel. There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proof if there was no Patel armed with administrative authority.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are afraid of the Patel. To them the Empire is an invisible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The means of exercising this power are very subtle.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out of it with the help of the lathi. We can be victorious if we do </w:t>
      </w:r>
      <w:r>
        <w:rPr>
          <w:rFonts w:ascii="Times" w:hAnsi="Times" w:eastAsia="Times"/>
          <w:b w:val="0"/>
          <w:i w:val="0"/>
          <w:color w:val="000000"/>
          <w:sz w:val="22"/>
        </w:rPr>
        <w:t>not submit to the lathis of others.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forces of the same type are ranged against each other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Violence is being practised between England, America, China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Russia on one side and Germany, Italy and Japan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side. All these nations are intelligent, powerful and prosperous.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war is being fought between them. No one knows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win. At the present moment there is mutual destruction of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The worst of it is that it is not only the combatants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killed but innocent children, old men and women too.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such war. It is the grace of God that we do not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 do not even want such favour from Him.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either a Hitler or a Churchill. I for my part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independent peasant of India but I have not succeeded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far. I need milk while he cannot get milk. My body cannot subsist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milk. I wish I could compete with him. I envy him.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peasant of India is a peasant by force of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>He for his part would like to become a king.  But by force of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 he has remained a peasant. I wish to become a peasant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by choice. The only difference between him and me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I would be satisfied with my lot while he is not.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a dissatisfied beggar like him. I would be master of myself. </w:t>
      </w:r>
      <w:r>
        <w:rPr>
          <w:rFonts w:ascii="Times" w:hAnsi="Times" w:eastAsia="Times"/>
          <w:b w:val="0"/>
          <w:i w:val="0"/>
          <w:color w:val="000000"/>
          <w:sz w:val="22"/>
        </w:rPr>
        <w:t>I would be happy with that life. That is my ideal.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day I am able to teach him to become a peasant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by choice I would have taught him to throw off the shackles </w:t>
      </w:r>
      <w:r>
        <w:rPr>
          <w:rFonts w:ascii="Times" w:hAnsi="Times" w:eastAsia="Times"/>
          <w:b w:val="0"/>
          <w:i w:val="0"/>
          <w:color w:val="000000"/>
          <w:sz w:val="22"/>
        </w:rPr>
        <w:t>that now keep him bound and that compel him to do the masters’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bidding.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pointed the way. You will get guidance from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follow my ideals as far as you can. For that we should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physique. We have to build up our muscles by regular exercise.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should not be done to indulge in violence. We will not be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agriculture and labour if we develop our physique for indulging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violence. To become a Sandow is not our ideal. If he were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a load from here to Wardha in the sun, he would break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 a labourer will carry that much load on his head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hot sun for the sake of only five or six paise. Our ideal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such tough labourers and our exercises should be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end. We should be impervious to day and night, heat and cold. To </w:t>
      </w:r>
      <w:r>
        <w:rPr>
          <w:rFonts w:ascii="Times" w:hAnsi="Times" w:eastAsia="Times"/>
          <w:b w:val="0"/>
          <w:i w:val="0"/>
          <w:color w:val="000000"/>
          <w:sz w:val="22"/>
        </w:rPr>
        <w:t>us heat or cold should not make any difference.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learn to hop and jump not for beating others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them. Suppose a man has become unconscious on the other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ditch or a wall and in order to rescue him, we have to jump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across. We should have all these abilities. That is what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 teach. However, we do not want to be strong only in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cultivate resistance. And for that we have to develop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and will-power. If you have imbibed this kind of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then there is no doubt that you will become very good workers.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When are you going to start a new movement?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the one hand I am in a hurry to start it but on the other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not. I am creating the necessary atmosphere for it. I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as well as those of others. It is necessary to explain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As long as I can write I will go on explaining.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people nor the government realizes the full implications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plan and therefore whatever I do, I shall do keeping in mind these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Would it be violence if instead of killing a tyrant we were to tie him up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tightly with a rope?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violence if you tie up a mad person. But it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if you tie up others. We cannot make progress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by asking such a question. Non-violence teaches us to </w:t>
      </w:r>
      <w:r>
        <w:rPr>
          <w:rFonts w:ascii="Times" w:hAnsi="Times" w:eastAsia="Times"/>
          <w:b w:val="0"/>
          <w:i w:val="0"/>
          <w:color w:val="000000"/>
          <w:sz w:val="22"/>
        </w:rPr>
        <w:t>love a tyrant. A non-violent person is not afraid of a tyrant but is kind</w:t>
      </w:r>
    </w:p>
    <w:p>
      <w:pPr>
        <w:autoSpaceDN w:val="0"/>
        <w:tabs>
          <w:tab w:pos="613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34" w:right="1412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The law of compassion tells us that we cannot be kind to those </w:t>
      </w:r>
      <w:r>
        <w:rPr>
          <w:rFonts w:ascii="Times" w:hAnsi="Times" w:eastAsia="Times"/>
          <w:b w:val="0"/>
          <w:i w:val="0"/>
          <w:color w:val="000000"/>
          <w:sz w:val="22"/>
        </w:rPr>
        <w:t>of whom we are afraid. Forgiveness is the virtue of the brave.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non-violent when we ask such questions.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curb the violence of the tyrant, and therefore the question of tying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up arises. Under such circumstances I will advise you to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whatever way you can, because the only other alternative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run away. I can never think of running away. He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has love and kindness for others. He is not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>anyone. God gives him strength.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our efforts to end the British rule would result in anarchy. All the people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not non-violent and therefore there will be clashes, violence and oppression.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Won’t this anarchy be worse than the existing ordered anarchy? Won’t the remedy be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worse? How can we deal with it? Or is there no need to take any steps in advance?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Your question is very apt and important. That is the consid-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eration that has weighed with me all these twenty-two or twenty-three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I always thought that I would have to wait till the country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a non-violent struggle. But my attitude has undergone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I feel that if I continue to wait I might have to wait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doomsday. For the preparation that I have prayed and worked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never come, and in the mean time I may be enveloped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overwhelmed by the flames of violence that are spreading all around.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noticed this shortcoming in my ahimsa. However,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results of the experiments I have conducted have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>good. I do not feel sorry for these.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today we have to go a step further. We have to take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to shake off the great calamity of slavery. But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violence one requires the unflinching faith of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There cannot be any trace of violence either in my plans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thoughts. A non-violent person has complete faith in God.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was always imperfect and therefore it was ineffective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But I have faith in God. In this context I say: “Rama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weak.” There is no trace of violence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or in the remotest corner of my being. My very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full of consciousness. How can a man who has consciously pursued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for the last fifty years change all of a sudden? So it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>I have become violen.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do not have my ahimsa. And therefore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risk, if I cannot curb their violence. I cannot remain inactive.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launch a non-violent movement. But if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 and there is violence, how can I stop it? I will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 to the present system of administration because this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 is worse than real anarchy. I am sure that the anarchy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efforts to mitigate this dangerous anarchy will be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dangerous. The violence exerted then would be just a trifle compared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existing violence. Violence which is due to the weakness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nature, is bound to be there. Crores of people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weapons. Even if they indulge in violence among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can they do it? Ultimately they will have to listen to me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 of them die in mutual violence. We have to take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 if God wills it. However, we shall try our best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If in spite of that there is violence then it is His wish.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responsible for that. But if I enjoy my milk and remain inactive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unconcerned about the terrible violence that is going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resisting a possible foreign aggression and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prevalent, dangerous, orderly anarchy in the name of administration,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proved guilty. My ahimsa will not be effective at all then.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such a situation will be intolerable. I will be ashamed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Ahimsa is not such a useless thing. I hope that pure ahimsa </w:t>
      </w:r>
      <w:r>
        <w:rPr>
          <w:rFonts w:ascii="Times" w:hAnsi="Times" w:eastAsia="Times"/>
          <w:b w:val="0"/>
          <w:i w:val="0"/>
          <w:color w:val="000000"/>
          <w:sz w:val="22"/>
        </w:rPr>
        <w:t>will arise out of such anarchy.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is very pertinent and thought-provoking. It arises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writings. I have dealt with it in my writings also.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understand. Language is but a poor and an imperfect vehicle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one’s thoughts. I could write less than what I have in mind—that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limitation of language. But if you ponder over what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understand me. Read it in Hindi, Marathi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If you read in English you will not be able to understand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it. I am putting before the country a great idea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language. I am also sure that those who cannot or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me will do so in the light of experience—if they survive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catastrophe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Sarvodaya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 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00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AMRIT KAUR</w:t>
      </w:r>
    </w:p>
    <w:p>
      <w:pPr>
        <w:autoSpaceDN w:val="0"/>
        <w:autoSpaceDE w:val="0"/>
        <w:widowControl/>
        <w:spacing w:line="264" w:lineRule="exact" w:before="148" w:after="0"/>
        <w:ind w:left="519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28, 1942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been having my letters regularly.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posted all right.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is definitely leaving tomorrow and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day after. Khurshed is coming with him. Mira is still in </w:t>
      </w:r>
      <w:r>
        <w:rPr>
          <w:rFonts w:ascii="Times" w:hAnsi="Times" w:eastAsia="Times"/>
          <w:b w:val="0"/>
          <w:i w:val="0"/>
          <w:color w:val="000000"/>
          <w:sz w:val="22"/>
        </w:rPr>
        <w:t>Orissa.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really keeping very well. What I am eating is enough.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Shummy is better and that you are putting on weight.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6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Sarup </w:t>
      </w:r>
      <w:r>
        <w:rPr>
          <w:rFonts w:ascii="Times" w:hAnsi="Times" w:eastAsia="Times"/>
          <w:b w:val="0"/>
          <w:i w:val="0"/>
          <w:color w:val="000000"/>
          <w:sz w:val="22"/>
        </w:rPr>
        <w:t>descend.</w:t>
      </w:r>
    </w:p>
    <w:p>
      <w:pPr>
        <w:sectPr>
          <w:type w:val="continuous"/>
          <w:pgSz w:w="9360" w:h="12960"/>
          <w:pgMar w:top="736" w:right="1404" w:bottom="468" w:left="1440" w:header="720" w:footer="720" w:gutter="0"/>
          <w:cols w:num="2" w:equalWidth="0">
            <w:col w:w="3326" w:space="0"/>
            <w:col w:w="319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You should attend after you</w:t>
      </w:r>
    </w:p>
    <w:p>
      <w:pPr>
        <w:sectPr>
          <w:type w:val="nextColumn"/>
          <w:pgSz w:w="9360" w:h="12960"/>
          <w:pgMar w:top="736" w:right="1404" w:bottom="468" w:left="1440" w:header="720" w:footer="720" w:gutter="0"/>
          <w:cols w:num="2" w:equalWidth="0">
            <w:col w:w="3326" w:space="0"/>
            <w:col w:w="31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4125. Courtesy: Amrit Kaur. Also G.N. 7434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VALLABHRAM VAIDYA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VALLABHRAM,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thinking of writing to you at the Rishikesh Naka,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time I got your letter. I wanted to tell you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limit even to one’s roaming about. Identifying of plants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sake is no part of dharma. Therefore render what service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such knowledge as you already possess and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proficiency in the course of service. You should show, if you can,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medicine is simple, inexpensive and capable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to 99 patients out of a hundred. If you feel that this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done, then you should give up the profession.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2918. Courtesy: Vallabhram Vaidya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Vijayalakshmi Pandit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INTERVIEW TO “ THE HINDU”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28, 1942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the question of a Press correspondent whether his present policy 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revealed by his writings did not vitiate his own declaration that he was a friend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China, Gandhiji said: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is an emphatic ‘no’. I remain the passionate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China that I have always claimed to be. I know what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means. Therefore, I could not but be in sympathy with China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my next-door neighbour in distress. And, if I believed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if I could influence India, I would put in motion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at my command on behalf of China to save her liberty.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making, therefore, the suggestion which I have made about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power, I have not lost sight of China. But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 in mind, I feel that the only effective way for India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 is to persuade Great Britain to free India and let a free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her full contribution to the war effort. Instead of being sullen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discontented, India free will be a mighty force for the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in general. It is true that the solution I have presented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 solution beyond the ken of Englishmen. But being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Britain and China and Russia, I must not suppress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which I believe to be eminently practical and probably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in order to save the situation and in order to convert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power for good instead of being what it is, a peril to humanity. </w:t>
      </w:r>
    </w:p>
    <w:p>
      <w:pPr>
        <w:autoSpaceDN w:val="0"/>
        <w:autoSpaceDE w:val="0"/>
        <w:widowControl/>
        <w:spacing w:line="280" w:lineRule="exact" w:before="14" w:after="38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Nehru told me yesterday that he heard people in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Delhi saying that I have turned pro-Japanese. I could only laugh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suggestion, for, if I am sincere in my passion for freedom,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consciously or unconsciously take a step which will involve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the position of merely changing masters. If, in spite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to the Japanese menace with my whole soul the mishap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occurs, of which I have never denied the possibility, then the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rest wholly on British shoulders. I have no shadow of doubt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I have made no suggestion which, even from the military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12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date is from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 Hindu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14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is fraught with the slightest danger to British power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Chinese. It is obvious that India is not allowed to pull her weight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China. If British power is withdrawn from India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orderly manner, Britain will be relieved of the burden of keeping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in India and at the same time gain in a free India an ally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Empire—because she would have renounced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toto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imperial designs, but in a defence, not pretended but wholly real,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 freedom. That I assert and that only is the burden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writings and I shall continue to do so long as I am allowed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power.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Now what about your plan—you are reported to have matured plans for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launching some big offensive?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have never believed in secrecy nor do I do so now.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certainly many plans floating in my brain. But just now I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them to float in my brain. My first task is to educate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in India and world opinion, in so far as I am allowed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 have finished that process to my satisfaction,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something. That something may be very big, if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and the people are with me. But British authority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knowledge of anything I may wish to do before I enforce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I have yet to see the Maulana Saheb. My talks with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are yet unfinished. I may say that they were wholly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nature and we have come nearer to each other even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unfinished talk of yesterday. Naturally I want to carry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with me if I can, as I want to carry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For my conception of freedom is no narrow conception.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co-extensive with the freedom of man in all his majesty. I shall,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take no step without the fullest deliberation.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the situation in Sind and the Hur menace Gandhiji said:</w:t>
      </w:r>
    </w:p>
    <w:p>
      <w:pPr>
        <w:autoSpaceDN w:val="0"/>
        <w:autoSpaceDE w:val="0"/>
        <w:widowControl/>
        <w:spacing w:line="28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telegram from Hyderabad pressing me either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 or to see Pir Pagaro. I am afraid I can’t go to Sind.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the way which, if adopted, must succeed. So far as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Pir Pagaro is concerned, I would gladly see him, if I received proper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enabling me to do so.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Harijan, 7-6-1942, and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30-5-1942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397. CABLE TO “THE SUNDAY DESPATCH”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7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May 29, 1942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>
        <w:trPr>
          <w:trHeight w:hRule="exact" w:val="306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CABLE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EVIDENTLY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FULL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STATEMENT. PART RELATING TO AMERICA  RUNS THUS: ‘I KNOW THAT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 HAVE NO RIGHT  TO CRITICIZE SUCH A BIG NATION. I DON’T KNOW</w:t>
      </w:r>
    </w:p>
    <w:p>
      <w:pPr>
        <w:autoSpaceDN w:val="0"/>
        <w:tabs>
          <w:tab w:pos="490" w:val="left"/>
          <w:tab w:pos="970" w:val="left"/>
          <w:tab w:pos="2330" w:val="left"/>
          <w:tab w:pos="2970" w:val="left"/>
          <w:tab w:pos="4390" w:val="left"/>
          <w:tab w:pos="5490" w:val="left"/>
          <w:tab w:pos="58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FACTS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DETERMINED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THROW</w:t>
      </w:r>
    </w:p>
    <w:p>
      <w:pPr>
        <w:autoSpaceDN w:val="0"/>
        <w:tabs>
          <w:tab w:pos="2930" w:val="left"/>
          <w:tab w:pos="47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HERSELF INTO THE CAULDRON.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BUT  SOMEHOW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OR OTHER OPINION</w:t>
      </w:r>
    </w:p>
    <w:p>
      <w:pPr>
        <w:autoSpaceDN w:val="0"/>
        <w:tabs>
          <w:tab w:pos="2350" w:val="left"/>
          <w:tab w:pos="3350" w:val="left"/>
          <w:tab w:pos="4990" w:val="left"/>
          <w:tab w:pos="56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HAS FORCED ITSELF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AMERICA 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REMAINED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OUT AND EVEN NOW SHE CAN DO SO IF SHE DIVESTS HERSELF  OF INTOXICATION</w:t>
      </w:r>
    </w:p>
    <w:p>
      <w:pPr>
        <w:autoSpaceDN w:val="0"/>
        <w:tabs>
          <w:tab w:pos="830" w:val="left"/>
          <w:tab w:pos="1530" w:val="left"/>
          <w:tab w:pos="2650" w:val="left"/>
          <w:tab w:pos="3730" w:val="left"/>
          <w:tab w:pos="4830" w:val="left"/>
          <w:tab w:pos="61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IMMENSE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WEALTH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PRODUCED.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4910" w:val="left"/>
          <w:tab w:pos="6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I WOULD LIKE TO REPEAT WHAT  I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SAID 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2170" w:val="left"/>
          <w:tab w:pos="5130" w:val="left"/>
          <w:tab w:pos="57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WITHDRAWAL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 POWER FROM INDIA.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AMERICA</w:t>
      </w:r>
    </w:p>
    <w:p>
      <w:pPr>
        <w:autoSpaceDN w:val="0"/>
        <w:tabs>
          <w:tab w:pos="55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BRITAIN LACK  THE MORAL BASIS FOR ENGAGING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THIS WAR</w:t>
      </w:r>
    </w:p>
    <w:p>
      <w:pPr>
        <w:autoSpaceDN w:val="0"/>
        <w:autoSpaceDE w:val="0"/>
        <w:widowControl/>
        <w:spacing w:line="212" w:lineRule="exact" w:before="68" w:after="3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THEY  PUT THEIR OWN HOUSES IN ORDER BY MAKING IT  THEIR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16"/>
        <w:gridCol w:w="1316"/>
        <w:gridCol w:w="1316"/>
        <w:gridCol w:w="1316"/>
        <w:gridCol w:w="1316"/>
      </w:tblGrid>
      <w:tr>
        <w:trPr>
          <w:trHeight w:hRule="exact" w:val="28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FIXED 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DETERMINATION TO WITHDRAW THEIR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INFLUENCE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BOTH FROM AFRICA AND ASIA AND REMOVED THE COLOUR BAR. THEY</w:t>
      </w:r>
    </w:p>
    <w:p>
      <w:pPr>
        <w:autoSpaceDN w:val="0"/>
        <w:tabs>
          <w:tab w:pos="710" w:val="left"/>
          <w:tab w:pos="1190" w:val="left"/>
          <w:tab w:pos="1950" w:val="left"/>
          <w:tab w:pos="2430" w:val="left"/>
          <w:tab w:pos="3130" w:val="left"/>
          <w:tab w:pos="3590" w:val="left"/>
          <w:tab w:pos="4850" w:val="left"/>
          <w:tab w:pos="61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TALK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DEMOCRACY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2970" w:val="left"/>
          <w:tab w:pos="3750" w:val="left"/>
          <w:tab w:pos="58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PROTECTING CIVILIZATION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FREEDOM UNTIL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CANKER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WHITE SUPERIORITY IS DESTROYED IN ITS ENTIRETY.’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 ADHERE TO</w:t>
      </w:r>
    </w:p>
    <w:p>
      <w:pPr>
        <w:autoSpaceDN w:val="0"/>
        <w:autoSpaceDE w:val="0"/>
        <w:widowControl/>
        <w:spacing w:line="212" w:lineRule="exact" w:before="68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THAT STATEMENT. HOW AMERICA COULD HAVE AVOIDED WAR I CANNOT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0"/>
        <w:gridCol w:w="940"/>
        <w:gridCol w:w="940"/>
        <w:gridCol w:w="940"/>
        <w:gridCol w:w="940"/>
        <w:gridCol w:w="940"/>
        <w:gridCol w:w="940"/>
      </w:tblGrid>
      <w:tr>
        <w:trPr>
          <w:trHeight w:hRule="exact" w:val="28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ANSWER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EXCEPT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RECOMMENDING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NON-VIOLENT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METHOD.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MY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AMERICAN  FRIENDSHIP HAD LED ME TO BUILD HIGH HOPE ON AMERICAN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CONTRIBUTION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PEACE.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AMERICA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BIG,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FINANCIALLY,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INTELLECTUALLY, AND IN SCIENTIFIC SKILL, TO BE SUBDUED BY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>
        <w:trPr>
          <w:trHeight w:hRule="exact" w:val="28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NATION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COMBINATION.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HENCE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TEARS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HER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THROWING    HERSELF IN    CAULDRON.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7-6-1942</w:t>
      </w:r>
    </w:p>
    <w:p>
      <w:pPr>
        <w:autoSpaceDN w:val="0"/>
        <w:autoSpaceDE w:val="0"/>
        <w:widowControl/>
        <w:spacing w:line="240" w:lineRule="exact" w:before="10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Mahadev Desai’s article “Unfair to America?”, 29-5-1942.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a cable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Sunday Despatch </w:t>
      </w:r>
      <w:r>
        <w:rPr>
          <w:rFonts w:ascii="Times" w:hAnsi="Times" w:eastAsia="Times"/>
          <w:b w:val="0"/>
          <w:i w:val="0"/>
          <w:color w:val="000000"/>
          <w:sz w:val="18"/>
        </w:rPr>
        <w:t>which read: “You are reported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saying that America could have kept out of the war if she had wished. How can you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justify such a statement in view of the fact that while at peace America was attacked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Japanese who simultaneously declared war on her?”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Press”, 16-5-1942.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36" w:right="1338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398. SARDAR PRITHVI 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after association with me since his discovering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allowing himself to be arrested, Sardar Prithvi Singh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parted company with me, having lost all faith in me all of a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a result of a single talk with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naturally led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his resignation from the Ahimsak Vyayam Sangh. As a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corollary to this step, the trustees of the Sangh have decided to wind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Sangh and close the Vyayam Shala, which was established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Sangh, purely to let him make an experiment and find out,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guidance, the scope and quality of non-violent Vyayam.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though he has lost faith in me, he has not lost it in ahimsa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was led after close and careful self-examination during years </w:t>
      </w:r>
      <w:r>
        <w:rPr>
          <w:rFonts w:ascii="Times" w:hAnsi="Times" w:eastAsia="Times"/>
          <w:b w:val="0"/>
          <w:i w:val="0"/>
          <w:color w:val="000000"/>
          <w:sz w:val="22"/>
        </w:rPr>
        <w:t>of secrecy.</w:t>
      </w:r>
    </w:p>
    <w:p>
      <w:pPr>
        <w:autoSpaceDN w:val="0"/>
        <w:autoSpaceDE w:val="0"/>
        <w:widowControl/>
        <w:spacing w:line="306" w:lineRule="exact" w:before="2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May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29, 1942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7-6-1942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DIFFERENCES VERY REAL</w:t>
      </w:r>
    </w:p>
    <w:p>
      <w:pPr>
        <w:autoSpaceDN w:val="0"/>
        <w:autoSpaceDE w:val="0"/>
        <w:widowControl/>
        <w:spacing w:line="280" w:lineRule="exact" w:before="146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latest advice to the British to withdraw from all Asiatic possessions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at least India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in accord with a general but undefined wish of a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of the Indian public. Rightly or wrongly that wish is based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that but for the Britisher making India the arsenal of his fight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Axis, Japan may not have good cause for attacking India and will not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so. Even supposing Britain were to accede to this position, you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 that Japan will on no account attack us. Very probably they may,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sure they will if only to get control of the vast material resources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use the same against their enemy. In which event you have advised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resistance by us, but the Britisher will still carry the war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enemy into our country (as is now done over the air in Burma, Siam,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Indo-China, and occupied Europe) dictated, so they will say, solely by military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considerations. None of these troubles may arise if the belligerents accept</w:t>
      </w:r>
    </w:p>
    <w:p>
      <w:pPr>
        <w:autoSpaceDN w:val="0"/>
        <w:autoSpaceDE w:val="0"/>
        <w:widowControl/>
        <w:spacing w:line="220" w:lineRule="exact" w:before="28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had appeared under the heading “Notes”.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Vallabhbhai Patel”, 23-5-1942.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“Ahimsak Vyayam Sangh”, 28-4-1942.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“To Every Briton”, 11-5-1942.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method of settling disputes. But I see no near prospect of it nor do you.</w:t>
      </w:r>
    </w:p>
    <w:p>
      <w:pPr>
        <w:autoSpaceDN w:val="0"/>
        <w:autoSpaceDE w:val="0"/>
        <w:widowControl/>
        <w:spacing w:line="28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Meanwhile we may still have war in our midst each side saying that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necessary to prevent the other from getting support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operations. The resultant suffering will be ours and even if we hold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non-violently against the invader, it will not prevent the erstwhile possessor,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showering death and destruction on account of the enemy but all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and exactly over our heads. Perhaps Rajaji’s attempt to organize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nation-wide resistance to the invader even at the cost of co-operating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arms is aimed at avoiding this futility of suffering. Even his method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involves suffering, but is it not likely to be accepted more readily and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enthusiasm as being connected with the sole desire of preserving freedom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from aggression? It may also be that he feels that during and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actual operation of mutual co-operation there may arise on our side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strength to achieve our independence and on their side a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appreciation of that strength and induce a feeling that it would serve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to refuse the Indian demand any longer.... I should entreat you to 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know if I am correct in the above analysis and if so it does not reveal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fundamental difference between you and Rajaji in this critical hour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history. In which event, you alone can show us the good and real way out, </w:t>
      </w:r>
      <w:r>
        <w:rPr>
          <w:rFonts w:ascii="Times" w:hAnsi="Times" w:eastAsia="Times"/>
          <w:b w:val="0"/>
          <w:i w:val="0"/>
          <w:color w:val="000000"/>
          <w:sz w:val="18"/>
        </w:rPr>
        <w:t>without futile suffering.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cogent letter from a friend who is most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 the political gulf between Rajaji and me. But it cannot be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make-believe. On the contrary any make-believe will mislead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serve neither his immediate purpose nor mine. We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with an equal passion. But our modes of service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are diametrically opposite. He believes in resisting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Japanese attack with the British aid. I regard this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in the long end. India is not the home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If they are overwhelmed they will retire from India every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woman and child, if they have facilities enough to carry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they retired from Singapore, Malaya and Rangoon. This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on them or their bravery. Every army would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But most probably from India they will not take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army. They will perhaps expect them to carry on the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themselves. No doubt they would try to harass the Japanese army if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from outside. So there would be no difference in the position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64" w:right="1406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 by my correspondent and what I have adumbrated.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my plan what is contemplated is an orderly withdrawal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as if it was a premeditated military movement which will,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assume, please millions of Indians. Then the hated British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esteemed friends and allies. They will operate in concert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allies. The Indians even as they would, say, with the Chinese.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thing becomes natural and a mighty force is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 the British and to us. Add to this the moral height which </w:t>
      </w:r>
      <w:r>
        <w:rPr>
          <w:rFonts w:ascii="Times" w:hAnsi="Times" w:eastAsia="Times"/>
          <w:b w:val="0"/>
          <w:i w:val="0"/>
          <w:color w:val="000000"/>
          <w:sz w:val="22"/>
        </w:rPr>
        <w:t>Britain will occupy.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communal unity, the third party being removed unity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as day follows night. Unity will not precede but will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Today we do not even know that the goal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League is one. And you cannot bribe the League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for independence. Either the League believes that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the home of Muslims as of non-Muslims, or it does not.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it must first free the home from bondage before partitioning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there is nothing to partition. After ridding the home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occupant, it can demand partition if it wishes and get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 or force. However, if it does not believe in India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of the Muslims, there is no question of negotiations for freeing </w:t>
      </w:r>
      <w:r>
        <w:rPr>
          <w:rFonts w:ascii="Times" w:hAnsi="Times" w:eastAsia="Times"/>
          <w:b w:val="0"/>
          <w:i w:val="0"/>
          <w:color w:val="000000"/>
          <w:sz w:val="22"/>
        </w:rPr>
        <w:t>India from bondage.</w:t>
      </w:r>
    </w:p>
    <w:p>
      <w:pPr>
        <w:autoSpaceDN w:val="0"/>
        <w:tabs>
          <w:tab w:pos="550" w:val="left"/>
          <w:tab w:pos="3050" w:val="left"/>
          <w:tab w:pos="4230" w:val="left"/>
          <w:tab w:pos="56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Rajaji’s plan is, in my opinion, wholly unnatural. 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thrust himself on the British power which does not want him, for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possessor by right of conquest it gets all it wants. In order to thrust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on the British he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self-determination which every single individual has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recognize it or not. Rajaji does not like partition and hugs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his superfluous recognition of the inherent right will enable </w:t>
      </w:r>
      <w:r>
        <w:rPr>
          <w:rFonts w:ascii="Times" w:hAnsi="Times" w:eastAsia="Times"/>
          <w:b w:val="0"/>
          <w:i w:val="0"/>
          <w:color w:val="000000"/>
          <w:sz w:val="22"/>
        </w:rPr>
        <w:t>him to avoid partition.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 my correspondent not to worry over our differences.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and love each other enough to let time correct the error,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lies on my side or his. Meanwhile a frank and bold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differences and their exact nature makes for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public opinion. What is needed is avoidance of anger </w:t>
      </w:r>
      <w:r>
        <w:rPr>
          <w:rFonts w:ascii="Times" w:hAnsi="Times" w:eastAsia="Times"/>
          <w:b w:val="0"/>
          <w:i w:val="0"/>
          <w:color w:val="000000"/>
          <w:sz w:val="22"/>
        </w:rPr>
        <w:t>and intolerance, the twin enemies of correct understanding.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May 29,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7-6-1942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400. JODHPUR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Jodhpur comes the news that Shri Jainarayan Vyas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arrested for daring to seek an interview with the Maharaja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proposing to carry on the movement for responsible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Jodhpur.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Shri Jainarayan Vyas had no other choice.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Jodhpur workers all success. But I hope they have realized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plough the lonely furrow. They will have abundant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over India, but dry sympathy will give them no help. Help </w:t>
      </w:r>
      <w:r>
        <w:rPr>
          <w:rFonts w:ascii="Times" w:hAnsi="Times" w:eastAsia="Times"/>
          <w:b w:val="0"/>
          <w:i w:val="0"/>
          <w:color w:val="000000"/>
          <w:sz w:val="22"/>
        </w:rPr>
        <w:t>must come from their own resolute will and unflinching courage.</w:t>
      </w:r>
    </w:p>
    <w:p>
      <w:pPr>
        <w:autoSpaceDN w:val="0"/>
        <w:autoSpaceDE w:val="0"/>
        <w:widowControl/>
        <w:spacing w:line="266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May</w:t>
      </w:r>
      <w:r>
        <w:rPr>
          <w:rFonts w:ascii="Times" w:hAnsi="Times" w:eastAsia="Times"/>
          <w:b w:val="0"/>
          <w:i w:val="0"/>
          <w:color w:val="000000"/>
          <w:sz w:val="20"/>
        </w:rPr>
        <w:t>30, 1942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7-6-1942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QUESTION BOX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Is it a fact that your present attitude towards England and Japan is influenced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the belief that you think the British and the allies are going to be defeated in this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War? It is necessary that you clear the position in this respect. A very important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leader in the Congress thinks like that and he says that he is sure because he had this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knowledge from his personal talks with you.</w:t>
      </w:r>
    </w:p>
    <w:p>
      <w:pPr>
        <w:autoSpaceDN w:val="0"/>
        <w:autoSpaceDE w:val="0"/>
        <w:widowControl/>
        <w:spacing w:line="280" w:lineRule="exact" w:before="52" w:after="36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wish you could have given the name of the leader. Whoever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is, I have no hesitation in saying that it is not true. On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only the other day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Britisher was hard to beat.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known what it is to be defeated. Of the Americans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issue you will see my answer to </w:t>
      </w:r>
      <w:r>
        <w:rPr>
          <w:rFonts w:ascii="Times" w:hAnsi="Times" w:eastAsia="Times"/>
          <w:b w:val="0"/>
          <w:i/>
          <w:color w:val="000000"/>
          <w:sz w:val="22"/>
        </w:rPr>
        <w:t>The Sunday Despatch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contradicts the “leader’s” statements. He has therefore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me or you have misunderstood him. But I have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talk for the past twelve months and more that this war is not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 in a decisive victory for any party. There will be peace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exhaustion point is reached. This is mere speculation. Britain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952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had appeared under the heading “Notes”.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“Notes”, 4-5-1942.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20" w:lineRule="exact" w:before="20" w:after="0"/>
              <w:ind w:left="10" w:right="86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“Cable to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 Sunday Despatch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”, 6-7-1942.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12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favoured by nature. She has nothing to lose by waiting.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as her ally she has inexhaustible material resources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skill. This advantage is not available to any of the Axis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powers. Thus I have no decisive opinion about the result of the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decisive with me is that I am made by nature to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parties. My policy of non-embarrassment is based upon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and it persists. My proposal for British withdrawal is as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Britain’s interest as India’s. Your difficulty arises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disinclination to believe that Britain can ever do justice voluntarily.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belief in the capacity of non-violence rejects the theory of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inelasticity of human nature.</w:t>
      </w:r>
    </w:p>
    <w:p>
      <w:pPr>
        <w:autoSpaceDN w:val="0"/>
        <w:autoSpaceDE w:val="0"/>
        <w:widowControl/>
        <w:spacing w:line="306" w:lineRule="exact" w:before="6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May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30, 1942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7-6-1942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ALCHEMY OF PRODUCING FOOD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will be found an extract from a letter of the Hon.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of Marwari Relief Society’s Social Service Department:</w:t>
      </w:r>
    </w:p>
    <w:p>
      <w:pPr>
        <w:autoSpaceDN w:val="0"/>
        <w:tabs>
          <w:tab w:pos="910" w:val="left"/>
          <w:tab w:pos="5890" w:val="left"/>
        </w:tabs>
        <w:autoSpaceDE w:val="0"/>
        <w:widowControl/>
        <w:spacing w:line="280" w:lineRule="exact" w:before="6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on the threshold of an acute food shortage crisis today. A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 is being heard of the “grow more food” campaign, and it is no doubt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 in the right direction. But in my humble opinion, our leaders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due consideration to one considerable potential source of food supply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country, which if successfully tapped, would feed at least 50 lakhs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starving fellowmen. I refer to the tremendous waste of food that every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in this country indulges in, when taking our meals morning and evening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the disgraceful waste that is usually seen on festive occasions.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aggregate amount thus thrown into the dust-bins could easily keep 5 millions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 countrymen from a perpetual state of semi-starvation. While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the streets of Calcutta, I have been shocked to find my own brothers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sisters picking up rotten food from the dustbins and eating it. The thought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ghastly scene which can be described as nothing short of a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disgrace has haunted me day and night and I have felt ashamed to take my food </w:t>
      </w:r>
      <w:r>
        <w:rPr>
          <w:rFonts w:ascii="Times" w:hAnsi="Times" w:eastAsia="Times"/>
          <w:b w:val="0"/>
          <w:i w:val="0"/>
          <w:color w:val="000000"/>
          <w:sz w:val="18"/>
        </w:rPr>
        <w:t>at home.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further asks me to suggest ways and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a campaign popularizing the plan suggested in the letter. </w:t>
      </w:r>
      <w:r>
        <w:rPr>
          <w:rFonts w:ascii="Times" w:hAnsi="Times" w:eastAsia="Times"/>
          <w:b w:val="0"/>
          <w:i w:val="0"/>
          <w:color w:val="000000"/>
          <w:sz w:val="22"/>
        </w:rPr>
        <w:t>The plan I can heartily recommend. All the belligerent countries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forced to cut food supplies all round. There is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much scope for wastage in these countries.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seemingly we are not reduced to the straits to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belligerent countries are reduced. In reality, however, the wastage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truly enormous is confined to the few within the cities.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are living in a state of perpetual semi-starvation. For them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living in a chronic state of war. Day in and day out they know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square meal is. For them who have no margin the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war can better be imagined than described.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Secretary suggests is worthy of consideration.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against waste can be easily organized in all the cities.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 should be without the knowledge of how he or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waste. There is here no question of denial. The question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consideration for the poor. All saving thus made will be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 much food production without effort. There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on the subject. It should not be elaborate. Leaflets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suffice. They must not be argumentative. By facts and figures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tell the citizens how much waste they are responsible for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they can avoid it. The horrible superstition that the dishes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should always be over-full so as to leave an ample margin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leavings should be banished forthwith. It should be considered a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bad breeding to leave one’s plate with a heap of uneaten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at home or in a hotel. One should regulate the helpings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regard to wants. If all who are given to the evil habit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plates piled up and merely sampling the courses served out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healthy rule here recommended much food can be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distribution among those who are in daily want.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 Relief Society which has had rich and varied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service is perhaps the fittest body to take the initiative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the work. Though the problem will be much the same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cities, with every city there will be variations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habits. I suggest, therefore, that the work is begun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The experience gained there could be utilized in extending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scope of service. It ought not to take more than a week to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in Calcutta. Naturally great concentration of energy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body of willing workers will be required for this essential and </w:t>
      </w:r>
      <w:r>
        <w:rPr>
          <w:rFonts w:ascii="Times" w:hAnsi="Times" w:eastAsia="Times"/>
          <w:b w:val="0"/>
          <w:i w:val="0"/>
          <w:color w:val="000000"/>
          <w:sz w:val="22"/>
        </w:rPr>
        <w:t>urgent service.</w:t>
      </w:r>
    </w:p>
    <w:p>
      <w:pPr>
        <w:autoSpaceDN w:val="0"/>
        <w:autoSpaceDE w:val="0"/>
        <w:widowControl/>
        <w:spacing w:line="266" w:lineRule="exact" w:before="0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May</w:t>
      </w:r>
      <w:r>
        <w:rPr>
          <w:rFonts w:ascii="Times" w:hAnsi="Times" w:eastAsia="Times"/>
          <w:b w:val="0"/>
          <w:i w:val="0"/>
          <w:color w:val="000000"/>
          <w:sz w:val="20"/>
        </w:rPr>
        <w:t>30, 1942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40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8" w:lineRule="exact" w:before="52" w:after="0"/>
              <w:ind w:left="10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Harijan,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7-6-1942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2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MANILAL AND SUSHILA GANDHI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 AND MANILAL,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two seem to have been left alone there. That is good.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you are happy in that state. Frequently the joy we find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a lonely path is not to be found in travelling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many, because in the latter case there is the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being dragged in a certain direction against one’s wishes.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content if all of you keep good health and are happy.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are well here.</w:t>
      </w:r>
    </w:p>
    <w:p>
      <w:pPr>
        <w:autoSpaceDN w:val="0"/>
        <w:autoSpaceDE w:val="0"/>
        <w:widowControl/>
        <w:spacing w:line="220" w:lineRule="exact" w:before="14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4930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VIJAYA M. PANCHOLI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at all responsible for your not getting my letters.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either fight with the Postal Department or put up with it.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several letters to you. I see no harm at all in eating mangoes.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take fresh milk of a healthy cow or sweet (in the natural way)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curd. You should eat butter in moderate quantities. During pregnancy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must drink milk and eat butter, vegetables, fruit, etc.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eat mangoes when they are in season. It does not matter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little sour. Take 20 grains of soda bicarb in some way or other. </w:t>
      </w:r>
      <w:r>
        <w:rPr>
          <w:rFonts w:ascii="Times" w:hAnsi="Times" w:eastAsia="Times"/>
          <w:b w:val="0"/>
          <w:i w:val="0"/>
          <w:color w:val="000000"/>
          <w:sz w:val="22"/>
        </w:rPr>
        <w:t>Running about is not advisable. Walking is essential.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IJAYABEHN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AKSHINAMURTI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MBALA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ONGARH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7147. Also C.W. 4639.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 M. Pancholi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KRISHNACHANDRA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such impatience? I am so burdened with work!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confuse me. The root of your unhappiness and agitation is your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respect for Chi. It is not going to be cured by anything I may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for it is entirely in your own hands. If Chi. is a fool—and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opinion he is—then you will tolerate anything he does. What </w:t>
      </w:r>
      <w:r>
        <w:rPr>
          <w:rFonts w:ascii="Times" w:hAnsi="Times" w:eastAsia="Times"/>
          <w:b w:val="0"/>
          <w:i w:val="0"/>
          <w:color w:val="000000"/>
          <w:sz w:val="22"/>
        </w:rPr>
        <w:t>is one to do in such a case? Tell me.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4429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406. A TRIPLE TRAGEDY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National Herald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institution. It has a directorate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personal or financial interest in it. It is founded by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Nehru. It is only in India that the security of such a paper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forfeited. In fact why any security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all from it? And they need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assistance possible from him in the war effort.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 his stray sayings torn from their context. In any case,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Government expect from their repressive policy? Consider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forfeiture of security in conjunction with the arrest and detention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Rafi Ahmed Kidwai, ex-Minister, the organizer of the Congress in 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 and a Director of </w:t>
      </w:r>
      <w:r>
        <w:rPr>
          <w:rFonts w:ascii="Times" w:hAnsi="Times" w:eastAsia="Times"/>
          <w:b w:val="0"/>
          <w:i/>
          <w:color w:val="000000"/>
          <w:sz w:val="22"/>
        </w:rPr>
        <w:t>The National Herald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Put these two acts side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the wanton and almost indecent search of the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and the tragedy is complete. This triple act is in my opinion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hindrance to national war effort. It is so mad as to amount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to the Japanese to walk into India. It is a justification for my </w:t>
      </w:r>
      <w:r>
        <w:rPr>
          <w:rFonts w:ascii="Times" w:hAnsi="Times" w:eastAsia="Times"/>
          <w:b w:val="0"/>
          <w:i w:val="0"/>
          <w:color w:val="000000"/>
          <w:sz w:val="22"/>
        </w:rPr>
        <w:t>friendly invitation to the foreign Government to abdicate in favour of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had appeared under the heading “Notes”.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Printer and Publisher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National Herald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asked to furnish a cash </w:t>
      </w:r>
      <w:r>
        <w:rPr>
          <w:rFonts w:ascii="Times" w:hAnsi="Times" w:eastAsia="Times"/>
          <w:b w:val="0"/>
          <w:i w:val="0"/>
          <w:color w:val="000000"/>
          <w:sz w:val="18"/>
        </w:rPr>
        <w:t>security of Rs. 6,000 by the District Magistrate of Lucknow.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36" w:right="1412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whatever it may be. It is bold, it is hazardous The British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taking risks such as very few are. Let them take the risk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and it will be their greatest war effort. It alone can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situation, if anything can, so far as India is concerned. As a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let them revoke the forfeiture order, discharge Rafi Saheb, and </w:t>
      </w:r>
      <w:r>
        <w:rPr>
          <w:rFonts w:ascii="Times" w:hAnsi="Times" w:eastAsia="Times"/>
          <w:b w:val="0"/>
          <w:i w:val="0"/>
          <w:color w:val="000000"/>
          <w:sz w:val="22"/>
        </w:rPr>
        <w:t>return the papers seized from the A. I. C. C.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May</w:t>
      </w:r>
      <w:r>
        <w:rPr>
          <w:rFonts w:ascii="Times" w:hAnsi="Times" w:eastAsia="Times"/>
          <w:b w:val="0"/>
          <w:i w:val="0"/>
          <w:color w:val="000000"/>
          <w:sz w:val="20"/>
        </w:rPr>
        <w:t>31, 1942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7-6-1942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MIRABEHN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complete illuminating letter. The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perfect, your answers were straight, unequivocal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courageous. I have no criticism to make. I can only say, ‘Go 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doing.’ I can quite clearly see that you have gone to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at the right time. I therefore need do nothing more than come </w:t>
      </w:r>
      <w:r>
        <w:rPr>
          <w:rFonts w:ascii="Times" w:hAnsi="Times" w:eastAsia="Times"/>
          <w:b w:val="0"/>
          <w:i w:val="0"/>
          <w:color w:val="000000"/>
          <w:sz w:val="22"/>
        </w:rPr>
        <w:t>straight to your questions which are all good and relevant.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I think we must tell the people what they should do.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act according to their capacity. If we begin to judge their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directions accordingly, our directions will be halting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compromising which they should never be. You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instructions in that light. Remember that our attitude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complete non-co-operation with Japanese army, therefore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help them in any way, nor may we profit by any dealings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them. Therefore we cannot sell anything to them. If people are not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Bapu’s Letters to Mira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who was then in Orissa, says: “I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an interview with two English officials of the then Advisory regime. Since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 possession of the fact that the Government officials were to retire to the hills,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forty or fifty miles inland, the moment there was news of the Japanese coming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files as they could not take in their motor-cars were to be burnt and all bridges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 be blown up, my object at the interview was to request them to retire in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orderly fashion, leaving the administrative machinery in our hands. I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pleaded with them to hand us over the keys of the jails and also not to take away the </w:t>
      </w:r>
      <w:r>
        <w:rPr>
          <w:rFonts w:ascii="Times" w:hAnsi="Times" w:eastAsia="Times"/>
          <w:b w:val="0"/>
          <w:i w:val="0"/>
          <w:color w:val="000000"/>
          <w:sz w:val="18"/>
        </w:rPr>
        <w:t>doctors and medical supplies of the civil hospitals.”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2710" w:val="left"/>
          <w:tab w:pos="62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face the Japanese army, they will do as armed soldiers do,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 when they are overwhelmed. And if they do so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any dealings with Japanese does not and should not arise.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people have not the courage to resist Japanese unto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the courage and capacity to evacuate the portion invaded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Japanese, they will do the best they can in the light of instructions.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they should never do—to yield willing submission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Japanese. That will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cowardly act, and unworthy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freedom-loving people. They must not escape from one fire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into another and probably more terrible. Their attitude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always be of resistance to the Japanese. No question,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 of accepting British currency notes or Japanese coins.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nothing from Japanese hands. So far as dealings with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concerned they will either resort to barter or make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British currency that they have, in the hope that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may take the place of British Government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from the people all the British currency in accordance with its </w:t>
      </w:r>
      <w:r>
        <w:rPr>
          <w:rFonts w:ascii="Times" w:hAnsi="Times" w:eastAsia="Times"/>
          <w:b w:val="0"/>
          <w:i w:val="0"/>
          <w:color w:val="000000"/>
          <w:sz w:val="22"/>
        </w:rPr>
        <w:t>capacity.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Question about co-operation in bridge-building is covered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above. There can be no question of this co-operation.</w:t>
      </w:r>
    </w:p>
    <w:p>
      <w:pPr>
        <w:autoSpaceDN w:val="0"/>
        <w:autoSpaceDE w:val="0"/>
        <w:widowControl/>
        <w:spacing w:line="30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If Indian soldiers come in contact with our people,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fraternize with them if they are well disposed, and invite them,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to join the nation. Probably they have been brought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that they will deliver the country from foreign yoke.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foreign yoke and they will be expected to befriend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obey National Government that might have been set up in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Government. If the British have retired in an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leaving things in Indian hands, the whole thing can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splendidly and it might even be made difficult for Japanese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India or any part of it in peace, because they will have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population which will be sullen and resistant.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what can happen. It is enough if people are trained to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resistance, no matter which power is operating—the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>or the British.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34" w:right="1402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Covered by (1) above.</w:t>
      </w:r>
    </w:p>
    <w:p>
      <w:pPr>
        <w:autoSpaceDN w:val="0"/>
        <w:tabs>
          <w:tab w:pos="550" w:val="left"/>
          <w:tab w:pos="83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occasion may not come, but if it does, co-operation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be permissible and even necessary.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(6) Your answer about the arms found on the wayside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tempting and perfectly logical.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may be followed but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out the idea of worthy people finding them and storing them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place if they can. If it is impossible to store them and keep them </w:t>
      </w:r>
      <w:r>
        <w:rPr>
          <w:rFonts w:ascii="Times" w:hAnsi="Times" w:eastAsia="Times"/>
          <w:b w:val="0"/>
          <w:i w:val="0"/>
          <w:color w:val="000000"/>
          <w:sz w:val="22"/>
        </w:rPr>
        <w:t>from mischievous people yours is an ideal plan.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Bapu’s Letters to Mira,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341-2; also </w:t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Government, 1942-44,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250-1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408. NOTE TO PERIN CAPTAIN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May, 1942</w:t>
      </w:r>
    </w:p>
    <w:p>
      <w:pPr>
        <w:autoSpaceDN w:val="0"/>
        <w:autoSpaceDE w:val="0"/>
        <w:widowControl/>
        <w:spacing w:line="280" w:lineRule="exact" w:before="6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come soon. If notwithstanding my continuing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Hindustani they will still have me and if their policy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anti-Hindustani I shall stay on. I have been contending for years,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ever since the Indore convention, that Hindi is incomplete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At my instance a resolution to this effect was also passed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their policy has since undergone a change. Now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simultaneously for both if possible. If not I propose to opt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do it. If Urdu is only a style of Hindi it does not deserve to </w:t>
      </w:r>
      <w:r>
        <w:rPr>
          <w:rFonts w:ascii="Times" w:hAnsi="Times" w:eastAsia="Times"/>
          <w:b w:val="0"/>
          <w:i w:val="0"/>
          <w:color w:val="000000"/>
          <w:sz w:val="22"/>
        </w:rPr>
        <w:t>be rejected.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facisimile of the Gujarati: Kulsum Sayani Papers. Courtesy: Nehru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was what should be done about currency after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retreated.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was whether it would be permissible to co-operate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Japanese in attending to the dead and wounded after a battle.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said her instinct was to take them out to sea and drown </w:t>
      </w: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in a pamphlet issued on 1-8-1949 in the name of the addressee, </w:t>
      </w:r>
      <w:r>
        <w:rPr>
          <w:rFonts w:ascii="Times" w:hAnsi="Times" w:eastAsia="Times"/>
          <w:b w:val="0"/>
          <w:i w:val="0"/>
          <w:color w:val="000000"/>
          <w:sz w:val="18"/>
        </w:rPr>
        <w:t>who was then Hon. Secretary of the Hindustani Prachar Sabha.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Press”, 31-3-1918.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C. RAJAGOPALACHARI</w:t>
      </w:r>
    </w:p>
    <w:p>
      <w:pPr>
        <w:autoSpaceDN w:val="0"/>
        <w:autoSpaceDE w:val="0"/>
        <w:widowControl/>
        <w:spacing w:line="294" w:lineRule="exact" w:before="14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May-June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80" w:lineRule="exact" w:before="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you and J[inna]h woke me up at 2.00 a.m. Your brief,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neat and well-argued speech [did not] appeal to me. That way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all that is noble. But do thoroughly what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>do. You must convince your colleagues.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J[inna]h’s mind. You must put 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sight. My way lies in a direction quite opposite of yours. 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use of my presenting my side before the W.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today? You should let me go. You should give the whole of your time </w:t>
      </w:r>
      <w:r>
        <w:rPr>
          <w:rFonts w:ascii="Times" w:hAnsi="Times" w:eastAsia="Times"/>
          <w:b w:val="0"/>
          <w:i w:val="0"/>
          <w:color w:val="000000"/>
          <w:sz w:val="22"/>
        </w:rPr>
        <w:t>to convincing and converting the others.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10931. Courtesy: C. R. Narasimhan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410. WATER FOR HARIJANS IN GUJARAT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ghastly form of untouchability which we find in Gujarat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found anywhere else. How frightening can be the cruelty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are deprived of water! Bhai Parikshitlal has sent me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whatever little the Harijan Sevak Sangh is doing to soften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cruelty, which I give below.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this work should not be limited to a handful of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It is humanitarian work. The rich people can dip their hands </w:t>
      </w:r>
      <w:r>
        <w:rPr>
          <w:rFonts w:ascii="Times" w:hAnsi="Times" w:eastAsia="Times"/>
          <w:b w:val="0"/>
          <w:i w:val="0"/>
          <w:color w:val="000000"/>
          <w:sz w:val="22"/>
        </w:rPr>
        <w:t>into their pockets and get wells sunk at various places and thus bring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appears that the letter was written during this period;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“For Rajaji”, 24-5-1942; “Differences Very Real”, 29-5-1942; “Letter to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Rajagopalachari”, 2-6-1942, 3-6-1942, 6/7-6-1942, 7-6-1942 and “Rajaji”, </w:t>
      </w:r>
      <w:r>
        <w:rPr>
          <w:rFonts w:ascii="Times" w:hAnsi="Times" w:eastAsia="Times"/>
          <w:b w:val="0"/>
          <w:i w:val="0"/>
          <w:color w:val="000000"/>
          <w:sz w:val="18"/>
        </w:rPr>
        <w:t>7-6-1942.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heading “Notes”.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 had written that till the end of 1941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 Sevak Sangh had spent about Rs. 1,70,000 on sinking new wells and </w:t>
      </w:r>
      <w:r>
        <w:rPr>
          <w:rFonts w:ascii="Times" w:hAnsi="Times" w:eastAsia="Times"/>
          <w:b w:val="0"/>
          <w:i w:val="0"/>
          <w:color w:val="000000"/>
          <w:sz w:val="18"/>
        </w:rPr>
        <w:t>repairing old ones. But that had not solved the problem of the Harijans.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36" w:right="1400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solace to the poor people. I know that the pace of dharma is slow but </w:t>
      </w:r>
      <w:r>
        <w:rPr>
          <w:rFonts w:ascii="Times" w:hAnsi="Times" w:eastAsia="Times"/>
          <w:b w:val="0"/>
          <w:i w:val="0"/>
          <w:color w:val="000000"/>
          <w:sz w:val="22"/>
        </w:rPr>
        <w:t>in this case it seems slower than usual.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can I tell you how slow it is!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</w:t>
      </w:r>
      <w:r>
        <w:rPr>
          <w:rFonts w:ascii="Times" w:hAnsi="Times" w:eastAsia="Times"/>
          <w:b w:val="0"/>
          <w:i w:val="0"/>
          <w:color w:val="000000"/>
          <w:sz w:val="22"/>
        </w:rPr>
        <w:t>1, 1942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7-6-1942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KHADI PRODUCTION AND EDUCATION IN KARADI</w:t>
      </w:r>
    </w:p>
    <w:p>
      <w:pPr>
        <w:autoSpaceDN w:val="0"/>
        <w:autoSpaceDE w:val="0"/>
        <w:widowControl/>
        <w:spacing w:line="28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many years Bhai Dilkhush Diwanji has been silently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khadi work in Karadi and imparting education through 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me an interesting account of his work which I give below.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description does not require any criticism or appreciation. </w:t>
      </w:r>
      <w:r>
        <w:rPr>
          <w:rFonts w:ascii="Times" w:hAnsi="Times" w:eastAsia="Times"/>
          <w:b w:val="0"/>
          <w:i w:val="0"/>
          <w:color w:val="000000"/>
          <w:sz w:val="22"/>
        </w:rPr>
        <w:t>Readers should study it and emulate the example.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June 1, 1942</w:t>
      </w:r>
    </w:p>
    <w:p>
      <w:pPr>
        <w:autoSpaceDN w:val="0"/>
        <w:autoSpaceDE w:val="0"/>
        <w:widowControl/>
        <w:spacing w:line="280" w:lineRule="exact" w:before="4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7-6-1942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AMRITA LAL CHATTERJEE</w:t>
      </w:r>
    </w:p>
    <w:p>
      <w:pPr>
        <w:autoSpaceDN w:val="0"/>
        <w:autoSpaceDE w:val="0"/>
        <w:widowControl/>
        <w:spacing w:line="264" w:lineRule="exact" w:before="188" w:after="0"/>
        <w:ind w:left="5270" w:right="0" w:hanging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C. P.,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1942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clear. I am now sending Abha to Rajkot.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constant to each other they will marry when Abha is of 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she will be happier in Rajkot than here. Anyhow I shall be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care. And Veena will have Bengali company.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giving a good account of yourself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stirring times.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10341. Courtesy: Amrita Lal Chatterjee</w:t>
      </w:r>
    </w:p>
    <w:p>
      <w:pPr>
        <w:autoSpaceDN w:val="0"/>
        <w:autoSpaceDE w:val="0"/>
        <w:widowControl/>
        <w:spacing w:line="220" w:lineRule="exact" w:before="2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translated here. The report mentioned the contribution of the students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successful working of the Karadi Khadi Production Centre. Many students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education expenses from the spinning wages they received, and those belonging </w:t>
      </w:r>
      <w:r>
        <w:rPr>
          <w:rFonts w:ascii="Times" w:hAnsi="Times" w:eastAsia="Times"/>
          <w:b w:val="0"/>
          <w:i w:val="0"/>
          <w:color w:val="000000"/>
          <w:sz w:val="18"/>
        </w:rPr>
        <w:t>to poorer families helped their parents to augment their family income.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VITHALDAS V. JERAJANI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l,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your new enterprise bear fruit and may you live long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carry it through.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9802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PRABHAVATI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 a position these days to write to you or to anyone </w:t>
      </w:r>
      <w:r>
        <w:rPr>
          <w:rFonts w:ascii="Times" w:hAnsi="Times" w:eastAsia="Times"/>
          <w:b w:val="0"/>
          <w:i w:val="0"/>
          <w:color w:val="000000"/>
          <w:sz w:val="22"/>
        </w:rPr>
        <w:t>who does not write to me. I am hard pressed for time.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letters from Jayaprakash regularly. I learn from 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that he is improving. I have not made any new suggestion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did not write to you. Narendra Dev is still here. He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calm. He takes regular treatment. He has shown some improvement,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He is weak, but is gradually gaining strength. He goes out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twice daily. He gets sound sleep. He will not be in a hurry to </w:t>
      </w:r>
      <w:r>
        <w:rPr>
          <w:rFonts w:ascii="Times" w:hAnsi="Times" w:eastAsia="Times"/>
          <w:b w:val="0"/>
          <w:i w:val="0"/>
          <w:color w:val="000000"/>
          <w:sz w:val="22"/>
        </w:rPr>
        <w:t>leave.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take care of your health. You should now find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difficulty in getting the money from there. You may come when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do so without inconvenience. You can certainly come to improve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health. You should come. You should not worry at all.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time now for the weather there to become cooler? It is </w:t>
      </w:r>
      <w:r>
        <w:rPr>
          <w:rFonts w:ascii="Times" w:hAnsi="Times" w:eastAsia="Times"/>
          <w:b w:val="0"/>
          <w:i w:val="0"/>
          <w:color w:val="000000"/>
          <w:sz w:val="22"/>
        </w:rPr>
        <w:t>still hot here. Hot winds are blowing.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is in Simla. She will stay there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>Amtussalaam is here. She is all right. Ba is fine. Vasumati is 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examination is over. Most probably she will get </w:t>
      </w:r>
      <w:r>
        <w:rPr>
          <w:rFonts w:ascii="Times" w:hAnsi="Times" w:eastAsia="Times"/>
          <w:b w:val="0"/>
          <w:i w:val="0"/>
          <w:color w:val="000000"/>
          <w:sz w:val="22"/>
        </w:rPr>
        <w:t>through. She is expected here in a few days.</w:t>
      </w:r>
    </w:p>
    <w:p>
      <w:pPr>
        <w:autoSpaceDN w:val="0"/>
        <w:autoSpaceDE w:val="0"/>
        <w:widowControl/>
        <w:spacing w:line="220" w:lineRule="exact" w:before="146" w:after="3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02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556" w:lineRule="exact" w:before="0" w:after="0"/>
              <w:ind w:left="10" w:right="86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 of the Gujarati: G.N. 3575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5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357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6" w:right="1414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PRABHAVATI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an unhappy woman. I have advised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you. If she comes to you, please guide her. Ask for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given to her. Mridula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coming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>Khurshedbehn is here.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3576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AMRIT KAUR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80" w:lineRule="exact" w:before="58" w:after="46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seems to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dies 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No letter for the first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tell you that Sushila has passed her examination. </w:t>
      </w:r>
      <w:r>
        <w:rPr>
          <w:rFonts w:ascii="Times" w:hAnsi="Times" w:eastAsia="Times"/>
          <w:b w:val="0"/>
          <w:i w:val="0"/>
          <w:color w:val="000000"/>
          <w:sz w:val="22"/>
        </w:rPr>
        <w:t>Thank God! She deserved to pass.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 and Dhebarbhai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536" w:right="1404" w:bottom="468" w:left="1440" w:header="720" w:footer="720" w:gutter="0"/>
          <w:cols w:num="2" w:equalWidth="0">
            <w:col w:w="2826" w:space="0"/>
            <w:col w:w="369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728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here. So.</w:t>
      </w:r>
    </w:p>
    <w:p>
      <w:pPr>
        <w:sectPr>
          <w:type w:val="nextColumn"/>
          <w:pgSz w:w="9360" w:h="12960"/>
          <w:pgMar w:top="536" w:right="1404" w:bottom="468" w:left="1440" w:header="720" w:footer="720" w:gutter="0"/>
          <w:cols w:num="2" w:equalWidth="0">
            <w:col w:w="2826" w:space="0"/>
            <w:col w:w="36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4126. Courtesy: Amrit Kaur. Also G.N. 7435</w:t>
      </w:r>
    </w:p>
    <w:p>
      <w:pPr>
        <w:autoSpaceDN w:val="0"/>
        <w:autoSpaceDE w:val="0"/>
        <w:widowControl/>
        <w:spacing w:line="240" w:lineRule="exact" w:before="2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Mridula Sarabhai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U.N. Dhebar, Congress leader of Saurashtra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C. RAJAGOPALACHARI</w:t>
      </w:r>
    </w:p>
    <w:p>
      <w:pPr>
        <w:autoSpaceDN w:val="0"/>
        <w:autoSpaceDE w:val="0"/>
        <w:widowControl/>
        <w:spacing w:line="266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Nothing will delight me more than to come near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[rather] than you to me. It seems to me that the time has come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here and convert me before you go on further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It is ugly to find ourselves talking at each other.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we talk to each other. It would be a great tragedy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convert your best friend whose love you do not doubt.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10915. Courtesy: C. R. Narasimhan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NAGJIBHAI</w:t>
      </w:r>
    </w:p>
    <w:p>
      <w:pPr>
        <w:autoSpaceDN w:val="0"/>
        <w:autoSpaceDE w:val="0"/>
        <w:widowControl/>
        <w:spacing w:line="26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NAGJI,</w:t>
      </w:r>
    </w:p>
    <w:p>
      <w:pPr>
        <w:autoSpaceDN w:val="0"/>
        <w:autoSpaceDE w:val="0"/>
        <w:widowControl/>
        <w:spacing w:line="28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a handsome gift. The Sangh was in need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building. But I want a much greater contribution from you.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appetite, therefore, is not likely to be satisfied with this building.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your business is flourishing.</w:t>
      </w:r>
    </w:p>
    <w:p>
      <w:pPr>
        <w:autoSpaceDN w:val="0"/>
        <w:autoSpaceDE w:val="0"/>
        <w:widowControl/>
        <w:spacing w:line="22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6252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36" w:right="1410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QUESTION BOX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(1) If the Japs come, how are we to resist them non-violently?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What are we to do if we fall into their hands?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(1) These questions come from Andhradesh where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or wrongly feel that the attack is imminent. My answer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given in these columns. Neither food nor shelter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nor are any dealings to be established with them.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to feel that they are not wanted. But of course things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happen quite so smoothly as the question implies.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 to think that they will come as friends. No attacking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ever done so. It spreads fire and brimstone among the populace.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things from people. If the people cannot resist fierce attack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afraid of death, they should evacuate the infested place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deny compulsory service to the enemy.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If unfortunately some people are captured or fall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enemy’s hands, they are likely to be shot if they do not obey orders,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e.g., render forced labour. If the captives face death cheerfully,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is done. They have saved their own and their country’s 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have done nothing more if they had offered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save perhaps taking a few Japanese lives and inviting </w:t>
      </w:r>
      <w:r>
        <w:rPr>
          <w:rFonts w:ascii="Times" w:hAnsi="Times" w:eastAsia="Times"/>
          <w:b w:val="0"/>
          <w:i w:val="0"/>
          <w:color w:val="000000"/>
          <w:sz w:val="22"/>
        </w:rPr>
        <w:t>terrible reprisals.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becomes complicated when you are captured alive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subjected to unthinkable tortures to compel submission.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submit to torture nor to the orders of the enemy. In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you will probably die and escape humiliation. But it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death is prevented to let the victim go through the agony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tortures and to serve as an example to others. I however think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would die rather than go through inhuman tortures would </w:t>
      </w:r>
      <w:r>
        <w:rPr>
          <w:rFonts w:ascii="Times" w:hAnsi="Times" w:eastAsia="Times"/>
          <w:b w:val="0"/>
          <w:i w:val="0"/>
          <w:color w:val="000000"/>
          <w:sz w:val="22"/>
        </w:rPr>
        <w:t>find honourable means of dying.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June 3,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14-6-1942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AMRIT KAUR</w:t>
      </w:r>
    </w:p>
    <w:p>
      <w:pPr>
        <w:autoSpaceDN w:val="0"/>
        <w:autoSpaceDE w:val="0"/>
        <w:widowControl/>
        <w:spacing w:line="266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two letters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take note of things that go on. Of course many things will </w:t>
      </w:r>
      <w:r>
        <w:rPr>
          <w:rFonts w:ascii="Times" w:hAnsi="Times" w:eastAsia="Times"/>
          <w:b w:val="0"/>
          <w:i w:val="0"/>
          <w:color w:val="000000"/>
          <w:sz w:val="22"/>
        </w:rPr>
        <w:t>happen. A big system will not die without much effort.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still terribly hot here. There is no sign of the wind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changing. I am not likely to call you before the end of this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you to worry about anything at this end.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 is going to Rajkot, Laxmi to her husband and Vasumati to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4127. Courtesy: Amrit Kaur. Also G.N. 7436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421. LETTER TO C. RAJAGOPALACHARI</w:t>
      </w:r>
    </w:p>
    <w:p>
      <w:pPr>
        <w:autoSpaceDN w:val="0"/>
        <w:autoSpaceDE w:val="0"/>
        <w:widowControl/>
        <w:spacing w:line="266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have answered me by quoting me against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got my letter of yesterday. If you are yielding nothing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why was not my statement acclaimed? But if we have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cheese, why don’t you get a statement from the League?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now go to Q. A. and discuss the whole thing with him?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my proposal of yesterday. Anyway, no more wordy </w:t>
      </w:r>
      <w:r>
        <w:rPr>
          <w:rFonts w:ascii="Times" w:hAnsi="Times" w:eastAsia="Times"/>
          <w:b w:val="0"/>
          <w:i w:val="0"/>
          <w:color w:val="000000"/>
          <w:sz w:val="22"/>
        </w:rPr>
        <w:t>warfare with you by me in the Press.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2087</w:t>
      </w:r>
    </w:p>
    <w:p>
      <w:pPr>
        <w:autoSpaceDN w:val="0"/>
        <w:autoSpaceDE w:val="0"/>
        <w:widowControl/>
        <w:spacing w:line="220" w:lineRule="exact" w:before="4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said at Coimbatore in a speech that the Cripps proposal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 not because of defence but because of the other points. The speech was 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in reply to Gandhiji’s article “For Rajaji”, 24-5-1942.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36" w:right="1410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AMBALAL SARABHAI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8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accordingly written to Rameshwardasji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your cheque. There really never was any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us. Whatever little had arisen was from our employing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The first part of your letter of May 22, 1942 is quite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Tagore Memorial should be what the Andrews Memorial is.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 state that it should be different from the Andrews Memorial,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be worthy of Tagore and that I should see about it.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entire Memorial be got ready with just Rs.5,000?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it? The Andrews Memorial means improvements and innovations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Santiniketan. And that will be a memorial to Tagore. This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what you ask for is another. It is possible that what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was the same thing that I said. In that case it has not come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English. If the portion that I have referred to from your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should mean—and it does mean—what I understand it to mean, </w:t>
      </w:r>
      <w:r>
        <w:rPr>
          <w:rFonts w:ascii="Times" w:hAnsi="Times" w:eastAsia="Times"/>
          <w:b w:val="0"/>
          <w:i w:val="0"/>
          <w:color w:val="000000"/>
          <w:sz w:val="22"/>
        </w:rPr>
        <w:t>then it is wholly inconsistent with the talk we had.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necessary to write all this to have things clarified.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Rathi Babu writes to say that he has already made some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is willing to make more if they are found to be necessary. He </w:t>
      </w:r>
      <w:r>
        <w:rPr>
          <w:rFonts w:ascii="Times" w:hAnsi="Times" w:eastAsia="Times"/>
          <w:b w:val="0"/>
          <w:i w:val="0"/>
          <w:color w:val="000000"/>
          <w:sz w:val="22"/>
        </w:rPr>
        <w:t>keeps regular accounts of course.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Gajarati: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VALLABHBHAI PATEL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long talk with Dhebarbhai. I think the Limdi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accepted the settlement. But Bhagwandas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believe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had. When the emigrants returned, they found no sign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statement, therefore, should be revised accordingly.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before it is published, there remains something to be done.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49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desirous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Dhebarbhai has come to understand that Fatehsinhji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meeting you. If that is true and if he wishes to arrive at a settlement,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show readiness to meet him. You should think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only after that.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situation is satisfactory. 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Emigrants who are outside may well stay outside.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cotton continues and it should. There seems, therefore,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necessity for your issuing the statement. If you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something, please send me a wire and I will do it.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time for the next week’s issue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one point very strictly regarding your health.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spend the minimum time on the commode and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strain in the least. Observe it as an inviolable rule.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RIVE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276-7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worker of the Praja Mandal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Vallabhbhai Patel”, 23-5-1942 and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Bhagwandas Harakhchand”, 30-6-1942.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32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Regency Council and son of the Limdi ruler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736" w:right="1412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N. R. MALKANI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MALKANI,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Jajuji has sent me your letter about money. He says: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my opinion this expenditure was not necessary. I had advised against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 Even so it has been incurred.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advising against it has hurt me a little. What is all this and </w:t>
      </w:r>
      <w:r>
        <w:rPr>
          <w:rFonts w:ascii="Times" w:hAnsi="Times" w:eastAsia="Times"/>
          <w:b w:val="0"/>
          <w:i w:val="0"/>
          <w:color w:val="000000"/>
          <w:sz w:val="22"/>
        </w:rPr>
        <w:t>how did it happen?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942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QUESTION BOX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RINCES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ETERMINATION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 Princes seem to be determined to maintain their privileges even after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departure of the British. Therefore there is need for a plain declaration that they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have no place in a free India. My feeling is that you have so far shown them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consideration than they deserve.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are right in your judgment, the privileges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destroy the Princes. Privileges that service of the people bestows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persist. But most of the paraphernalia that ‘pomp and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circumstance’ account for will most certainly go.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make the declaration you will have me to make.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contrary to the spirit of non-violence which seeks not to destroy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purify. That which is beyond purification dies without any outside </w:t>
      </w:r>
      <w:r>
        <w:rPr>
          <w:rFonts w:ascii="Times" w:hAnsi="Times" w:eastAsia="Times"/>
          <w:b w:val="0"/>
          <w:i w:val="0"/>
          <w:color w:val="000000"/>
          <w:sz w:val="22"/>
        </w:rPr>
        <w:t>effort even as a body which has become wholly diseased dies.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after the total withdrawal of the British power, there is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no awakening among the masses India will be split up into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feudal strongholds each striving to swallow the small fry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bidding for overlordship. What I am hoping and striving for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irresistible mass urge on the part of the people and an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>response on the part of all privileged classes to the popular demand.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I know that this picture is for the time being imaginary,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quite prepared for the worst. Hence my statement that I would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state of things even at the risk of anarchy reigning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in the land.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June 5, 1942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14-6-1942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426. YARN CURRENCY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note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sent by Shri Kanubhai Joshi.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beginning. I on my part would like that in every home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should spin and send the yarn to the bhandars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money but to reduce the scarcity of cloth. But I must warn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that it is a bad habit to use ready-made slivers.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be injurious to khadi. Now with the development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hand-carding it has become very easy to make slivers.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learn how to do it.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June 5, 1942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14-6-1942</w:t>
      </w:r>
    </w:p>
    <w:p>
      <w:pPr>
        <w:autoSpaceDN w:val="0"/>
        <w:autoSpaceDE w:val="0"/>
        <w:widowControl/>
        <w:spacing w:line="292" w:lineRule="exact" w:before="5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AMRIT KAUR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English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J.’s letter was received today. He says he is ready to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>Maulana comes. There is nothing from Maulana.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”, 14-5-1942.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heading “Notes”.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It stated that in Bombay yarn was being used as currency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the local sales depot of the All-India Charkha Sangh gave khadi or money in </w:t>
      </w:r>
      <w:r>
        <w:rPr>
          <w:rFonts w:ascii="Times" w:hAnsi="Times" w:eastAsia="Times"/>
          <w:b w:val="0"/>
          <w:i w:val="0"/>
          <w:color w:val="000000"/>
          <w:sz w:val="18"/>
        </w:rPr>
        <w:t>exchange for yarn.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34" w:right="1404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  <w:tab w:pos="22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Rajaji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going to engage in a public </w:t>
      </w:r>
      <w:r>
        <w:rPr>
          <w:rFonts w:ascii="Times" w:hAnsi="Times" w:eastAsia="Times"/>
          <w:b w:val="0"/>
          <w:i w:val="0"/>
          <w:color w:val="000000"/>
          <w:sz w:val="22"/>
        </w:rPr>
        <w:t>controversy with him.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Hot wind is blowing. I had expected the weather to cool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this time. Having had the expectation, it is disconcerting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>expectation unfulfilled. “Blessed are they that expect nothing.”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4128. Courtesy: Amrit Kaur. Also G.N. 7437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JAWAHARLAL NEHRU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1942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received your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from Maulana. In one letter he had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accompanying you here.</w:t>
      </w:r>
    </w:p>
    <w:p>
      <w:pPr>
        <w:autoSpaceDN w:val="0"/>
        <w:tabs>
          <w:tab w:pos="550" w:val="left"/>
          <w:tab w:pos="12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Fischer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arrived. I do manage to give him an hour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day. He is staying at the Ashram. Hot winds are blowing here.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Correspondence. Courtesy: Nehru Memorial Museum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40" w:lineRule="exact" w:before="2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C:. Rajagopalachari”, 3-6-1942.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Louis Fischer. For an account of his talks with Gandhiji,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with Louis Fischer”, 4-6-1942.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IMPORTANT QUESTIONS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6,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discussing with I me the implications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proposal. As the discussion was naturally desultory, I asked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 his questions which I would answer through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agreed </w:t>
      </w:r>
      <w:r>
        <w:rPr>
          <w:rFonts w:ascii="Times" w:hAnsi="Times" w:eastAsia="Times"/>
          <w:b w:val="0"/>
          <w:i w:val="0"/>
          <w:color w:val="000000"/>
          <w:sz w:val="22"/>
        </w:rPr>
        <w:t>and gave me the following: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ask the British Government to withdraw immediately from India. Would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Indians thereupon form a national government, and what groups or parties would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participate in such an Indian Government?</w:t>
      </w:r>
    </w:p>
    <w:p>
      <w:pPr>
        <w:autoSpaceDN w:val="0"/>
        <w:autoSpaceDE w:val="0"/>
        <w:widowControl/>
        <w:spacing w:line="28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proposal is one-sided, i.e., for the British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upon, wholly irrespective of what Indians would do or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 have even assumed temporary chaos on their withdrawal.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withdrawal takes place in an orderly manner, it is likely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withdrawal a provisional government will be set up by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present leaders. But another thing may also happen.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 thought of the nation but only of themselves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bid for power and get together the turbulent forces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seek to gain control somewhere and somehow.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with the complete, final and honest withdrawal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the wise leaders will realize their responsibility, forget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for the moment and set up a provisional government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material left by the British power. As there would be no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regulating the admission or rejection of parties or persons to 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board, restraint alone will be the guide. If that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Congress, the League and the States’ representatives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function and they will come to a loose understanding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formation of a provisional national Government.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guesswork and nothing more.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Would that Indian national government permit the United Nations to use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territory as a base of military operations against Japan and other Axis powers?</w:t>
      </w:r>
    </w:p>
    <w:p>
      <w:pPr>
        <w:autoSpaceDN w:val="0"/>
        <w:autoSpaceDE w:val="0"/>
        <w:widowControl/>
        <w:spacing w:line="294" w:lineRule="exact" w:before="38" w:after="24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Assuming that the national government is formed and if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32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20" w:lineRule="exact" w:before="80" w:after="0"/>
              <w:ind w:left="10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A Week with Gandhi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Louis Fischer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04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my expectations, its first act would be to enter into a treaty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United Nations for defensive operations against aggressive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powers, it being common cause that India will have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Fascist powers and India would be morally bound to help </w:t>
      </w:r>
      <w:r>
        <w:rPr>
          <w:rFonts w:ascii="Times" w:hAnsi="Times" w:eastAsia="Times"/>
          <w:b w:val="0"/>
          <w:i w:val="0"/>
          <w:color w:val="000000"/>
          <w:sz w:val="22"/>
        </w:rPr>
        <w:t>the United Nations.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further assistance would this Indian national government be ready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render the United Nations in the course of the present war against the Fascist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aggressors?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have any hand in guiding the imagined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there would be no further assistance save the toleration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United Nations on the Indian soil under well-defined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Naturally there will be no prohibition against any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his own personal help by way of being a recruit or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financial aid. It should be understood that the Indian army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disbanded with the withdrawal of British power. Again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say in the councils of the national government, all its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and resources would be used towards bringing about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But of course after the formation of the national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voice may be a voice in the wilderness and nationalist India may </w:t>
      </w:r>
      <w:r>
        <w:rPr>
          <w:rFonts w:ascii="Times" w:hAnsi="Times" w:eastAsia="Times"/>
          <w:b w:val="0"/>
          <w:i w:val="0"/>
          <w:color w:val="000000"/>
          <w:sz w:val="22"/>
        </w:rPr>
        <w:t>go war-mad.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 you believe this collaboration between India and the Allied powers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might or should be formulated in a treaty of alliance or an agreement for mutual aid?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the question is altogether premature and in any case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much matter whether the relations are regulated by treaty or </w:t>
      </w:r>
      <w:r>
        <w:rPr>
          <w:rFonts w:ascii="Times" w:hAnsi="Times" w:eastAsia="Times"/>
          <w:b w:val="0"/>
          <w:i w:val="0"/>
          <w:color w:val="000000"/>
          <w:sz w:val="22"/>
        </w:rPr>
        <w:t>agreement. I do not even see any difference.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sum up my attitude. One thing and only one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>me is solid and certain. This unnatural prostration of a great nation—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neither ‘nations’ nor ‘peoples’—must cease if the victory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Allies is to be ensured. They lack the moral basis. I see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Fascist or Nazi powers and the Allies. All are exploiters,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resort to ruthlessness to the extent required to compass their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and Britain are very great nations, but their greatness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as dust before the bar of dumb humanity, whether African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Asiatic. They and they alone have the power to undo the wrong.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right to talk of human liberty and all else unless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washed their hands clean of the pollution. That necessary wash will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their surest insurance of success, for they will have the good wishes—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unexpressed but no less certain—of millions of dumb Asiatics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Africans. Then, but not till then, will they be fighting for a new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reality. All else is speculation. I have allowed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to indulge in it as a test of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explaining in a concrete manner what I mean by my proposal.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14-6-1942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DR. TARACHAND AND HINDUSTANI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was sent for the question box by Shri Murlidhar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Srivastava,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.:</w:t>
      </w:r>
    </w:p>
    <w:p>
      <w:pPr>
        <w:autoSpaceDN w:val="0"/>
        <w:autoSpaceDE w:val="0"/>
        <w:widowControl/>
        <w:spacing w:line="280" w:lineRule="exact" w:before="48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prejudices come in, one is led to distort history. Dr. Tarachand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ardent advocate of Hindustani as you are. He has every right to hold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as you or I have to hold my own, but in his zeal he has grossly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misrepresented the history of Brajbhasha by declaring that no writing in Braj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known to have appeared before the 16th century, in an attempt to prove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 (‘Khari Boli’) has older literature than Brajbhasha.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Surdas was the first poet to write in Braj in the 16th century.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learned Doctor has been quoted by you 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dated 29-3-42,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commands wide publicity and authority, the mistake must be pointed out.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literature prior to Surdas, you have only to read the poems of Kabir,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of Amir Khusru, some of whose verses are also in Brajbhasha.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pieces of poems are attributed to several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santas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bhaktas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prior to </w:t>
      </w:r>
      <w:r>
        <w:rPr>
          <w:rFonts w:ascii="Times" w:hAnsi="Times" w:eastAsia="Times"/>
          <w:b w:val="0"/>
          <w:i w:val="0"/>
          <w:color w:val="000000"/>
          <w:sz w:val="18"/>
        </w:rPr>
        <w:t>Surdas and they can be looked into any standard history of Hindi literature.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removed the portion that had no bearing on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issue. I sent the letter to Kakasaheb Kalelkar who made it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Tarachand who has now sent the following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speaks for </w:t>
      </w:r>
      <w:r>
        <w:rPr>
          <w:rFonts w:ascii="Times" w:hAnsi="Times" w:eastAsia="Times"/>
          <w:b w:val="0"/>
          <w:i w:val="0"/>
          <w:color w:val="000000"/>
          <w:sz w:val="22"/>
        </w:rPr>
        <w:t>itself:</w:t>
      </w:r>
    </w:p>
    <w:p>
      <w:pPr>
        <w:autoSpaceDN w:val="0"/>
        <w:tabs>
          <w:tab w:pos="910" w:val="left"/>
        </w:tabs>
        <w:autoSpaceDE w:val="0"/>
        <w:widowControl/>
        <w:spacing w:line="28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view that the literature of Brajbhasha is not older than the sixteenth </w:t>
      </w:r>
      <w:r>
        <w:rPr>
          <w:rFonts w:ascii="Times" w:hAnsi="Times" w:eastAsia="Times"/>
          <w:b w:val="0"/>
          <w:i w:val="0"/>
          <w:color w:val="000000"/>
          <w:sz w:val="18"/>
        </w:rPr>
        <w:t>century is based on the following considerations:</w:t>
      </w:r>
    </w:p>
    <w:p>
      <w:pPr>
        <w:autoSpaceDN w:val="0"/>
        <w:autoSpaceDE w:val="0"/>
        <w:widowControl/>
        <w:spacing w:line="280" w:lineRule="exact" w:before="40" w:after="30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Brajbhasha is a modern language which belongs to the group named </w:t>
      </w:r>
      <w:r>
        <w:rPr>
          <w:rFonts w:ascii="Times" w:hAnsi="Times" w:eastAsia="Times"/>
          <w:b w:val="0"/>
          <w:i w:val="0"/>
          <w:color w:val="000000"/>
          <w:sz w:val="18"/>
        </w:rPr>
        <w:t>tertiary Prakrits or New Indo-Aryan. This group developed from the secondary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732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“Hindustani”, 9-3-1942.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Only extracts are reproduced here.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4" w:right="1412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Prakrits or Middle Indo-Aryan.... But most scholars are agreed that secondary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Prakrit stage lasted from 600 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to 1000 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The secondary Prakrits which were spoken dialects received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impetus towards literary development from the religious movements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inaugurated by Mahavira and Buddha. Of these Prakrits, Pali became the most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important....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3. By the sixth century 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Prakrits had become fixed and dead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languages.... In that century the languages of common speech, from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literary Prakrits had diverged, began to be used for literary purposes.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phase of literary growths of the Prakrits is given the name Apabhramsha.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lasted from 600 to 1,000 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Among the Apabhramshas one acquired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eminence, namely, Nagara. The varieties of Nagara were used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vehicles of literary expression in the greater part of northern India.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besides Nagara and its varieties, there had developed Apabhramshas of the </w:t>
      </w:r>
      <w:r>
        <w:rPr>
          <w:rFonts w:ascii="Times" w:hAnsi="Times" w:eastAsia="Times"/>
          <w:b w:val="0"/>
          <w:i w:val="0"/>
          <w:color w:val="000000"/>
          <w:sz w:val="18"/>
        </w:rPr>
        <w:t>other Prakrits, like Saurseni, also.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The modern Indian languages or the tertiary Prakrits developed from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Apabhramshas. Nagara became the parent of Rajasthani and Gujarati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languages, through a variety to which Tessitori gave the name old Western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Rajasthani.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Saurseni Apabhramsha is represented in the Prakrit grammar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Hemchandra (d. 1172 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.). But it is difficult to determine the relationship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Saurseni Apabhramsha with Nagara. It seems that the Saurseni Apabhramsha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underwent a further change, which has been variously called old Western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Hindi, Avahattha, Kavyabhasha.</w:t>
      </w:r>
    </w:p>
    <w:p>
      <w:pPr>
        <w:autoSpaceDN w:val="0"/>
        <w:autoSpaceDE w:val="0"/>
        <w:widowControl/>
        <w:spacing w:line="240" w:lineRule="exact" w:before="40" w:after="0"/>
        <w:ind w:left="550" w:right="4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With the arrival upon the scene of this language the stage of secondary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Prakrits comes to an end, and the stage of new Indo-Aryan speech begins.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Western Hindi which is the earliest form of the new midland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to have become established in the eleventh century. From the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Western Hindi branched out Hindustani (‘Khari’) of the North midland, Braj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middle region and Bundeli of the southern parts. In the twelfth century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all spoken dialects. In the course of the following centuries they assumed </w:t>
      </w:r>
      <w:r>
        <w:rPr>
          <w:rFonts w:ascii="Times" w:hAnsi="Times" w:eastAsia="Times"/>
          <w:b w:val="0"/>
          <w:i w:val="0"/>
          <w:color w:val="000000"/>
          <w:sz w:val="18"/>
        </w:rPr>
        <w:t>literary form.</w:t>
      </w:r>
    </w:p>
    <w:p>
      <w:pPr>
        <w:autoSpaceDN w:val="0"/>
        <w:autoSpaceDE w:val="0"/>
        <w:widowControl/>
        <w:spacing w:line="240" w:lineRule="exact" w:before="40" w:after="0"/>
        <w:ind w:left="550" w:right="4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From a study of the development of these languages I have arrived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conclusion that Hindustani (‘Khari’) was the first to develop into a literary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language. We have a continuous history of Hindustani (Deccani Urdu)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quarter of the 14th century onwards. On the other hand the history of Braj </w:t>
      </w:r>
      <w:r>
        <w:rPr>
          <w:rFonts w:ascii="Times" w:hAnsi="Times" w:eastAsia="Times"/>
          <w:b w:val="0"/>
          <w:i w:val="0"/>
          <w:color w:val="000000"/>
          <w:sz w:val="18"/>
        </w:rPr>
        <w:t>literature before the 16th century is very doubtful.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June 6, 1 942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14-6-1942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431. LETTER TO AMRIT KAUR</w:t>
      </w:r>
    </w:p>
    <w:p>
      <w:pPr>
        <w:autoSpaceDN w:val="0"/>
        <w:autoSpaceDE w:val="0"/>
        <w:widowControl/>
        <w:spacing w:line="304" w:lineRule="exact" w:before="108" w:after="0"/>
        <w:ind w:left="5270" w:right="0" w:hanging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1942</w:t>
      </w:r>
    </w:p>
    <w:p>
      <w:pPr>
        <w:autoSpaceDN w:val="0"/>
        <w:tabs>
          <w:tab w:pos="550" w:val="left"/>
        </w:tabs>
        <w:autoSpaceDE w:val="0"/>
        <w:widowControl/>
        <w:spacing w:line="330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seems that there is no more now of the other pads.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rupee was paid to Nanavati before your letter came.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 with Mahadev’s spectacles. The terrific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is responsible for all the mischief. It will go some day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cool air will be all the more appreciated.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have to prove your proposition about the balances.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314" w:lineRule="exact" w:before="2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think I have told you about Sushila having passed.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4129. Courtesy: Amrit Kaur. Also G.N. 7438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BAQER ALI MIRZA</w:t>
      </w:r>
    </w:p>
    <w:p>
      <w:pPr>
        <w:autoSpaceDN w:val="0"/>
        <w:autoSpaceDE w:val="0"/>
        <w:widowControl/>
        <w:spacing w:line="27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1942</w:t>
      </w:r>
    </w:p>
    <w:p>
      <w:pPr>
        <w:autoSpaceDN w:val="0"/>
        <w:autoSpaceDE w:val="0"/>
        <w:widowControl/>
        <w:spacing w:line="310" w:lineRule="exact" w:before="14" w:after="0"/>
        <w:ind w:left="55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BAQERALI MIRZA SAHEB,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also your book. I have glanced through it. </w:t>
      </w:r>
      <w:r>
        <w:rPr>
          <w:rFonts w:ascii="Times" w:hAnsi="Times" w:eastAsia="Times"/>
          <w:b w:val="0"/>
          <w:i w:val="0"/>
          <w:color w:val="000000"/>
          <w:sz w:val="22"/>
        </w:rPr>
        <w:t>I could hardly have done more.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no one could have offered to the country a loftier goal </w:t>
      </w:r>
      <w:r>
        <w:rPr>
          <w:rFonts w:ascii="Times" w:hAnsi="Times" w:eastAsia="Times"/>
          <w:b w:val="0"/>
          <w:i w:val="0"/>
          <w:color w:val="000000"/>
          <w:sz w:val="22"/>
        </w:rPr>
        <w:t>(i.e., Urdu) than I have.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736" w:right="1410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433. LETTER TO JAGANNATH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JAGANNATH,</w:t>
      </w:r>
    </w:p>
    <w:p>
      <w:pPr>
        <w:autoSpaceDN w:val="0"/>
        <w:autoSpaceDE w:val="0"/>
        <w:widowControl/>
        <w:spacing w:line="28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understand your condition.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such strength that the sentiments you have cherished these </w:t>
      </w:r>
      <w:r>
        <w:rPr>
          <w:rFonts w:ascii="Times" w:hAnsi="Times" w:eastAsia="Times"/>
          <w:b w:val="0"/>
          <w:i w:val="0"/>
          <w:color w:val="000000"/>
          <w:sz w:val="22"/>
        </w:rPr>
        <w:t>twenty years do not disappear.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996. Courtesy: Jagannath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PARACHURE SHASTRI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SHASTRIJI,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to bear your expense. But I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keep a check on the expenses and would spend only </w:t>
      </w:r>
      <w:r>
        <w:rPr>
          <w:rFonts w:ascii="Times" w:hAnsi="Times" w:eastAsia="Times"/>
          <w:b w:val="0"/>
          <w:i w:val="0"/>
          <w:color w:val="000000"/>
          <w:sz w:val="22"/>
        </w:rPr>
        <w:t>what was necessary.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enough if you are careful. If the occasion should arise I can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you too.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in the hands of God.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10671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SATIS CHANDRA DAS GUPTA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SEVAGRAM,</w:t>
      </w:r>
    </w:p>
    <w:p>
      <w:pPr>
        <w:autoSpaceDN w:val="0"/>
        <w:autoSpaceDE w:val="0"/>
        <w:widowControl/>
        <w:spacing w:line="270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SATIS BABU,</w:t>
      </w:r>
    </w:p>
    <w:p>
      <w:pPr>
        <w:autoSpaceDN w:val="0"/>
        <w:tabs>
          <w:tab w:pos="550" w:val="left"/>
          <w:tab w:pos="5290" w:val="left"/>
          <w:tab w:pos="573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go to Bengal? I have clearly expressed my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asked to move in this manner should flatly refuse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budge from their places even if they have to be shot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until they have been provided with alternative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the amenities. There is no other course open.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thus some of us have to die, it can’t be helped. They ought </w:t>
      </w:r>
      <w:r>
        <w:rPr>
          <w:rFonts w:ascii="Times" w:hAnsi="Times" w:eastAsia="Times"/>
          <w:b w:val="0"/>
          <w:i w:val="0"/>
          <w:color w:val="000000"/>
          <w:sz w:val="22"/>
        </w:rPr>
        <w:t>to give prior notice.</w:t>
      </w:r>
    </w:p>
    <w:p>
      <w:pPr>
        <w:autoSpaceDN w:val="0"/>
        <w:autoSpaceDE w:val="0"/>
        <w:widowControl/>
        <w:spacing w:line="22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436. INTERVIEW TO AMERICAN JOURNALISTS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5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6, 1942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You came in an air-conditioned coach?</w:t>
      </w:r>
    </w:p>
    <w:p>
      <w:pPr>
        <w:autoSpaceDN w:val="0"/>
        <w:autoSpaceDE w:val="0"/>
        <w:widowControl/>
        <w:spacing w:line="240" w:lineRule="exact" w:before="108" w:after="1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JOURNALISTS</w:t>
      </w:r>
      <w:r>
        <w:rPr>
          <w:rFonts w:ascii="Times" w:hAnsi="Times" w:eastAsia="Times"/>
          <w:b w:val="0"/>
          <w:i w:val="0"/>
          <w:color w:val="000000"/>
          <w:sz w:val="18"/>
        </w:rPr>
        <w:t>: No, but we had armed ourselves with some 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48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One American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disposal.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been vivisecting me. I am now at your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Why non-violent non-co-operation rather than honest straight forward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resistance against the Japanese? Far from preventing the Japanese, non-violent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might prove an invitation to them, and would not that be flying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frying pan into the fire?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Supposing England retires from India for strategic purposes,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Mahadev Desai’s “An Important Interview”. The journalists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Chaplin of the International News Service and Belldon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Time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is from </w:t>
      </w:r>
      <w:r>
        <w:rPr>
          <w:rFonts w:ascii="Times" w:hAnsi="Times" w:eastAsia="Times"/>
          <w:b w:val="0"/>
          <w:i/>
          <w:color w:val="000000"/>
          <w:sz w:val="18"/>
        </w:rPr>
        <w:t>Gandhi—1915-1948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32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Louis Fischer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736" w:right="1400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apart from my proposal—as they had to do in Burma —what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happen? What would India do?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That is exactly what we have come to learn from you. We would certainly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 to know that.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Well, therein comes my non-violence. For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weapons. Mind you, we have assumed that the Commander-in-Chief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united American and British Armies has decided that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good as a base and that they should withdraw to some other base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concentrate the Allied forces there. We can’t help it. We have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depend on what strength we have. We have no army, no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resources, no military skill either, worth the name, and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we can fall back upon. Now in theory I can prove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our non-violent resistance can be wholly successful. We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kill a single Japanese, we simply give them no quarter.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that non-violence can’t prevent an invasion?</w:t>
      </w:r>
    </w:p>
    <w:p>
      <w:pPr>
        <w:autoSpaceDN w:val="0"/>
        <w:autoSpaceDE w:val="0"/>
        <w:widowControl/>
        <w:spacing w:line="28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non-violent technique, of course, there can be nothing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an invasion. They will land, but they will land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inhospitable shore. They may be ruthless and wipe out all the 400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That would be complete victory. I know you will laugh at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all this is superhuman, if not absurd. I would say you are right;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be able to stand that terror and we may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course of subjection worse than our present state. But we </w:t>
      </w:r>
      <w:r>
        <w:rPr>
          <w:rFonts w:ascii="Times" w:hAnsi="Times" w:eastAsia="Times"/>
          <w:b w:val="0"/>
          <w:i w:val="0"/>
          <w:color w:val="000000"/>
          <w:sz w:val="22"/>
        </w:rPr>
        <w:t>are discussing the theory.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if the British don’t withdraw?</w:t>
      </w:r>
    </w:p>
    <w:p>
      <w:pPr>
        <w:autoSpaceDN w:val="0"/>
        <w:autoSpaceDE w:val="0"/>
        <w:widowControl/>
        <w:spacing w:line="280" w:lineRule="exact" w:before="5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want them to withdraw under Indian pressure,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by force of circumstances. I want them to withdraw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interest, for their own good name.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what happens to your movement, if you are arrested, as we heard you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might be? Or if Mr. Nehru is arrested? Would not the movement go to pieces?</w:t>
      </w:r>
    </w:p>
    <w:p>
      <w:pPr>
        <w:autoSpaceDN w:val="0"/>
        <w:autoSpaceDE w:val="0"/>
        <w:widowControl/>
        <w:spacing w:line="28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not if we have worked among the people. Our arrests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work up the movement, they would stir everyone in India to do </w:t>
      </w:r>
      <w:r>
        <w:rPr>
          <w:rFonts w:ascii="Times" w:hAnsi="Times" w:eastAsia="Times"/>
          <w:b w:val="0"/>
          <w:i w:val="0"/>
          <w:color w:val="000000"/>
          <w:sz w:val="22"/>
        </w:rPr>
        <w:t>his little bit.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Supposing Britain decides to fight to the last man in India, would not your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non-co-operation help the Japanese?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If you mean non-co-operation with the British, you would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We have not come to that stage. I do not want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Japanese—not even for freeing India. India during the past fifty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years of her struggle for freedom has learnt the lesson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and of not bowing to </w:t>
      </w:r>
      <w:r>
        <w:rPr>
          <w:rFonts w:ascii="Times" w:hAnsi="Times" w:eastAsia="Times"/>
          <w:b w:val="0"/>
          <w:i/>
          <w:color w:val="000000"/>
          <w:sz w:val="22"/>
        </w:rPr>
        <w:t>any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foreign power. But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are offering violent battle, our non-violent battle—our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activity—would be neutralized. Those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resistance and in helping the British militarily are and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them. Mr. Amery says he is getting all the men and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need, and he is right. For the Congress—a poor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the millions of the poor of India—has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in years what they have collected in a day by way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‘so-called’ voluntary subscription. This Congress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non-violent assistance. But let me tell you, if 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that the British do not want it, they don’t set any store by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do it or not, violent and non-violent resistance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So India’s non-violence can at best take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silence—not obstructing the British forces, certainly not helping the </w:t>
      </w:r>
      <w:r>
        <w:rPr>
          <w:rFonts w:ascii="Times" w:hAnsi="Times" w:eastAsia="Times"/>
          <w:b w:val="0"/>
          <w:i w:val="0"/>
          <w:color w:val="000000"/>
          <w:sz w:val="22"/>
        </w:rPr>
        <w:t>Japanese.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not helping the British?</w:t>
      </w:r>
    </w:p>
    <w:p>
      <w:pPr>
        <w:autoSpaceDN w:val="0"/>
        <w:autoSpaceDE w:val="0"/>
        <w:widowControl/>
        <w:spacing w:line="294" w:lineRule="exact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Don’t you see-non-violence cannot give any other aid?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the railways, I hope, won’t stop; the services, too, will be, I hope,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allowed to function.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will be allowed to function, as they are being allowed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Aren’t you then helping the British by leaving the services and the railways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alone?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We are indeed. That is our non-embarrassment policy.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what about the presence of American troops here? Every American feels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we should help India to win her freedom.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It’s a bad job.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Because it is said we are here really to help Britain and not India?</w:t>
      </w:r>
    </w:p>
    <w:p>
      <w:pPr>
        <w:autoSpaceDN w:val="0"/>
        <w:autoSpaceDE w:val="0"/>
        <w:widowControl/>
        <w:spacing w:line="28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say it is a bad job, because it is an imposition on India.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India’s request or with India’s consent that they are here. It is </w:t>
      </w:r>
      <w:r>
        <w:rPr>
          <w:rFonts w:ascii="Times" w:hAnsi="Times" w:eastAsia="Times"/>
          <w:b w:val="0"/>
          <w:i w:val="0"/>
          <w:color w:val="000000"/>
          <w:sz w:val="22"/>
        </w:rPr>
        <w:t>enough irritation that we were not consulted before being dragged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34" w:right="1412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this war—I am not sure that the Viceroy even consulted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Council. That is our original complaint. To have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American forces is, in my opinion, to have made the stranglehold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us all the tighter. You do not know what is happening in India—it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naturally not your business to go into those things. But let me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some facts. Thousands of villagers are being summarily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vacate their homes and go elsewhere, for the site of their homesteads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by the military. Now I ask, where are they to go?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poor labourers in a certain place, I have heard today,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evacuate. Paltry compensations are offered them,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even given sufficient notice. This kind of thing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in an independent country. The Sappers and Miners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first build homes for these people, transport would be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them, they would be given at least six months’ maintenance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 before they would be uprooted from their surroundings.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these things to happen, even before the Japanese have come 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way, but saying to them, ‘you must go’,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ends, that moral act will save America and Britain.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to remain here, they should remain as friends,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proprietors of India. The American and British soldiers may remain </w:t>
      </w:r>
      <w:r>
        <w:rPr>
          <w:rFonts w:ascii="Times" w:hAnsi="Times" w:eastAsia="Times"/>
          <w:b w:val="0"/>
          <w:i w:val="0"/>
          <w:color w:val="000000"/>
          <w:sz w:val="22"/>
        </w:rPr>
        <w:t>here, if at all, by virtue of a compact with free India.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Don’t you think Indian people and leaders have some duty to help accelerate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process?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mean by dotting India with rebellions everywhere? No,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invitation to the British to withdraw is not an idle one. It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good by the sacrifice of the invitors. Public opinion has got to </w:t>
      </w:r>
      <w:r>
        <w:rPr>
          <w:rFonts w:ascii="Times" w:hAnsi="Times" w:eastAsia="Times"/>
          <w:b w:val="0"/>
          <w:i w:val="0"/>
          <w:color w:val="000000"/>
          <w:sz w:val="22"/>
        </w:rPr>
        <w:t>act, and it can act only non-violently.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Is the possibility of strikes precluded?</w:t>
      </w:r>
    </w:p>
    <w:p>
      <w:pPr>
        <w:autoSpaceDN w:val="0"/>
        <w:autoSpaceDE w:val="0"/>
        <w:widowControl/>
        <w:spacing w:line="28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strikes can be and have been non-violent. If railways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only to strengthen the British hold on India, they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assisted. But before I decide to take any energetic measures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show the reasonableness of my demand. The moment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complied with, India instead of being sullen becomes an 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I am more interested than the British in keeping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out. For Britain’s defeat in Indian waters may mean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only the </w:t>
      </w:r>
      <w:r>
        <w:rPr>
          <w:rFonts w:ascii="Times" w:hAnsi="Times" w:eastAsia="Times"/>
          <w:b w:val="0"/>
          <w:i/>
          <w:color w:val="000000"/>
          <w:sz w:val="22"/>
        </w:rPr>
        <w:t>loss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if Japan wins India loses </w:t>
      </w:r>
      <w:r>
        <w:rPr>
          <w:rFonts w:ascii="Times" w:hAnsi="Times" w:eastAsia="Times"/>
          <w:b w:val="0"/>
          <w:i/>
          <w:color w:val="000000"/>
          <w:sz w:val="22"/>
        </w:rPr>
        <w:t>everything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If you regard the American troops as an imposition, would you regard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American Technical Mission also in the same light?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tree is judged by its fruit. I have met Dr. Grady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cordial talks. I have no prejudice against Americans.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hundreds, if not thousands of friends, in America. The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may have nothing but goodwill for India. But my point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things that are happening are not happening at the invitation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of India. Therefore they are all suspect. We cannot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philosophic calmness, for the simple reason that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our eyes, as I have said, to the things that are daily happening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our eyes. Areas are being vacated and turned into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camps, people being thrown on their own resources. Hundreds,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thousands, on their way from Burma perished without food and drink,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wretched discrimination stared even these miserable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face. One route for the whites, another for the blacks! Provision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shelter for the whites, none for the blacks!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even on their arrival in India! India is being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dust and humiliated, even before the Japanese advent,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defence —and no one knows for whose defence. And so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morning I came to the decision to make this honest demand: ‘For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Heaven’s sake leave India alone. Let us breathe the air of freedom.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choke us, suffocate us, as it did the slaves on their emancipation.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want the present sham to end.’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it is the British troops you have in mind, not the American?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does not make for me the slightest difference,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policy is one and indivisible.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Is there any hope of Britain listening?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not die without that hope. And if there is a long lease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for me, I may even see it fulfilled. For there is nothing unpractical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proposal, no insuperable difficulties about it. Let me add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is not willing to do so whole-heartedly Britain does not deserve </w:t>
      </w:r>
      <w:r>
        <w:rPr>
          <w:rFonts w:ascii="Times" w:hAnsi="Times" w:eastAsia="Times"/>
          <w:b w:val="0"/>
          <w:i w:val="0"/>
          <w:color w:val="000000"/>
          <w:sz w:val="22"/>
        </w:rPr>
        <w:t>to win.</w:t>
      </w:r>
    </w:p>
    <w:p>
      <w:pPr>
        <w:autoSpaceDN w:val="0"/>
        <w:autoSpaceDE w:val="0"/>
        <w:widowControl/>
        <w:spacing w:line="240" w:lineRule="exact" w:before="108" w:after="3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Would a free India declare war against Japan?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12"/>
        </w:trPr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20" w:lineRule="exact" w:before="8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Dr. Henry Grady, head of the American Technical Mission then in India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64" w:right="1412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Free India need not do so. It simply becomes the ally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Powers, simply out of gratefulness for the payment of a debt,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overdue. Human nature thanks the debtor when he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discharges the debt.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How then would this alliance fit in with India’s non-violence?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good question.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is not nonviolent.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 had been non-violent, there would have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my appeal to Britain, nor would there be any fear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invasion. But my non-violence is represented possibly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 minority, or perhaps by India’s dumb millions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temperamentally non-violent. But there too the question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asked: ‘What have they done?’ They have done nothing, I agree;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act when the supreme test comes, and they may not.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non-violence of millions to present to Britain, and what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discounted by the British as non-violence of the weak.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all I have done is to make this appeal on the strength of bare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justice, so that it might find an echo in the British heart.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from a moral plane, and even as they do not hesitate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desperately in the physical field and take grave risks, let them for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desperately on the moral field and declare that India is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today, irrespective of India’s demand.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what does a free India mean, if, as Mr. Jinnah said, Muslims will not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 Hindu rule?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asked the British to hand over India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 to the Hindus. Let them entrust India to God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parlance to anarchy. Then all the parties will fight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like dogs, or will, when real responsibility faces them,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reasonable agreement. I shall expect non-violence to arise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that chaos.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to </w:t>
      </w:r>
      <w:r>
        <w:rPr>
          <w:rFonts w:ascii="Times" w:hAnsi="Times" w:eastAsia="Times"/>
          <w:b w:val="0"/>
          <w:i/>
          <w:color w:val="000000"/>
          <w:sz w:val="18"/>
        </w:rPr>
        <w:t>whom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the British to say—’India is free’?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the world. Automatically the Indian army is disbanded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moment, and they decide to pack up as soon as they can.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declare they would pack up only after the war is over,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expect no help from India, impose no taxes, raise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recruits—beyond what help India chooses to give voluntarily. British </w:t>
      </w:r>
      <w:r>
        <w:rPr>
          <w:rFonts w:ascii="Times" w:hAnsi="Times" w:eastAsia="Times"/>
          <w:b w:val="0"/>
          <w:i w:val="0"/>
          <w:color w:val="000000"/>
          <w:sz w:val="22"/>
        </w:rPr>
        <w:t>rule will cease from that moment, no matter what happens to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afterwards. Today it is all a hypocricy, unreality. I want that to end. 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order will come only when that falsity ends.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 claim Britain and America are making, the claim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democracy and freedom. It is a wrong thing to make that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this terrible tragedy of holding a whole nation in </w:t>
      </w:r>
      <w:r>
        <w:rPr>
          <w:rFonts w:ascii="Times" w:hAnsi="Times" w:eastAsia="Times"/>
          <w:b w:val="0"/>
          <w:i w:val="0"/>
          <w:color w:val="000000"/>
          <w:sz w:val="22"/>
        </w:rPr>
        <w:t>bondage.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can America do to have your demand implemented?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my demand is admitted to be just beyond cavil,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insist on the implementing of the Indian demand as a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financing Britain and supplying her with her matchless skill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war machines. He who pays the piper has the right to 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tune. Since America has become the predominant partner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Allied cause she is partner also in Britain’s guilt. The Allies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right to call their cause to be morally superior to the Nazi cause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they hold in custody the fairest part and one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ancient nations of the earth.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14-6-1942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C. RAJAGOPALACHARI</w:t>
      </w:r>
    </w:p>
    <w:p>
      <w:pPr>
        <w:autoSpaceDN w:val="0"/>
        <w:autoSpaceDE w:val="0"/>
        <w:widowControl/>
        <w:spacing w:line="266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C.P.,</w:t>
      </w:r>
    </w:p>
    <w:p>
      <w:pPr>
        <w:autoSpaceDN w:val="0"/>
        <w:autoSpaceDE w:val="0"/>
        <w:widowControl/>
        <w:spacing w:line="270" w:lineRule="exact" w:before="0" w:after="7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6/7, 1942</w:t>
      </w:r>
    </w:p>
    <w:p>
      <w:pPr>
        <w:sectPr>
          <w:pgSz w:w="9360" w:h="12960"/>
          <w:pgMar w:top="524" w:right="1400" w:bottom="68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C.R.,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typical letter </w:t>
      </w:r>
      <w:r>
        <w:rPr>
          <w:rFonts w:ascii="Times" w:hAnsi="Times" w:eastAsia="Times"/>
          <w:b w:val="0"/>
          <w:i w:val="0"/>
          <w:color w:val="000000"/>
          <w:sz w:val="22"/>
        </w:rPr>
        <w:t>weight to give to it.</w:t>
      </w:r>
    </w:p>
    <w:p>
      <w:pPr>
        <w:sectPr>
          <w:type w:val="continuous"/>
          <w:pgSz w:w="9360" w:h="12960"/>
          <w:pgMar w:top="524" w:right="1400" w:bottom="688" w:left="1440" w:header="720" w:footer="720" w:gutter="0"/>
          <w:cols w:num="2" w:equalWidth="0">
            <w:col w:w="2646" w:space="0"/>
            <w:col w:w="387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Satyamurti—you will know what</w:t>
      </w:r>
    </w:p>
    <w:p>
      <w:pPr>
        <w:sectPr>
          <w:type w:val="nextColumn"/>
          <w:pgSz w:w="9360" w:h="12960"/>
          <w:pgMar w:top="524" w:right="1400" w:bottom="688" w:left="1440" w:header="720" w:footer="720" w:gutter="0"/>
          <w:cols w:num="2" w:equalWidth="0">
            <w:col w:w="2646" w:space="0"/>
            <w:col w:w="387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67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7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480"/>
        </w:trPr>
        <w:tc>
          <w:tcPr>
            <w:tcW w:type="dxa" w:w="1630"/>
            <w:vMerge/>
            <w:tcBorders/>
          </w:tcPr>
          <w:p/>
        </w:tc>
        <w:tc>
          <w:tcPr>
            <w:tcW w:type="dxa" w:w="1630"/>
            <w:vMerge/>
            <w:tcBorders/>
          </w:tcPr>
          <w:p/>
        </w:tc>
        <w:tc>
          <w:tcPr>
            <w:tcW w:type="dxa" w:w="1630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, 1942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overlooked yesterday. Meanwhile I have your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You will come when you can. Your argument makes no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of us. Surely they are not all blinded by my reactions. Anyway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to reason with them. I am glad the depression is leaving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694"/>
        </w:trPr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40" w:lineRule="exact" w:before="22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C.W. 10917. Courtesy: C. R. Narasimhan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This is not traceable.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source, however, has “6”.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82:  9 FEBRUARY, 1942 -  6 JUNE, 1942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812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524" w:right="1400" w:bottom="6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tabs>
          <w:tab w:pos="4730" w:val="left"/>
          <w:tab w:pos="5630" w:val="left"/>
        </w:tabs>
        <w:autoSpaceDE w:val="0"/>
        <w:widowControl/>
        <w:spacing w:line="312" w:lineRule="exact" w:before="6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MAHADEV DESAI’S LETTER TO C. RAJAGOPALACHARI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EVAGRAM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14, 1942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RAJAJI,</w:t>
      </w:r>
    </w:p>
    <w:p>
      <w:pPr>
        <w:autoSpaceDN w:val="0"/>
        <w:autoSpaceDE w:val="0"/>
        <w:widowControl/>
        <w:spacing w:line="28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right. Bapu is in greatest need of consolation. He is bearing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bravely, trying to console all—Janakibehn and the children—and incessantly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of plans to carry on with redoubled zeal his great work, but as he was speaking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these members of the family yesterday he broke down. I think his grief is as deep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profound as it was on Maganlal Gandhi’s death. Everything here—even Sevagram </w:t>
      </w:r>
      <w:r>
        <w:rPr>
          <w:rFonts w:ascii="Times" w:hAnsi="Times" w:eastAsia="Times"/>
          <w:b w:val="0"/>
          <w:i w:val="0"/>
          <w:color w:val="000000"/>
          <w:sz w:val="18"/>
        </w:rPr>
        <w:t>with Bapu—seems empty without him.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thing happened so suddenly. He was here two days before his death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Ghanshyamdasji. He did not look well and even complained of a giddy feeling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head. On the 11th evening he spoke to me at length on the phone about Chiang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Kai-shek’s expected arrival, discussed the arrangements of his reception and cracked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jokes with me. “If Bapu will not release me from work of this kind, why should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entrusted me with the work of </w:t>
      </w:r>
      <w:r>
        <w:rPr>
          <w:rFonts w:ascii="Times" w:hAnsi="Times" w:eastAsia="Times"/>
          <w:b w:val="0"/>
          <w:i/>
          <w:color w:val="000000"/>
          <w:sz w:val="18"/>
        </w:rPr>
        <w:t>goseva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?” he asked. “But you must have guests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Chiang Kai-shek nevertheless! For some days you can leave Gopuri and come to stay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Janakipuri,” I said. “You don’t know’, he rejoined. “Janakidevi is already in Gopuri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therefore is Janakipuri. And as for guests I have the greatest man of the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my guest and I can’t have a greater guest.” The next morning, i.e., the day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death—a talk on the phone in the same merry strain. Om and her husband had arrived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Bombay that morning and they were entertained to a meal by Kamalnayan’s wife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old paternal home. Jamnalalji would not consent to go—as he was observing </w:t>
      </w:r>
      <w:r>
        <w:rPr>
          <w:rFonts w:ascii="Times" w:hAnsi="Times" w:eastAsia="Times"/>
          <w:b w:val="0"/>
          <w:i/>
          <w:color w:val="000000"/>
          <w:sz w:val="18"/>
        </w:rPr>
        <w:t>Ekadashi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—but Janakidevi insisted and he went. He had the </w:t>
      </w:r>
      <w:r>
        <w:rPr>
          <w:rFonts w:ascii="Times" w:hAnsi="Times" w:eastAsia="Times"/>
          <w:b w:val="0"/>
          <w:i/>
          <w:color w:val="000000"/>
          <w:sz w:val="18"/>
        </w:rPr>
        <w:t>Ekadashi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food, there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 that he ate slightly more as he was pressed by all, played cards with the daughter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son-in-law and daughter-in-law, and felt like going to sleep. He had a vomit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a few minutes had a splitting headache which made him almost scream. </w:t>
      </w:r>
      <w:r>
        <w:rPr>
          <w:rFonts w:ascii="Times" w:hAnsi="Times" w:eastAsia="Times"/>
          <w:b w:val="0"/>
          <w:i w:val="0"/>
          <w:color w:val="000000"/>
          <w:sz w:val="18"/>
        </w:rPr>
        <w:t>Doctors were call[ed] in. The b[lood] p[ressure] was 250/125. They thought of blood-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letting. Bapu was immediately informed and a car was sent to Sevagram to take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reached when all was over. The whole thing happened in about ten or fifteen </w:t>
      </w:r>
      <w:r>
        <w:rPr>
          <w:rFonts w:ascii="Times" w:hAnsi="Times" w:eastAsia="Times"/>
          <w:b w:val="0"/>
          <w:i w:val="0"/>
          <w:color w:val="000000"/>
          <w:sz w:val="18"/>
        </w:rPr>
        <w:t>minutes.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“Seth Jamnalal Bajaj”, 11-2-1942.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now he has gone leaving us all desolate. It is difficult to recover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shock.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having a stre[nuous] time. I hope you are not overdoing it. Are you </w:t>
      </w:r>
      <w:r>
        <w:rPr>
          <w:rFonts w:ascii="Times" w:hAnsi="Times" w:eastAsia="Times"/>
          <w:b w:val="0"/>
          <w:i w:val="0"/>
          <w:color w:val="000000"/>
          <w:sz w:val="18"/>
        </w:rPr>
        <w:t>keeping well? Don’t address more than two meetings a day.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had a talk with Dr. Radhakrishnan, but about it in my next.</w:t>
      </w:r>
    </w:p>
    <w:p>
      <w:pPr>
        <w:autoSpaceDN w:val="0"/>
        <w:autoSpaceDE w:val="0"/>
        <w:widowControl/>
        <w:spacing w:line="220" w:lineRule="exact" w:before="9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AHADEV</w:t>
      </w:r>
    </w:p>
    <w:p>
      <w:pPr>
        <w:autoSpaceDN w:val="0"/>
        <w:autoSpaceDE w:val="0"/>
        <w:widowControl/>
        <w:spacing w:line="24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[PS.]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wants you, if it is at all possible, to attend a private meeting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calling of Jamnalalji’s fri[end]s, on the 20th. Your presence will be a solace and a </w:t>
      </w:r>
      <w:r>
        <w:rPr>
          <w:rFonts w:ascii="Times" w:hAnsi="Times" w:eastAsia="Times"/>
          <w:b w:val="0"/>
          <w:i w:val="0"/>
          <w:color w:val="000000"/>
          <w:sz w:val="18"/>
        </w:rPr>
        <w:t>sure consolation to him.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AHADEV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10907. Courtesy : C. R. Narasimhan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tabs>
          <w:tab w:pos="4770" w:val="left"/>
          <w:tab w:pos="5590" w:val="left"/>
        </w:tabs>
        <w:autoSpaceDE w:val="0"/>
        <w:widowControl/>
        <w:spacing w:line="322" w:lineRule="exact" w:before="76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LETTER FROM LORD LINLITHGOW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ICEROY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9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20, 1942</w:t>
      </w:r>
    </w:p>
    <w:p>
      <w:pPr>
        <w:autoSpaceDN w:val="0"/>
        <w:autoSpaceDE w:val="0"/>
        <w:widowControl/>
        <w:spacing w:line="188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now been able to ascertain the position about the Income-tax demanded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All-India Spinners’ Association.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rest assured that the action taken to assess the profits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to tax was not dictated by any ulterior motive on the part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or of the higher Income-tax authorities, but was a simple performance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duties by an office who is bound under the law to take action to assess the profits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any business within his jurisdiction. The Bombay High Court which decided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was, I am informed, prepared to admit the charitable nature of the objects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but could not hold the Association exempt from the liability to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Income-tax because the property of the Association is not held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under trust or other </w:t>
      </w:r>
      <w:r>
        <w:rPr>
          <w:rFonts w:ascii="Times" w:hAnsi="Times" w:eastAsia="Times"/>
          <w:b w:val="0"/>
          <w:i/>
          <w:color w:val="000000"/>
          <w:sz w:val="18"/>
        </w:rPr>
        <w:t>legal obligation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charitable purposes.</w:t>
      </w:r>
    </w:p>
    <w:p>
      <w:pPr>
        <w:autoSpaceDN w:val="0"/>
        <w:autoSpaceDE w:val="0"/>
        <w:widowControl/>
        <w:spacing w:line="240" w:lineRule="exact" w:before="100" w:after="3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law stands my Government are themselves powerless to grant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72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0" w:after="0"/>
              <w:ind w:left="10" w:right="100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Lord Linlithgow”, 26-2-1942.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 :  9 FEBRUARY, 1942 -  6 JUNE, 1942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381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exemption from the provisions of the law and cannot refrain from giving effect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Court’s decision unless it is reversed, but as an earnest of their goodwill instructions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issued to stay the collection of the tax pending the result of the Privy </w:t>
      </w:r>
      <w:r>
        <w:rPr>
          <w:rFonts w:ascii="Times" w:hAnsi="Times" w:eastAsia="Times"/>
          <w:b w:val="0"/>
          <w:i w:val="0"/>
          <w:color w:val="000000"/>
          <w:sz w:val="18"/>
        </w:rPr>
        <w:t>Council appeal which has been lodged.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In this state of affairs I think you will agree that the Association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advised so to arrange its affairs legally as to come within the exemption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conferred by law on property held under trust for charitable purposes.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exemption that would follow from such a course would be prospective only,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 that it is beyond the power either of my Government or myself to make such </w:t>
      </w:r>
      <w:r>
        <w:rPr>
          <w:rFonts w:ascii="Times" w:hAnsi="Times" w:eastAsia="Times"/>
          <w:b w:val="0"/>
          <w:i w:val="0"/>
          <w:color w:val="000000"/>
          <w:sz w:val="18"/>
        </w:rPr>
        <w:t>exemption retrospective if the present decision of the Court stands.</w:t>
      </w:r>
    </w:p>
    <w:p>
      <w:pPr>
        <w:autoSpaceDN w:val="0"/>
        <w:autoSpaceDE w:val="0"/>
        <w:widowControl/>
        <w:spacing w:line="220" w:lineRule="exact" w:before="9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INLITHGOW</w:t>
      </w:r>
    </w:p>
    <w:p>
      <w:pPr>
        <w:autoSpaceDN w:val="0"/>
        <w:autoSpaceDE w:val="0"/>
        <w:widowControl/>
        <w:spacing w:line="24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closing paragraphs of your letter are kindly, and I understand, even when I </w:t>
      </w:r>
      <w:r>
        <w:rPr>
          <w:rFonts w:ascii="Times" w:hAnsi="Times" w:eastAsia="Times"/>
          <w:b w:val="0"/>
          <w:i w:val="0"/>
          <w:color w:val="000000"/>
          <w:sz w:val="18"/>
        </w:rPr>
        <w:t>cannot agree.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give your message to Southby and my daughter, and I know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value it. We hear often from her. “Richard” is the most wonderful baby in the world,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very flower of the flock! So life will triumph in the end despite all our </w:t>
      </w:r>
      <w:r>
        <w:rPr>
          <w:rFonts w:ascii="Times" w:hAnsi="Times" w:eastAsia="Times"/>
          <w:b w:val="0"/>
          <w:i w:val="0"/>
          <w:color w:val="000000"/>
          <w:sz w:val="18"/>
        </w:rPr>
        <w:t>blunders!!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212-3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BRITISH WAR CABINET’S PROPOSALS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5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conclusions of the British War Cabinet as set out below are those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Stafford Cripps has taken with him for discussion with the Indian Leaders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as to whether they will be implemented will depend upon the outcome of </w:t>
      </w:r>
      <w:r>
        <w:rPr>
          <w:rFonts w:ascii="Times" w:hAnsi="Times" w:eastAsia="Times"/>
          <w:b w:val="0"/>
          <w:i w:val="0"/>
          <w:color w:val="000000"/>
          <w:sz w:val="18"/>
        </w:rPr>
        <w:t>these discussions which are now taking place.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Government having considered the anxieties expressed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and in India as to the fulfilment of promises made in regard to the future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have decided to lay down in precise and clear terms the steps which they propose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taken for the earliest possible realization of self-government in India. The </w:t>
      </w:r>
      <w:r>
        <w:rPr>
          <w:rFonts w:ascii="Times" w:hAnsi="Times" w:eastAsia="Times"/>
          <w:b w:val="0"/>
          <w:i w:val="0"/>
          <w:color w:val="000000"/>
          <w:sz w:val="18"/>
        </w:rPr>
        <w:t>object is the creation of a new Indian Union, which shall constitute a Dominion,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Stafford Cripps”, 25-3-1942 and “Letter to Jwaharlal </w:t>
      </w:r>
      <w:r>
        <w:rPr>
          <w:rFonts w:ascii="Times" w:hAnsi="Times" w:eastAsia="Times"/>
          <w:b w:val="0"/>
          <w:i w:val="0"/>
          <w:color w:val="000000"/>
          <w:sz w:val="18"/>
        </w:rPr>
        <w:t>Nehru”, after 27-3-1942.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associated with the United Kingdom and other Dominions by a common allegiance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Crown but equal to them in every respect, in no way subordinate in any aspect of </w:t>
      </w:r>
      <w:r>
        <w:rPr>
          <w:rFonts w:ascii="Times" w:hAnsi="Times" w:eastAsia="Times"/>
          <w:b w:val="0"/>
          <w:i w:val="0"/>
          <w:color w:val="000000"/>
          <w:sz w:val="18"/>
        </w:rPr>
        <w:t>its domestic or extenal affairs.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Majesty’s Government, therefore, make the following Declaration :—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Immediately upon the cessation of hostilities steps shall be taken to set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in the manner described hereafter an elected body charged with the task of </w:t>
      </w:r>
      <w:r>
        <w:rPr>
          <w:rFonts w:ascii="Times" w:hAnsi="Times" w:eastAsia="Times"/>
          <w:b w:val="0"/>
          <w:i w:val="0"/>
          <w:color w:val="000000"/>
          <w:sz w:val="18"/>
        </w:rPr>
        <w:t>framing a new Constitution for India.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Provision shall be made, as set out below, for the participation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States in the Constitution-making body.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His Majesty’s Government undertake to accept and implement forthwith </w:t>
      </w:r>
      <w:r>
        <w:rPr>
          <w:rFonts w:ascii="Times" w:hAnsi="Times" w:eastAsia="Times"/>
          <w:b w:val="0"/>
          <w:i w:val="0"/>
          <w:color w:val="000000"/>
          <w:sz w:val="18"/>
        </w:rPr>
        <w:t>with Constitution so framed subject only to :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(I) The right of any province of British India that is not prepared to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Constitution to retain its present constitutional position, provision being made </w:t>
      </w:r>
      <w:r>
        <w:rPr>
          <w:rFonts w:ascii="Times" w:hAnsi="Times" w:eastAsia="Times"/>
          <w:b w:val="0"/>
          <w:i w:val="0"/>
          <w:color w:val="000000"/>
          <w:sz w:val="18"/>
        </w:rPr>
        <w:t>for its subsequent accession if it so decides.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such non-acceding provinces, should they so desire,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will be prepared to agree upon a new Constitution, giving them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status as the Indian Union and arrived at by a procedure analogous to that here laid </w:t>
      </w:r>
      <w:r>
        <w:rPr>
          <w:rFonts w:ascii="Times" w:hAnsi="Times" w:eastAsia="Times"/>
          <w:b w:val="0"/>
          <w:i w:val="0"/>
          <w:color w:val="000000"/>
          <w:sz w:val="18"/>
        </w:rPr>
        <w:t>down.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(ii) The signing of a treaty which shall be negotiated between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 Constitution-making body. This treaty will cover all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arising out of the complete transfer of responsibility from the British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hands, it will make provision, in accordance with the undertakings given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Government for the protection of racial and religious minorities;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impose any restriction on the power of the Indian Union to decide in the </w:t>
      </w:r>
      <w:r>
        <w:rPr>
          <w:rFonts w:ascii="Times" w:hAnsi="Times" w:eastAsia="Times"/>
          <w:b w:val="0"/>
          <w:i w:val="0"/>
          <w:color w:val="000000"/>
          <w:sz w:val="18"/>
        </w:rPr>
        <w:t>future its relationship to other Member States of the British Commonwealth.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or not an Indian State elects to adhere to the Constitution it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negotiate a revision of its treaty arrangements so far as this may be </w:t>
      </w:r>
      <w:r>
        <w:rPr>
          <w:rFonts w:ascii="Times" w:hAnsi="Times" w:eastAsia="Times"/>
          <w:b w:val="0"/>
          <w:i w:val="0"/>
          <w:color w:val="000000"/>
          <w:sz w:val="18"/>
        </w:rPr>
        <w:t>required in the new situation.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The Constitution-making body shall be composed as follows unless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of Indian opinion in the principal communities agree upon some other form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end of hostilities :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upon the result being known of the provincial elections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necessary at the end of hostilities, the entire membership of the Lower Houses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Provincial Legislatures shall as a single electoral college proceed to the election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Constitution-making body by the system of proportional representation.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 body shall be in number about one-tenth of the number of the electoral college.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States shall be invited to appoint representatives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proportion to their total population as in the case of representatives of British India </w:t>
      </w:r>
      <w:r>
        <w:rPr>
          <w:rFonts w:ascii="Times" w:hAnsi="Times" w:eastAsia="Times"/>
          <w:b w:val="0"/>
          <w:i w:val="0"/>
          <w:color w:val="000000"/>
          <w:sz w:val="18"/>
        </w:rPr>
        <w:t>as a whole, and with the same powers as British Indian members.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(e) During the critical period which now faces India and until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can be framed His Majesty’s Government must inevitably bear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for and retain the control and direction of the defence of India as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world war effort, but the task of organizing to the full the military, moral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 resources of India must be the responsibility of the Government of India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co-operation of the peoples of India. His Majesty’s Government desire and invite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immediate and effective participation of the leaders of the principal sections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people in the counsels of their country, of the Commonwealth and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Nations. Thus they will be enabled to give their active and constructive help </w:t>
      </w:r>
      <w:r>
        <w:rPr>
          <w:rFonts w:ascii="Times" w:hAnsi="Times" w:eastAsia="Times"/>
          <w:b w:val="0"/>
          <w:i w:val="0"/>
          <w:color w:val="000000"/>
          <w:sz w:val="18"/>
        </w:rPr>
        <w:t>in the discharge of a task which is vital and essential for the future freedom of India.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I, pp. 565-6; </w:t>
      </w:r>
      <w:r>
        <w:rPr>
          <w:rFonts w:ascii="Times" w:hAnsi="Times" w:eastAsia="Times"/>
          <w:b w:val="0"/>
          <w:i/>
          <w:color w:val="000000"/>
          <w:sz w:val="18"/>
        </w:rPr>
        <w:t>The Indian Annual Register, 1942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pp. 220-1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INTERVIEW WITH SIR STAFFORD CRIPPS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9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27, 1942</w:t>
      </w:r>
    </w:p>
    <w:p>
      <w:pPr>
        <w:autoSpaceDN w:val="0"/>
        <w:autoSpaceDE w:val="0"/>
        <w:widowControl/>
        <w:spacing w:line="280" w:lineRule="exact" w:before="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gave Mr. Gandhi the document to read after a few short introductory remarks,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impressed upon me that he had not, of course, anything to do with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officially and that any views he expressed would not necessarily be those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In the first instance he expressed the very definite view that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accept the document, basing this upon two main points—firstly,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 dealing with the Indian States, secondly, that dealing with accession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non-accession of Provinces. Curiously enough, he also, in rather a vague way, </w:t>
      </w:r>
      <w:r>
        <w:rPr>
          <w:rFonts w:ascii="Times" w:hAnsi="Times" w:eastAsia="Times"/>
          <w:b w:val="0"/>
          <w:i w:val="0"/>
          <w:color w:val="000000"/>
          <w:sz w:val="18"/>
        </w:rPr>
        <w:t>questioned the point as regards the retention of Defence in the British hands.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the Indian States point was concerned, he stated that Congress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view that they could not tolerate the continuance of those autocratic States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aegis of the British Government with the right to call upon the British armed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forces to enforce the arbitrary power of their rulers. He elaborated a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>instances of the arbitrary action of the rulers against the States’ peoples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reported by Sir Stafford Cripps.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“Telegram to Stafford Cripps”, </w:t>
      </w:r>
      <w:r>
        <w:rPr>
          <w:rFonts w:ascii="Times" w:hAnsi="Times" w:eastAsia="Times"/>
          <w:b w:val="0"/>
          <w:i w:val="0"/>
          <w:color w:val="000000"/>
          <w:sz w:val="18"/>
        </w:rPr>
        <w:t>25-3-1942 and  “Letter to Jwaharlal Nehru”, after 27-3-1942.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 the document envisaged the continuance in perpetuity of a such regime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case of those States that did not actually come into the new Indian Union.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that this was not so, but that the first basis for any reform in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was the setting up of an independent British India which by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 and its economic power would inevitably set up a movement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democratization in the States, immediately in so far as they came into the new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and more gradually so far as those that stayed out were concerned; that beyond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the question was an administrative one and that I was certain once the new basis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laid down for British India that it would be the object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to encourage the States in the direction of a greater amount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democratic government in order that they might more easily associate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British India. I asked him what his solution was, whether he suggested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immediately force all the States into the Indian Union; and he replied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against any such idea, he would like to see them all converted immediately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States having no reliance upon the paramountcy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as he felt certain that this would accelerate a movement for power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States’ peoples. He did not wish to see the States’ rulers disappear immediately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them to convert their States, in the case of the larger ones into constitutional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democracies, while the smaller States would have to be absorbed into the larger ones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into the Indian Union. After a very lengthy argument on this subject, he seemed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inclined rather to moderate his view as to the difficulties raised by the document in </w:t>
      </w:r>
      <w:r>
        <w:rPr>
          <w:rFonts w:ascii="Times" w:hAnsi="Times" w:eastAsia="Times"/>
          <w:b w:val="0"/>
          <w:i w:val="0"/>
          <w:color w:val="000000"/>
          <w:sz w:val="18"/>
        </w:rPr>
        <w:t>this relation, though he did not withdraw it.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second point, he started by asserting that the document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invitation to the Moslems to create a Pakistan. He acknowledged the great influence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Jinnah and that the movement for Pakistan had grown tremendously in volume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last two years, though he was inclined to agree, when I expressed a doubt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whether, when it came to the question of practical application, there would be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support for the Pakistan idea as there was at the present time. I went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document with him, pointing out that it was primarily based upon the conception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India and that it was only in the case of Congress being unable to come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with the Moslems in the Constitution-making body that any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non-accession would arise. I told him that I had always understood the attitude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was that, once the British Government were out of the way, as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in the Constitution-making body, it would be possible for the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Moslems to come to an agreement. I also stressed my belief that agreement was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likely if we did not force the Moslems in but gave them the option of not coming in if </w:t>
      </w:r>
      <w:r>
        <w:rPr>
          <w:rFonts w:ascii="Times" w:hAnsi="Times" w:eastAsia="Times"/>
          <w:b w:val="0"/>
          <w:i w:val="0"/>
          <w:color w:val="000000"/>
          <w:sz w:val="18"/>
        </w:rPr>
        <w:t>they so desired when negotiations had been tried over the Constitution-making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1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period. Again, after very lengthy discussion, he seemed to be rather less certain of the </w:t>
      </w:r>
      <w:r>
        <w:rPr>
          <w:rFonts w:ascii="Times" w:hAnsi="Times" w:eastAsia="Times"/>
          <w:b w:val="0"/>
          <w:i w:val="0"/>
          <w:color w:val="000000"/>
          <w:sz w:val="18"/>
        </w:rPr>
        <w:t>antagonism of Congress on this point.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asked him frankly as a friend and not as a member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or as the direct adviser of Congress to tell me what he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best method of proceeding. He said he thought it would have been better if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come to India with a cut and dried scheme to impose upon the Indians,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reminded him that the first time I had met him he had told me that once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absolutely clear that India would achieve self-government on some ascertained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date, what happened in the intervening period was of comparatively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importance, he seemed inclined to accept the view that this document was merely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finalizing of the date and of the method which might be adopted pending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of the parties upon any other or better one. He accepted, I think,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 to the document and then said that he thought it was extremely inadvisable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the document published in any way whatsoever unless first agreement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obtained from both the major communities. I told him that the intention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should be published on Monday and he asked me many time to see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so published. He asked me what Jinnah’s views were as to publication. I told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suggested that, in view of the danger of leakage, it would be wise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 it before too long; and he interpreted this as being an indication that Jinnah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accept the scheme. I rather formed the view myself that the desire he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should not be published was because he was afraid of the pressure of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upon Congress to accept the scheme against, perhaps, their wishes, and as to </w:t>
      </w:r>
      <w:r>
        <w:rPr>
          <w:rFonts w:ascii="Times" w:hAnsi="Times" w:eastAsia="Times"/>
          <w:b w:val="0"/>
          <w:i w:val="0"/>
          <w:color w:val="000000"/>
          <w:sz w:val="18"/>
        </w:rPr>
        <w:t>some extent depriving them of an opportunity of bargaining for a better position.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asked him how, supposing Jinnah were to accept the scheme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were not to, he would himself advise me to proceed. He said that 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the proper course would be for me to throw the responsibility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Jinnah and tell him that he must now try to get Congress in either by negotiating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 with them or by meeting them in association with myself. He thought that if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pointed out to Jinnah what a very great position this would give him in India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succeeded, that he might take on the job and that he might succeed. Similarly,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accepted and Jinnah refused, he though the onus should be thrown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to get in Jinnah. I told him quite definitely that I should have to make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mind as regards acceptance or not within the next few days and that, if this scheme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accepted, there would be no question of any other scheme, anyway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of the war, and that those people who had taken the Congress point of view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past, like myself, would not be in a position to exercise further influence in England </w:t>
      </w:r>
      <w:r>
        <w:rPr>
          <w:rFonts w:ascii="Times" w:hAnsi="Times" w:eastAsia="Times"/>
          <w:b w:val="0"/>
          <w:i w:val="0"/>
          <w:color w:val="000000"/>
          <w:sz w:val="18"/>
        </w:rPr>
        <w:t>as regards the solution of the Indian problem, as it would generally be thought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offer was one which Congress should have accepted and that it was no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any further offer until the Moslems and Hindus agreed. He expressed, I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sincerely, his hopes that I should succeed in spite of what he had said, but more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think, as a personal matter than as an indication that he wanted the scheme to go </w:t>
      </w:r>
      <w:r>
        <w:rPr>
          <w:rFonts w:ascii="Times" w:hAnsi="Times" w:eastAsia="Times"/>
          <w:b w:val="0"/>
          <w:i w:val="0"/>
          <w:color w:val="000000"/>
          <w:sz w:val="18"/>
        </w:rPr>
        <w:t>through.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He stated that he would be remaining in Delhi until Sunday night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was meeting tomorrow, and that he would be most willing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and see me again at any time I liked if I thought it would be of any assistance.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thanked him and indicated that I would either come and see him or ask him to come </w:t>
      </w:r>
      <w:r>
        <w:rPr>
          <w:rFonts w:ascii="Times" w:hAnsi="Times" w:eastAsia="Times"/>
          <w:b w:val="0"/>
          <w:i w:val="0"/>
          <w:color w:val="000000"/>
          <w:sz w:val="18"/>
        </w:rPr>
        <w:t>and see me some time on Sunday.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Transfer of Power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498-500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tabs>
          <w:tab w:pos="4450" w:val="left"/>
        </w:tabs>
        <w:autoSpaceDE w:val="0"/>
        <w:widowControl/>
        <w:spacing w:line="306" w:lineRule="exact" w:before="94" w:after="0"/>
        <w:ind w:left="21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TALK WITH PYARELAL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13, 1942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last detention at Poona in 1942, I had the opportunity to discuss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length with Gandhiji various aspects of his ideal of trusteeship... In the course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 one day he remarked: “The only democratic way of achieving it today is by </w:t>
      </w:r>
      <w:r>
        <w:rPr>
          <w:rFonts w:ascii="Times" w:hAnsi="Times" w:eastAsia="Times"/>
          <w:b w:val="0"/>
          <w:i w:val="0"/>
          <w:color w:val="000000"/>
          <w:sz w:val="18"/>
        </w:rPr>
        <w:t>cultivating opinion in its favour.”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put it to him that perhaps the reason why he had presented trusteeship basis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owning class was that while non-violence would command many sacrifices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people, it was not reasonable to expect anyone to present his own head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charger. “So instead of asking the owning class to do the impossible, you presented </w:t>
      </w:r>
      <w:r>
        <w:rPr>
          <w:rFonts w:ascii="Times" w:hAnsi="Times" w:eastAsia="Times"/>
          <w:b w:val="0"/>
          <w:i w:val="0"/>
          <w:color w:val="000000"/>
          <w:sz w:val="18"/>
        </w:rPr>
        <w:t>them with a reasonable and practicable alternative.”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refuse to admit that non-violence knows any limit to the sacrifice </w:t>
      </w:r>
      <w:r>
        <w:rPr>
          <w:rFonts w:ascii="Times" w:hAnsi="Times" w:eastAsia="Times"/>
          <w:b w:val="0"/>
          <w:i w:val="0"/>
          <w:color w:val="000000"/>
          <w:sz w:val="18"/>
        </w:rPr>
        <w:t>that it can demand or command. The doctrine of trusteeship stands on its own merits.</w:t>
      </w:r>
    </w:p>
    <w:p>
      <w:pPr>
        <w:autoSpaceDN w:val="0"/>
        <w:autoSpaceDE w:val="0"/>
        <w:widowControl/>
        <w:spacing w:line="280" w:lineRule="exact" w:before="60" w:after="16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PYARELAL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Surely, you do not mean that the change would depend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sufferance of the owning class and we shall have to wait till their conversion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complete? If social transformation is effected by a slow, gradual process, it will kill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revolutionary fervour which an abrupt break with the past creates. That is why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Marxist friends say that a true social revolution can come only through a proletarian </w:t>
      </w:r>
      <w:r>
        <w:rPr>
          <w:rFonts w:ascii="Times" w:hAnsi="Times" w:eastAsia="Times"/>
          <w:b w:val="0"/>
          <w:i w:val="0"/>
          <w:color w:val="000000"/>
          <w:sz w:val="18"/>
        </w:rPr>
        <w:t>dictatorship.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12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March 29, 1942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“Question Box”, 6-4-1942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date is from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25-10-1952.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 :  9 FEBRUARY, 1942 -  6 JUNE, 1942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387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Perhaps you have the example of Russia in mind. Wholesale expropriation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owning class and distribution of its assets among the people there did create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tremendous amount of revolutionary fervour. But I claim that ours will be an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bigger revolution. We must not underrate the business talent and know-how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owning class have acquired through generations of experience and specialization.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use of it would accrue to the people under my plan. So long as we have no power,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conversion is our weapon by necessity, but after we get power, conversion will be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weapon of choice. Conversion must precede legislation. Legislation in the absence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conversion remains a dead letter. As an illustration, we have today the power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 rules of sanitation but we can do nothing with it because the public is not </w:t>
      </w:r>
      <w:r>
        <w:rPr>
          <w:rFonts w:ascii="Times" w:hAnsi="Times" w:eastAsia="Times"/>
          <w:b w:val="0"/>
          <w:i w:val="0"/>
          <w:color w:val="000000"/>
          <w:sz w:val="18"/>
        </w:rPr>
        <w:t>ready.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say conversion must precede reform. Whose conversion? If you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conversion of the people, they are ready even today. If, on the other hand, you </w:t>
      </w:r>
      <w:r>
        <w:rPr>
          <w:rFonts w:ascii="Times" w:hAnsi="Times" w:eastAsia="Times"/>
          <w:b w:val="0"/>
          <w:i w:val="0"/>
          <w:color w:val="000000"/>
          <w:sz w:val="18"/>
        </w:rPr>
        <w:t>mean that of the owning class, we may as well wait till the Greek Calends.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mean the conversion of both. You see, if the owning class does not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trusteeship basis voluntarily, its conversion must come under the pressure of </w:t>
      </w:r>
      <w:r>
        <w:rPr>
          <w:rFonts w:ascii="Times" w:hAnsi="Times" w:eastAsia="Times"/>
          <w:b w:val="0"/>
          <w:i w:val="0"/>
          <w:color w:val="000000"/>
          <w:sz w:val="18"/>
        </w:rPr>
        <w:t>public opinion. For that public opinion is not yet sufficiently organized.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 What do you mean by power?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By power I mean voting power for the people so broad-based that the will of </w:t>
      </w:r>
      <w:r>
        <w:rPr>
          <w:rFonts w:ascii="Times" w:hAnsi="Times" w:eastAsia="Times"/>
          <w:b w:val="0"/>
          <w:i w:val="0"/>
          <w:color w:val="000000"/>
          <w:sz w:val="18"/>
        </w:rPr>
        <w:t>the majority can be given effect to.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 Can the masses at all come into power by parliamentary activity?</w:t>
      </w:r>
    </w:p>
    <w:p>
      <w:pPr>
        <w:autoSpaceDN w:val="0"/>
        <w:autoSpaceDE w:val="0"/>
        <w:widowControl/>
        <w:spacing w:line="30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Not by parliamentary activity </w:t>
      </w:r>
      <w:r>
        <w:rPr>
          <w:rFonts w:ascii="Times" w:hAnsi="Times" w:eastAsia="Times"/>
          <w:b w:val="0"/>
          <w:i/>
          <w:color w:val="000000"/>
          <w:sz w:val="18"/>
        </w:rPr>
        <w:t>alone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My reliance ultimately is on the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non-violent non-co-operation, which I have been trying to build up for the last </w:t>
      </w:r>
      <w:r>
        <w:rPr>
          <w:rFonts w:ascii="Times" w:hAnsi="Times" w:eastAsia="Times"/>
          <w:b w:val="0"/>
          <w:i w:val="0"/>
          <w:color w:val="000000"/>
          <w:sz w:val="18"/>
        </w:rPr>
        <w:t>twenty-two years.</w:t>
      </w:r>
    </w:p>
    <w:p>
      <w:pPr>
        <w:autoSpaceDN w:val="0"/>
        <w:autoSpaceDE w:val="0"/>
        <w:widowControl/>
        <w:spacing w:line="30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Is the capture of power possible through non-violence? Our Socialist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. . . they do not see how it can enable to seize power. You also have said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thing.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In a way they are right. By its very nature, non-violence cannot ‘seize’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power, nor can that be its goal. But non-violence can do more; it can effectively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 and guide power without capturing the machinery of Government. That is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beauty. There is an exception of course. If the non-violent non-co-operation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is so complete that the administration ceases to function or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crumbles under the impact of a foreign invasion and a vacuum results,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people’s representatives will then step in and fill it. Theoretically that is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I do not agree that Government cannot be carried on except by the </w:t>
      </w:r>
      <w:r>
        <w:rPr>
          <w:rFonts w:ascii="Times" w:hAnsi="Times" w:eastAsia="Times"/>
          <w:b w:val="0"/>
          <w:i w:val="0"/>
          <w:color w:val="000000"/>
          <w:sz w:val="18"/>
        </w:rPr>
        <w:t>use of violence.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 Does not the very concept of the State imply the use of power?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Yes. But the use of power need not necessarily be violent.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father wields power over his children; he may even punish but not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inflicting violence. The most effective exercise of power is that which irks least. </w:t>
      </w:r>
    </w:p>
    <w:p>
      <w:pPr>
        <w:autoSpaceDN w:val="0"/>
        <w:autoSpaceDE w:val="0"/>
        <w:widowControl/>
        <w:spacing w:line="28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rightly exercised must sit light as a flower; no one should feel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weight of it. The people accepted the authority of the Congress willingly. I was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one occasion invested with the absolute power of dictatorship.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everybody knew that my power rested on their willing acceptance. They could set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aside at any time and I would have stepped aside without a murmur. In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 my authority, or the authority of the Congress, did not irk anybody. The 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 used to call me </w:t>
      </w:r>
      <w:r>
        <w:rPr>
          <w:rFonts w:ascii="Times" w:hAnsi="Times" w:eastAsia="Times"/>
          <w:b w:val="0"/>
          <w:i/>
          <w:color w:val="000000"/>
          <w:sz w:val="18"/>
        </w:rPr>
        <w:t>Sarkar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Yet they knew they had me in their pocket. What was </w:t>
      </w:r>
      <w:r>
        <w:rPr>
          <w:rFonts w:ascii="Times" w:hAnsi="Times" w:eastAsia="Times"/>
          <w:b w:val="0"/>
          <w:i w:val="0"/>
          <w:color w:val="000000"/>
          <w:sz w:val="18"/>
        </w:rPr>
        <w:t>true about me or the Congress then can be true about the Government also.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conceded that a non-violent State or even a non-violent minority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dictatorship—a dictatorship resting on the moral authority of a few—was possible in </w:t>
      </w:r>
      <w:r>
        <w:rPr>
          <w:rFonts w:ascii="Times" w:hAnsi="Times" w:eastAsia="Times"/>
          <w:b w:val="0"/>
          <w:i w:val="0"/>
          <w:color w:val="000000"/>
          <w:sz w:val="18"/>
        </w:rPr>
        <w:t>theory. But it called for a terrible self-discipline, self-denial and penance....”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“Personally I agree”, I concluded, “that such a person alone is fit to be a </w:t>
      </w:r>
      <w:r>
        <w:rPr>
          <w:rFonts w:ascii="Times" w:hAnsi="Times" w:eastAsia="Times"/>
          <w:b w:val="0"/>
          <w:i w:val="0"/>
          <w:color w:val="000000"/>
          <w:sz w:val="18"/>
        </w:rPr>
        <w:t>dictator under non-violence. . . .”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confirmed that under non-violence people have to be prepared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heavier sacrifices if only because the goal aimed at is higher. “There is no short-cut to </w:t>
      </w:r>
      <w:r>
        <w:rPr>
          <w:rFonts w:ascii="Times" w:hAnsi="Times" w:eastAsia="Times"/>
          <w:b w:val="0"/>
          <w:i w:val="0"/>
          <w:color w:val="000000"/>
          <w:sz w:val="18"/>
        </w:rPr>
        <w:t>salvation,” he said.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“That would mean,” interpolated my sister, “that only a Jesus, a Muhammad or </w:t>
      </w:r>
      <w:r>
        <w:rPr>
          <w:rFonts w:ascii="Times" w:hAnsi="Times" w:eastAsia="Times"/>
          <w:b w:val="0"/>
          <w:i w:val="0"/>
          <w:color w:val="000000"/>
          <w:sz w:val="18"/>
        </w:rPr>
        <w:t>a Buddha can be the head of a non-violent State.”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That is not correct. Prophets and supermen are born only once in an age. </w:t>
      </w:r>
    </w:p>
    <w:p>
      <w:pPr>
        <w:autoSpaceDN w:val="0"/>
        <w:autoSpaceDE w:val="0"/>
        <w:widowControl/>
        <w:spacing w:line="28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if even a single individual realizes the ideal of ahimsa in its fullness,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covers and redeems the whole society. Once Jesus had blazed the trail, his twelve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disciples could carry on his mission without his presence. It needed the perseverance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genius of so many generations of scientists to discover the laws of electricity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everybody, even children, use electric power in their daily life. Similarly,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always need a perfect being to administer an ideal State, once it has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being. What is needed is a thorough social awakening to begin with. The 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follow. To take an instance nearer home, I have presented to the working class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truth that true capital is not silver or gold but the labour of their hands and feet and </w:t>
      </w:r>
      <w:r>
        <w:rPr>
          <w:rFonts w:ascii="Times" w:hAnsi="Times" w:eastAsia="Times"/>
          <w:b w:val="0"/>
          <w:i w:val="0"/>
          <w:color w:val="000000"/>
          <w:sz w:val="18"/>
        </w:rPr>
        <w:t>their intelligence. Once labour develops that awareness, it would not need my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presence to enable it to make use of the power that it will release.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630-3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80" w:lineRule="exact" w:before="1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BRITISH GOVERNMENT’S PROPOSAL: NOTE BY THE SECRETARY OF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STATE FOR DOMINION AFFAIRS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11,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OWNING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TREET</w:t>
      </w:r>
      <w:r>
        <w:rPr>
          <w:rFonts w:ascii="Times" w:hAnsi="Times" w:eastAsia="Times"/>
          <w:b w:val="0"/>
          <w:i w:val="0"/>
          <w:color w:val="000000"/>
          <w:sz w:val="18"/>
        </w:rPr>
        <w:t>,  S.W.I.,</w:t>
      </w:r>
    </w:p>
    <w:p>
      <w:pPr>
        <w:autoSpaceDN w:val="0"/>
        <w:autoSpaceDE w:val="0"/>
        <w:widowControl/>
        <w:spacing w:line="220" w:lineRule="exact" w:before="9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2, 1942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25th February the Prime Minister asked me to preside over a Cabinet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to consider the present position in India, and to make recommendations.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now submit, on behalf of the Committee, for the consideration of the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Cabinet, the draft of a Declaration by His Majesty’s Government, regarding the future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RAFT DECLARATION</w:t>
      </w:r>
    </w:p>
    <w:p>
      <w:pPr>
        <w:autoSpaceDN w:val="0"/>
        <w:autoSpaceDE w:val="0"/>
        <w:widowControl/>
        <w:spacing w:line="28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Government, having considered the anxieties expressed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and in India as to the fulfilment of the promises made in regardto the future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have decided to lay down in precise and clear terms the steps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 shall be taken for the earliest possible realization of self-government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The object is the creation of a new Indian Union which shall constitute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Dominion, equal in every respect to the United Kingdom and the other Dominions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Crown, and free to remain in or to separate itself from the equal partnership of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Commonwealth of Nations.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Majesty’s Government therefore make the following declaration: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Immediately upon the cessation of hostilities, steps shall be taken to 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in India, in the manner described hereafter, an elected body charged with the task of </w:t>
      </w:r>
      <w:r>
        <w:rPr>
          <w:rFonts w:ascii="Times" w:hAnsi="Times" w:eastAsia="Times"/>
          <w:b w:val="0"/>
          <w:i w:val="0"/>
          <w:color w:val="000000"/>
          <w:sz w:val="18"/>
        </w:rPr>
        <w:t>framing a new Constitution for India.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Provision shall be made, as set out below, for the participation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States in the constitution-making body.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His Majesty’s Government undertake to accept and implement forthwith </w:t>
      </w:r>
      <w:r>
        <w:rPr>
          <w:rFonts w:ascii="Times" w:hAnsi="Times" w:eastAsia="Times"/>
          <w:b w:val="0"/>
          <w:i w:val="0"/>
          <w:color w:val="000000"/>
          <w:sz w:val="18"/>
        </w:rPr>
        <w:t>the Constitution so framed subject only to: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(i) the right of any Province of British India that is not prepared to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Constitution to retain for the time being its present constitutional position,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 being made for subsequent accession.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“That Ill-fated Proposal”, 13-4-1942.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such non-acceding Provinces, should they so desire,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will be prepared to agree upon a new Constitution following the lines </w:t>
      </w:r>
      <w:r>
        <w:rPr>
          <w:rFonts w:ascii="Times" w:hAnsi="Times" w:eastAsia="Times"/>
          <w:b w:val="0"/>
          <w:i w:val="0"/>
          <w:color w:val="000000"/>
          <w:sz w:val="18"/>
        </w:rPr>
        <w:t>laid down above.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(ii) the signing of a treaty which shall be negotiated between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 constitution-making body covering all necessary matters </w:t>
      </w:r>
      <w:r>
        <w:rPr>
          <w:rFonts w:ascii="Times" w:hAnsi="Times" w:eastAsia="Times"/>
          <w:b w:val="0"/>
          <w:i w:val="0"/>
          <w:color w:val="000000"/>
          <w:sz w:val="18"/>
        </w:rPr>
        <w:t>relating to the complete transfer of responsibility from British to Indian hands.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or not an Indian State elects to adhere to the Constitution, it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negotiate revised Treaty arrangements, so far as this may be required in </w:t>
      </w:r>
      <w:r>
        <w:rPr>
          <w:rFonts w:ascii="Times" w:hAnsi="Times" w:eastAsia="Times"/>
          <w:b w:val="0"/>
          <w:i w:val="0"/>
          <w:color w:val="000000"/>
          <w:sz w:val="18"/>
        </w:rPr>
        <w:t>the new situation.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The constitution-making body shall be composed as follows, unless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of Indian opinion in the principal communities agree upon some other form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end of hostilities: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upon the result being known of the Provincial elections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necessary at the end of hostilities, the entire membership of the Lower Houses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Provincial Legislatures shall, as a single electoral college, proceed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 of the constitution-making body by the system of proportional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representation. This new body shall be in number about one-tenth of the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>the electoral college.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States shall be invited to appoint representatives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proportion of the total population as the average for British India, and with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powers as the British Indian members.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(e) While during the critical period which now faces India, and until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can be framed, His Majesty’s Government must inevitably the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for India’s defence, they desire and invite the immediate and effective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participation of the leaders of the principal sections of the Indian people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counsels of their country, to give their active and constructive help in the discharge </w:t>
      </w:r>
      <w:r>
        <w:rPr>
          <w:rFonts w:ascii="Times" w:hAnsi="Times" w:eastAsia="Times"/>
          <w:b w:val="0"/>
          <w:i w:val="0"/>
          <w:color w:val="000000"/>
          <w:sz w:val="18"/>
        </w:rPr>
        <w:t>of a task so vital and essential for the future freedom of India.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291-3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1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tabs>
          <w:tab w:pos="5310" w:val="left"/>
        </w:tabs>
        <w:autoSpaceDE w:val="0"/>
        <w:widowControl/>
        <w:spacing w:line="306" w:lineRule="exact" w:before="9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RESOLUTION PASSED BY A.I.C.C.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1, 1942</w:t>
      </w:r>
    </w:p>
    <w:p>
      <w:pPr>
        <w:autoSpaceDN w:val="0"/>
        <w:autoSpaceDE w:val="0"/>
        <w:widowControl/>
        <w:spacing w:line="28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the imminent peril of invasion that confronts India and the attitude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British Government, as shown again in the recent proposals sponsored by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Stafford Cripps, the All-India Congress Committee has to declare afresh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and to advise the people in regard to the action to be undertaken in the </w:t>
      </w:r>
      <w:r>
        <w:rPr>
          <w:rFonts w:ascii="Times" w:hAnsi="Times" w:eastAsia="Times"/>
          <w:b w:val="0"/>
          <w:i w:val="0"/>
          <w:color w:val="000000"/>
          <w:sz w:val="18"/>
        </w:rPr>
        <w:t>emergencies that may arise in the immediate future.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proposals of the British Government and their subsequent elucidation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Stafford Cripps have led to greater bitterness and distrust of that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spirit of non-co-operation with Britain has grown. They have demonstrated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in this hour of danger, not only to India but to the cause of the United Nations,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Government functions as an imperialist government and refuses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the independence of India or to part with any real power.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participation in the war was a purely British act imposed upon the Indian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 consent of their representatives. While India has no quarrel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any country, she has repeatedly declared her antipathy to Nazism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Fascism as to imperialism. If India were free she would have determined her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and might have kept out of the war, though her sympathies would,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event, have been with the victims of aggression. If, however, circumstances had 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to join the war, she would have done so as a free country fighting for freedom,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defence would have been organized on a popular basis with a national army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control and leadership, and with intimate contacts with the people. A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would know how to defend herself in the event of any aggressor attacking her. </w:t>
      </w:r>
    </w:p>
    <w:p>
      <w:pPr>
        <w:autoSpaceDN w:val="0"/>
        <w:autoSpaceDE w:val="0"/>
        <w:widowControl/>
        <w:spacing w:line="28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Indian Army is in fact an offshoot of the British Army and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maintained till now mainly to hold India in subjection. It has been completely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segregated from the general population, who can in no sense regard it as their own. </w:t>
      </w:r>
    </w:p>
    <w:p>
      <w:pPr>
        <w:autoSpaceDN w:val="0"/>
        <w:autoSpaceDE w:val="0"/>
        <w:widowControl/>
        <w:spacing w:line="28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essential difference between the imperialist and the popular conceptions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defence is demonstrated by the fact that while foreign armies are invited to India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defence, the vast manpower of India herself is not utilized for the purpose.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experience teaches her that it is harmful to her interest and dangerous to the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her freedom to introduce foreign armies in India. It is significant and extraordinary </w:t>
      </w:r>
      <w:r>
        <w:rPr>
          <w:rFonts w:ascii="Times" w:hAnsi="Times" w:eastAsia="Times"/>
          <w:b w:val="0"/>
          <w:i w:val="0"/>
          <w:color w:val="000000"/>
          <w:sz w:val="18"/>
        </w:rPr>
        <w:t>that India’s inexhaustible manpower should remain untapped while India develops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Resolution for A.I.C.C.”, before 24-4-1942.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into a battle-ground between foreign armies fighting on her soil or on her frontiers,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her defence is not supposed to be a subject fit for popular control. India resents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treatment of her people as chattels to be disposed of by foreign authority.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Congress Committee is convinced that India will attain her freedom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own strength and will retain it likewise. The present crisis, as well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 of the negotiations with Sir Stafford Cripps, makes it impossible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to consider any schemes or proposals which retain, even in a partial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measure, British control and authority in India. Not only the interests of India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Britain’s safety, and world peace and freedom demand that Britain must abandon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hold on India. It is on the basis of independence alone that India can deal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 or other nations. The Committee repudiates the idea that freedom can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through interference or invasion by any foreign nation, whatever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professions of that nation may be. In case an invasion takes place it must be resisted.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resistance can only take the form of non-violent non-co-operation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has prevented the organization of national defence by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any other way. The Committee would therefore expect the people of India to offer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non-violent non-co-operation to the invading forces and not to render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 to them. We may not bend the knee to the aggressor nor obey any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orders. We may not look to him for favours nor fall to his bribes. If he wishes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of our homes and our fields we will refuse to give them up even if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die in the effort to resist them. In places wherein the British and the invading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forces are fighting our non-co-operation will be fruitless and unnecessary. Not to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obstacle in the way of British forces will often be the only way of demonstrating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non-co-operation with the invader. Judging from their attitude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do not need any help from us beyond our non-interference.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success of such a policy of non-co-operation and non-violent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invader will largely depend on the intensive working out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programme and more especially the programme of self-sufficiency and </w:t>
      </w:r>
      <w:r>
        <w:rPr>
          <w:rFonts w:ascii="Times" w:hAnsi="Times" w:eastAsia="Times"/>
          <w:b w:val="0"/>
          <w:i w:val="0"/>
          <w:color w:val="000000"/>
          <w:sz w:val="18"/>
        </w:rPr>
        <w:t>self-protection in all parts of the country.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1942,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II, pp. 205-6;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66-70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80" w:lineRule="exact" w:before="118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SECTION IN THE CONSTITUTION OF THE HINDUSTANI PRACHAR </w:t>
      </w:r>
      <w:r>
        <w:rPr>
          <w:rFonts w:ascii="Times" w:hAnsi="Times" w:eastAsia="Times"/>
          <w:b w:val="0"/>
          <w:i/>
          <w:color w:val="000000"/>
          <w:sz w:val="20"/>
        </w:rPr>
        <w:t>SABHA DEFINING ITS AIMS AND FUNCTIONS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3. A</w:t>
      </w:r>
      <w:r>
        <w:rPr>
          <w:rFonts w:ascii="Times" w:hAnsi="Times" w:eastAsia="Times"/>
          <w:b w:val="0"/>
          <w:i w:val="0"/>
          <w:color w:val="000000"/>
          <w:sz w:val="14"/>
        </w:rPr>
        <w:t>IMS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To propagate Hindustani, the national language so that it can meet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social, political, administrative and other requirements of the country as a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become the medium of communication and intercourse between the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>linguistic regions.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Hindustani is that language which in the towns and villages of North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Hindus, Muslims and all other people speak, understand and employ for mutual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intercourse, which is written in both the Devanagari and the Persian scripts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literary styles of which are today known by the names of Hindi and Urdu.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4.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UNCTIONS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ABHA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 Sabha shall conduct the following activities </w:t>
      </w:r>
      <w:r>
        <w:rPr>
          <w:rFonts w:ascii="Times" w:hAnsi="Times" w:eastAsia="Times"/>
          <w:b w:val="0"/>
          <w:i w:val="0"/>
          <w:color w:val="000000"/>
          <w:sz w:val="18"/>
        </w:rPr>
        <w:t>to achieve its aims.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To prepare a dictionary of Hindustani which all can rely upon. To evolve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grammar of Hindustani and prepare similar other reference works for the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>provinces.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(2) To prepare Hindustani text-books for use in schools.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To bring out easy-to-understand books in Hindustani.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To conduct examinations in various places in order to propagate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 and to extend help and recognition to associations that conduct such </w:t>
      </w:r>
      <w:r>
        <w:rPr>
          <w:rFonts w:ascii="Times" w:hAnsi="Times" w:eastAsia="Times"/>
          <w:b w:val="0"/>
          <w:i w:val="0"/>
          <w:color w:val="000000"/>
          <w:sz w:val="18"/>
        </w:rPr>
        <w:t>examinations.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(5) To prepare a glossary of technical terms in Hindustani.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To endeavour to have Hindustani accepted as a compulsory subject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governments, municipal and district boards and national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>institutions.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(7) To set up branches of the Sabha, appoint committees, collect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contributions, offer aid to publishers of Hindustani books, run schools, libraries,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reading-rooms, training schools, nightschools and other institutions of a similar </w:t>
      </w:r>
      <w:r>
        <w:rPr>
          <w:rFonts w:ascii="Times" w:hAnsi="Times" w:eastAsia="Times"/>
          <w:b w:val="0"/>
          <w:i w:val="0"/>
          <w:color w:val="000000"/>
          <w:sz w:val="18"/>
        </w:rPr>
        <w:t>nature with a view to achieving the above mentioned aims and encouraging activities.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(8) To associate with or affiliate to the Sabha such institutions as are capable </w:t>
      </w:r>
      <w:r>
        <w:rPr>
          <w:rFonts w:ascii="Times" w:hAnsi="Times" w:eastAsia="Times"/>
          <w:b w:val="0"/>
          <w:i w:val="0"/>
          <w:color w:val="000000"/>
          <w:sz w:val="18"/>
        </w:rPr>
        <w:t>of co-operating in these activities.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(9) To make all such efforts as will help fulfil the objects of the Sabha.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OTE</w:t>
      </w:r>
      <w:r>
        <w:rPr>
          <w:rFonts w:ascii="Times" w:hAnsi="Times" w:eastAsia="Times"/>
          <w:b w:val="0"/>
          <w:i w:val="0"/>
          <w:color w:val="000000"/>
          <w:sz w:val="18"/>
        </w:rPr>
        <w:t>: no member of the Sabha shall, in his capacity as a member, derive any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of Hindustani”, 2-5-1942.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personal gain from the Sabha’s assets.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Rashtrabhasha Hindustani</w:t>
      </w:r>
      <w:r>
        <w:rPr>
          <w:rFonts w:ascii="Times" w:hAnsi="Times" w:eastAsia="Times"/>
          <w:b w:val="0"/>
          <w:i w:val="0"/>
          <w:color w:val="000000"/>
          <w:sz w:val="18"/>
        </w:rPr>
        <w:t>, pp. 152-3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9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I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NTERVIEW WITH LOUIS FISCHER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1942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 Now I am fully at your disposal.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OUIS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ISCHER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feel that the Cripps mission was a turning point in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history. The country is probably now beginning to grasp the significance of </w:t>
      </w:r>
      <w:r>
        <w:rPr>
          <w:rFonts w:ascii="Times" w:hAnsi="Times" w:eastAsia="Times"/>
          <w:b w:val="0"/>
          <w:i w:val="0"/>
          <w:color w:val="000000"/>
          <w:sz w:val="18"/>
        </w:rPr>
        <w:t>Cripps’s failure, and from that understanding big things might flow.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When Cripps arrived, he sent me a telegram asking me to come and see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New Delhi. I did not wish to go, but I went because I thought it would do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good. I had heard rumours about the contents of the British Government’s offer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to India, but I had not seen the offer. He gave it to me, and after a brief study,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said to him, “Why did you come if this is what you have to offer? If this is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 proposal to India, I would advise you to take the next plane home.” Cripps </w:t>
      </w:r>
      <w:r>
        <w:rPr>
          <w:rFonts w:ascii="Times" w:hAnsi="Times" w:eastAsia="Times"/>
          <w:b w:val="0"/>
          <w:i w:val="0"/>
          <w:color w:val="000000"/>
          <w:sz w:val="18"/>
        </w:rPr>
        <w:t>replied, “I will consider that.”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is your criticism of the Cripps offer? Didn’t it promise you </w:t>
      </w:r>
      <w:r>
        <w:rPr>
          <w:rFonts w:ascii="Times" w:hAnsi="Times" w:eastAsia="Times"/>
          <w:b w:val="0"/>
          <w:i w:val="0"/>
          <w:color w:val="000000"/>
          <w:sz w:val="18"/>
        </w:rPr>
        <w:t>dominion status with the right to secede from the British Commonwealth?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C. F. Andrews always used to assert that dominion status is not for India. </w:t>
      </w:r>
    </w:p>
    <w:p>
      <w:pPr>
        <w:autoSpaceDN w:val="0"/>
        <w:autoSpaceDE w:val="0"/>
        <w:widowControl/>
        <w:spacing w:line="28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not the same relation to Britain as the dominions which are white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settled, for the most part, by emigrants from Britain or their descendants. We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 any status conferred on us. If a status is conferred on us, it means we are not free. </w:t>
      </w:r>
    </w:p>
    <w:p>
      <w:pPr>
        <w:autoSpaceDN w:val="0"/>
        <w:autoSpaceDE w:val="0"/>
        <w:widowControl/>
        <w:spacing w:line="28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secession, there are big flaws. One of the chief flaws is the provision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Cripps proposal regarding the Princes. The British maintain that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 the Princes under treaties which they forced on the Princes for Britain’s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advantage. The Maharaja of Bikaner, and I take him as any X,Y,Z, reigned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came and had more power then than now. The second flaw is the recognition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Pakistan. The differences between Hindus and Muslims have been accentuated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rule. Now they have been given their maximum scope by the Cripps offer. </w:t>
      </w:r>
    </w:p>
    <w:p>
      <w:pPr>
        <w:autoSpaceDN w:val="0"/>
        <w:autoSpaceDE w:val="0"/>
        <w:widowControl/>
        <w:spacing w:line="28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Lord Minto started this when he was Viceroy [1909]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establishing separate </w:t>
      </w:r>
      <w:r>
        <w:rPr>
          <w:rFonts w:ascii="Times" w:hAnsi="Times" w:eastAsia="Times"/>
          <w:b w:val="0"/>
          <w:i w:val="0"/>
          <w:color w:val="000000"/>
          <w:sz w:val="18"/>
        </w:rPr>
        <w:t>electorates for the two religious communities, and since then the British have sought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“Important Questions”, 6-6-1942. Only extracts from Louis Fischer’s </w:t>
      </w:r>
      <w:r>
        <w:rPr>
          <w:rFonts w:ascii="Times" w:hAnsi="Times" w:eastAsia="Times"/>
          <w:b w:val="0"/>
          <w:i w:val="0"/>
          <w:color w:val="000000"/>
          <w:sz w:val="18"/>
        </w:rPr>
        <w:t>book have been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Square brackets are as in the source.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divide us still further. Lord Curzon was a great administrator. I never met him as I </w:t>
      </w:r>
      <w:r>
        <w:rPr>
          <w:rFonts w:ascii="Times" w:hAnsi="Times" w:eastAsia="Times"/>
          <w:b w:val="0"/>
          <w:i w:val="0"/>
          <w:color w:val="000000"/>
          <w:sz w:val="18"/>
        </w:rPr>
        <w:t>have met Chelmsford, Irwin [Halifax]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Linlithgow. But he said one thing to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man, another to a second man, and still a third thing to a third man. With Sir Samuel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Hoare, I know whom I am talking to. I know where he stands. But not with Curzon. </w:t>
      </w:r>
    </w:p>
    <w:p>
      <w:pPr>
        <w:autoSpaceDN w:val="0"/>
        <w:autoSpaceDE w:val="0"/>
        <w:widowControl/>
        <w:spacing w:line="28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division of Bengal, as carried out by Curzon, was a necessaryreform.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good measure. But it had the effect of dividing the province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religion. Cripps introduced this same principle in his offer; that is the second big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flaw. There can be no unity in India, therefore, as long as the British are here. </w:t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</w:p>
    <w:p>
      <w:pPr>
        <w:autoSpaceDN w:val="0"/>
        <w:autoSpaceDE w:val="0"/>
        <w:widowControl/>
        <w:spacing w:line="28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Well, you did not like the outlines of the post-war settlement proposed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Cripps. But was there nothing desirable in the interim or immediate provisions?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not think that, irrespective of the plan for the future, there might be some value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immediate arrangements which would give your people experience in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and earn you the right to demand freedom after the war?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Roughly, this was the spirit in which I approached it. But when I saw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text of the Cripps offer, I was certain that there was no room for co-operation.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 issue was defence. In war time, defence is the chief task of government.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desire to interfere with the actual conduct of the war. I am incompetent to do so. </w:t>
      </w:r>
    </w:p>
    <w:p>
      <w:pPr>
        <w:autoSpaceDN w:val="0"/>
        <w:autoSpaceDE w:val="0"/>
        <w:widowControl/>
        <w:spacing w:line="28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Roosevelt has no special training in strategy or, if he has it is partial. Or, </w:t>
      </w:r>
      <w:r>
        <w:rPr>
          <w:rFonts w:ascii="Times" w:hAnsi="Times" w:eastAsia="Times"/>
          <w:b w:val="0"/>
          <w:i w:val="0"/>
          <w:color w:val="000000"/>
          <w:sz w:val="18"/>
        </w:rPr>
        <w:t>let me take Churchill.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No, you needn’t hesitate to take Roosevelt as an example. I </w:t>
      </w:r>
      <w:r>
        <w:rPr>
          <w:rFonts w:ascii="Times" w:hAnsi="Times" w:eastAsia="Times"/>
          <w:b w:val="0"/>
          <w:i w:val="0"/>
          <w:color w:val="000000"/>
          <w:sz w:val="18"/>
        </w:rPr>
        <w:t>understand the point.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point is that in war time there must be civilian control of the military,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though the civilians are not as well trained in strategy as the military.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 Burma wish to destroy the golden pagoda because it is a beacon to Japanese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airplanes, then I say you cannot destroy it, because when you destroy it, you destroy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in the Burmese soul. When the British come and say, we must remove </w:t>
      </w:r>
      <w:r>
        <w:rPr>
          <w:rFonts w:ascii="Times" w:hAnsi="Times" w:eastAsia="Times"/>
          <w:b w:val="0"/>
          <w:i w:val="0"/>
          <w:color w:val="000000"/>
          <w:sz w:val="18"/>
        </w:rPr>
        <w:t>these peasants to build an aerodrome here, and the peasants must go today, I say,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‘Why did you not think of that yesterday and give the poor people time to go, and </w:t>
      </w:r>
      <w:r>
        <w:rPr>
          <w:rFonts w:ascii="Times" w:hAnsi="Times" w:eastAsia="Times"/>
          <w:b w:val="0"/>
          <w:i w:val="0"/>
          <w:color w:val="000000"/>
          <w:sz w:val="18"/>
        </w:rPr>
        <w:t>why don’t you find places for them to go to?’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these are the matters which you wish Indians to control, I am 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Wavell would have regarded them as interference in the prosecution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war.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British offered us war-time tasks like the running of canteens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printing of stationery, which are of minor significance. Though I am no strategist,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things we could have done which would have been more conducive to success </w:t>
      </w:r>
      <w:r>
        <w:rPr>
          <w:rFonts w:ascii="Times" w:hAnsi="Times" w:eastAsia="Times"/>
          <w:b w:val="0"/>
          <w:i w:val="0"/>
          <w:color w:val="000000"/>
          <w:sz w:val="18"/>
        </w:rPr>
        <w:t>in the war The British have fared so badly in the Far East that they could do with help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Square brackets are as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us.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Apparently, then, you placed chief stress on defence. He agreed.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Nehru and other Congress leaders take the same view?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hope so, I hope Nehru takes the same view, and that the Maulana Sahib </w:t>
      </w:r>
      <w:r>
        <w:rPr>
          <w:rFonts w:ascii="Times" w:hAnsi="Times" w:eastAsia="Times"/>
          <w:b w:val="0"/>
          <w:i w:val="0"/>
          <w:color w:val="000000"/>
          <w:sz w:val="18"/>
        </w:rPr>
        <w:t>takes the same view.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.. In other words, you found nothing good in the Cripps proposals?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am glad you put this direct and definite question to me. No I found nothing </w:t>
      </w:r>
      <w:r>
        <w:rPr>
          <w:rFonts w:ascii="Times" w:hAnsi="Times" w:eastAsia="Times"/>
          <w:b w:val="0"/>
          <w:i w:val="0"/>
          <w:color w:val="000000"/>
          <w:sz w:val="18"/>
        </w:rPr>
        <w:t>good at all in them.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Did you tell that to Cripps?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Yes, I said to Cripps, ‘You performed a miracle in Russia.’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 Why did you say that? It wasn’t Sir Stafford Cripps who brought Russia </w:t>
      </w:r>
      <w:r>
        <w:rPr>
          <w:rFonts w:ascii="Times" w:hAnsi="Times" w:eastAsia="Times"/>
          <w:b w:val="0"/>
          <w:i w:val="0"/>
          <w:color w:val="000000"/>
          <w:sz w:val="18"/>
        </w:rPr>
        <w:t>into the war, but a gentleman named Adolf Hitler.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I and thousands of Indians, believed that it was Cripps who performed </w:t>
      </w:r>
      <w:r>
        <w:rPr>
          <w:rFonts w:ascii="Times" w:hAnsi="Times" w:eastAsia="Times"/>
          <w:b w:val="0"/>
          <w:i w:val="0"/>
          <w:color w:val="000000"/>
          <w:sz w:val="18"/>
        </w:rPr>
        <w:t>the miracle.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Didn’t Cripps protest when you said that?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No, he took the compliment. We thought Stalin had asked for British aid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invasion of Russia.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No, that is not correct. After the invasion, Russia got help and is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obtaining increasing help from America and Britain. But before the attack, Stalin, </w:t>
      </w:r>
      <w:r>
        <w:rPr>
          <w:rFonts w:ascii="Times" w:hAnsi="Times" w:eastAsia="Times"/>
          <w:b w:val="0"/>
          <w:i w:val="0"/>
          <w:color w:val="000000"/>
          <w:sz w:val="18"/>
        </w:rPr>
        <w:t>fearing Hitler, could show no friendship for Britain or for Cripps.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any case, I asked Cripps to perform a miracle here too, but it was not in </w:t>
      </w:r>
      <w:r>
        <w:rPr>
          <w:rFonts w:ascii="Times" w:hAnsi="Times" w:eastAsia="Times"/>
          <w:b w:val="0"/>
          <w:i w:val="0"/>
          <w:color w:val="000000"/>
          <w:sz w:val="18"/>
        </w:rPr>
        <w:t>his power.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think there is a vast popular ferment going on in England. I flew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last summer and stayed nine weeks. The mass of the people are resolved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ruled after the war by the sort of people who ruled them before the war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on this war. Cripps could become the expression and embodiment of this </w:t>
      </w:r>
      <w:r>
        <w:rPr>
          <w:rFonts w:ascii="Times" w:hAnsi="Times" w:eastAsia="Times"/>
          <w:b w:val="0"/>
          <w:i w:val="0"/>
          <w:color w:val="000000"/>
          <w:sz w:val="18"/>
        </w:rPr>
        <w:t>popular protest. His rise to office is therefore an encouraging phenomenon.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Yes, and a discouraging one too, for I wonder whether Cripps has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qualities of a great statesman. It is very discouraging to us that the man who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 of Jawaharlal’s and had been interested in India should have made himself the </w:t>
      </w:r>
      <w:r>
        <w:rPr>
          <w:rFonts w:ascii="Times" w:hAnsi="Times" w:eastAsia="Times"/>
          <w:b w:val="0"/>
          <w:i w:val="0"/>
          <w:color w:val="000000"/>
          <w:sz w:val="18"/>
        </w:rPr>
        <w:t>bearer of this mission.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Sankey once told me to take care of myself, and I said him, ‘Do you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have reached this green old age if I hadn’t taken care of myself?’ This is one of </w:t>
      </w:r>
      <w:r>
        <w:rPr>
          <w:rFonts w:ascii="Times" w:hAnsi="Times" w:eastAsia="Times"/>
          <w:b w:val="0"/>
          <w:i w:val="0"/>
          <w:color w:val="000000"/>
          <w:sz w:val="18"/>
        </w:rPr>
        <w:t>my faults.</w:t>
      </w:r>
    </w:p>
    <w:p>
      <w:pPr>
        <w:autoSpaceDN w:val="0"/>
        <w:tabs>
          <w:tab w:pos="613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I thought you were perfect.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No, I am very imperfect. Before you are gone you will have discovered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of my faults, and if you don’t I will help you to see them. Now, I have given </w:t>
      </w:r>
      <w:r>
        <w:rPr>
          <w:rFonts w:ascii="Times" w:hAnsi="Times" w:eastAsia="Times"/>
          <w:b w:val="0"/>
          <w:i w:val="0"/>
          <w:color w:val="000000"/>
          <w:sz w:val="18"/>
        </w:rPr>
        <w:t>you an hour.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helped recruit soldiers for the British Army in the first World War.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this war started, you said you wished to do nothing to embarrass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 Now, obviously, your attitude has changed. What has happened?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the first World War I had just returned from South Africa. I hadn’t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my feet. I wasn’t sure of my ground. This did not imply any lack of faith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non-violence. But it had to develop according to circumstances, and I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sufficiently sure of my ground. There were many experiences between the two wars.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Nevertheless, I announced after some talks with the Viceroy in September 1939,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movement would not obstruct this war. I am not the Congress. In fact,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not in the Congress. I am neither a member nor an officer of the Party.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more anti-British and anti-war than I am, and I have had to curb its desires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 with the war effort. Now I have reached certain conclusions. I do not wish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humiliate the British. But the British must go. I do not say that the British are worse </w:t>
      </w:r>
      <w:r>
        <w:rPr>
          <w:rFonts w:ascii="Times" w:hAnsi="Times" w:eastAsia="Times"/>
          <w:b w:val="0"/>
          <w:i w:val="0"/>
          <w:color w:val="000000"/>
          <w:sz w:val="18"/>
        </w:rPr>
        <w:t>than the Japanese.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Quite the contrary.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would not say quite the contrary. But I do not wish to exchange one master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another. England will benefit morally if she withdraws voluntarily and in good </w:t>
      </w:r>
      <w:r>
        <w:rPr>
          <w:rFonts w:ascii="Times" w:hAnsi="Times" w:eastAsia="Times"/>
          <w:b w:val="0"/>
          <w:i w:val="0"/>
          <w:color w:val="000000"/>
          <w:sz w:val="18"/>
        </w:rPr>
        <w:t>order.</w:t>
      </w:r>
    </w:p>
    <w:p>
      <w:pPr>
        <w:autoSpaceDN w:val="0"/>
        <w:autoSpaceDE w:val="0"/>
        <w:widowControl/>
        <w:spacing w:line="220" w:lineRule="exact" w:before="9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5, 1942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came in, greeted me and lay down on his bed.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I will take your blows Iying down.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Muslim woman gave him a wet mud-pack for his abdomen. He said: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puts me in touch with my future. I see you missed that one.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hadn’t missed it but thought he was too young to think about returning </w:t>
      </w:r>
      <w:r>
        <w:rPr>
          <w:rFonts w:ascii="Times" w:hAnsi="Times" w:eastAsia="Times"/>
          <w:b w:val="0"/>
          <w:i w:val="0"/>
          <w:color w:val="000000"/>
          <w:sz w:val="18"/>
        </w:rPr>
        <w:t>to the dust.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Why, you and I and all of us, some in a hundred and twenty years, but all </w:t>
      </w:r>
      <w:r>
        <w:rPr>
          <w:rFonts w:ascii="Times" w:hAnsi="Times" w:eastAsia="Times"/>
          <w:b w:val="0"/>
          <w:i w:val="0"/>
          <w:color w:val="000000"/>
          <w:sz w:val="18"/>
        </w:rPr>
        <w:t>sooner or later, will do it.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When I hear a suggestion about some arrangement for the future I 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imagine how it would look if it were actually adopted. I am sure you have done the </w:t>
      </w:r>
      <w:r>
        <w:rPr>
          <w:rFonts w:ascii="Times" w:hAnsi="Times" w:eastAsia="Times"/>
          <w:b w:val="0"/>
          <w:i w:val="0"/>
          <w:color w:val="000000"/>
          <w:sz w:val="18"/>
        </w:rPr>
        <w:t>same in connection with your proposal that the British withdraw. Then how do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 that withdrawal, step by step?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First, there are the Princes who have their own armies. They might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trouble. I am not sure that there will be order when the British go. There could be </w:t>
      </w:r>
      <w:r>
        <w:rPr>
          <w:rFonts w:ascii="Times" w:hAnsi="Times" w:eastAsia="Times"/>
          <w:b w:val="0"/>
          <w:i w:val="0"/>
          <w:color w:val="000000"/>
          <w:sz w:val="18"/>
        </w:rPr>
        <w:t>chaos. I have said, ‘Let the British go in an orderly fashion and leave India to God.’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not like such unrealistic language. Then call it anarchy. That is the worst </w:t>
      </w:r>
      <w:r>
        <w:rPr>
          <w:rFonts w:ascii="Times" w:hAnsi="Times" w:eastAsia="Times"/>
          <w:b w:val="0"/>
          <w:i w:val="0"/>
          <w:color w:val="000000"/>
          <w:sz w:val="18"/>
        </w:rPr>
        <w:t>that can happen. But we will seek to prevent it. There may not be anarchy.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Could not the Indians immediately organize a government?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Yes, There are three elements in the political situation here: the Princes, the </w:t>
      </w:r>
      <w:r>
        <w:rPr>
          <w:rFonts w:ascii="Times" w:hAnsi="Times" w:eastAsia="Times"/>
          <w:b w:val="0"/>
          <w:i w:val="0"/>
          <w:color w:val="000000"/>
          <w:sz w:val="18"/>
        </w:rPr>
        <w:t>Muslims and Congress. They could all form a provisional government.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In what proportion would power and the posts be divided?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do not know. Congress being the most powerful unit might claim the </w:t>
      </w:r>
      <w:r>
        <w:rPr>
          <w:rFonts w:ascii="Times" w:hAnsi="Times" w:eastAsia="Times"/>
          <w:b w:val="0"/>
          <w:i w:val="0"/>
          <w:color w:val="000000"/>
          <w:sz w:val="18"/>
        </w:rPr>
        <w:t>largest share. But that could be determined amicably.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seems to me that the British cannot possibly withdraw altogether.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mean making a present of India to Japan and England would never consent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nor would the United States approve. If you demand that the British pack up and </w:t>
      </w:r>
      <w:r>
        <w:rPr>
          <w:rFonts w:ascii="Times" w:hAnsi="Times" w:eastAsia="Times"/>
          <w:b w:val="0"/>
          <w:i w:val="0"/>
          <w:color w:val="000000"/>
          <w:sz w:val="18"/>
        </w:rPr>
        <w:t>go bag and baggage, you are simply asking the impossible; you are barking up a tree.</w:t>
      </w:r>
    </w:p>
    <w:p>
      <w:pPr>
        <w:autoSpaceDN w:val="0"/>
        <w:autoSpaceDE w:val="0"/>
        <w:widowControl/>
        <w:spacing w:line="28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do not mean, do you, that they must also withdraw their armies? 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right. No, Britain and America, and other countries too, can keep their armies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use Indian territory as a base for military operations. I do not wish Japan to win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war. I do not want the Axis to win. But I am sure that Britain cannot win unless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people become free. Britain is weaker and Britain is morally indefensible </w:t>
      </w:r>
      <w:r>
        <w:rPr>
          <w:rFonts w:ascii="Times" w:hAnsi="Times" w:eastAsia="Times"/>
          <w:b w:val="0"/>
          <w:i w:val="0"/>
          <w:color w:val="000000"/>
          <w:sz w:val="18"/>
        </w:rPr>
        <w:t>while she rules India. I do not wish to humiliate England.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if India is to be used as a military base by the United Nations,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things are involved. Armies do not exist in a vacuum. For instance, the United </w:t>
      </w:r>
      <w:r>
        <w:rPr>
          <w:rFonts w:ascii="Times" w:hAnsi="Times" w:eastAsia="Times"/>
          <w:b w:val="0"/>
          <w:i w:val="0"/>
          <w:color w:val="000000"/>
          <w:sz w:val="18"/>
        </w:rPr>
        <w:t>Nations would need good organization on the railroads.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Oh, they could operate the railroads. They would also need order in the ports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they received their supplies. They could to have riots in Bombay and Calcutta.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These matters would require co-operation and common effort.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Could the terms of this collaboration be set forth in a treaty of alliance?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Yes, we could have a written agreement with England.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Or with Britain, America and the others? Why have you never said this?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confess that when I heard of your proposed civil disobedience movement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prejudiced against it. I believed that it would impede the prosecution of the war.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the war has to be fought and won. I see complete darkness for the world if the </w:t>
      </w:r>
      <w:r>
        <w:rPr>
          <w:rFonts w:ascii="Times" w:hAnsi="Times" w:eastAsia="Times"/>
          <w:b w:val="0"/>
          <w:i w:val="0"/>
          <w:color w:val="000000"/>
          <w:sz w:val="18"/>
        </w:rPr>
        <w:t>Axis win. I think we have a chance for a better world if we win.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06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There I cannot quite agree. Britain often cloaks herself in a cloth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hypocrisy, promising what she later doesn’t deliver. But I accept the proposition that </w:t>
      </w:r>
      <w:r>
        <w:rPr>
          <w:rFonts w:ascii="Times" w:hAnsi="Times" w:eastAsia="Times"/>
          <w:b w:val="0"/>
          <w:i w:val="0"/>
          <w:color w:val="000000"/>
          <w:sz w:val="18"/>
        </w:rPr>
        <w:t>there is a better chance if the democracies win.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It depends on the kind of peace we make.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It depends on what you do during the war.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would like to tell you that American statement have great sympathy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cause of Indian freedom. The United State Government tried to dissuade Churchill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making the speech in which he declared that the Atlantic Charter did not apply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India. Important men in Washington are working on the idea of a Pacific Charter,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they tell me that they have not got very far because the first principle of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charter would be the end of imperialism, and how can we announce that while Britain </w:t>
      </w:r>
      <w:r>
        <w:rPr>
          <w:rFonts w:ascii="Times" w:hAnsi="Times" w:eastAsia="Times"/>
          <w:b w:val="0"/>
          <w:i w:val="0"/>
          <w:color w:val="000000"/>
          <w:sz w:val="18"/>
        </w:rPr>
        <w:t>holds India?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am not interested in future promises. I am not interested in independence </w:t>
      </w:r>
      <w:r>
        <w:rPr>
          <w:rFonts w:ascii="Times" w:hAnsi="Times" w:eastAsia="Times"/>
          <w:b w:val="0"/>
          <w:i w:val="0"/>
          <w:color w:val="000000"/>
          <w:sz w:val="18"/>
        </w:rPr>
        <w:t>after the war. I want independence now. That will help England win the war.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Why have you not communicated your plan to the Viceroy? He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that you have no objection now to the use of India as a base for Allied military </w:t>
      </w:r>
      <w:r>
        <w:rPr>
          <w:rFonts w:ascii="Times" w:hAnsi="Times" w:eastAsia="Times"/>
          <w:b w:val="0"/>
          <w:i w:val="0"/>
          <w:color w:val="000000"/>
          <w:sz w:val="18"/>
        </w:rPr>
        <w:t>operations.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 one has asked me. I have written about my proposed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in order to prepare the public for it. If you put me some direct questions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about this matter, I will answer them in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make the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>brief.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you knew anything about my writing you would know that I always try </w:t>
      </w:r>
      <w:r>
        <w:rPr>
          <w:rFonts w:ascii="Times" w:hAnsi="Times" w:eastAsia="Times"/>
          <w:b w:val="0"/>
          <w:i w:val="0"/>
          <w:color w:val="000000"/>
          <w:sz w:val="18"/>
        </w:rPr>
        <w:t>to be brief, direct, and squeeze out the water.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Jawaharlal told me about you before you came. He said you were honest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axe to grind. You don’t have several irons in the fire. He said you were a solid </w:t>
      </w:r>
      <w:r>
        <w:rPr>
          <w:rFonts w:ascii="Times" w:hAnsi="Times" w:eastAsia="Times"/>
          <w:b w:val="0"/>
          <w:i w:val="0"/>
          <w:color w:val="000000"/>
          <w:sz w:val="18"/>
        </w:rPr>
        <w:t>man. I can see that by looking at you.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Yes, solid, at least physically.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have talked freely and frankly to you. I think you are a </w:t>
      </w:r>
      <w:r>
        <w:rPr>
          <w:rFonts w:ascii="Times" w:hAnsi="Times" w:eastAsia="Times"/>
          <w:b w:val="0"/>
          <w:i/>
          <w:color w:val="000000"/>
          <w:sz w:val="18"/>
        </w:rPr>
        <w:t>sahib loke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Did you say ‘sahib bloke’? Is that the English word bloke?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No, </w:t>
      </w:r>
      <w:r>
        <w:rPr>
          <w:rFonts w:ascii="Times" w:hAnsi="Times" w:eastAsia="Times"/>
          <w:b w:val="0"/>
          <w:i/>
          <w:color w:val="000000"/>
          <w:sz w:val="18"/>
        </w:rPr>
        <w:t>loke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Miss Katherine Mayo came here and I was good to her and then </w:t>
      </w:r>
      <w:r>
        <w:rPr>
          <w:rFonts w:ascii="Times" w:hAnsi="Times" w:eastAsia="Times"/>
          <w:b w:val="0"/>
          <w:i w:val="0"/>
          <w:color w:val="000000"/>
          <w:sz w:val="18"/>
        </w:rPr>
        <w:t>she wrote only filth. You know what I have called her?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No.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Drain inspector.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I come from a very poor family. I know what it means to be hungry. I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sympathized with the downtrodden and the poor. Many Americans feel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greatest friendship for India. I think it very unfortunate, therefore, that you have </w:t>
      </w:r>
      <w:r>
        <w:rPr>
          <w:rFonts w:ascii="Times" w:hAnsi="Times" w:eastAsia="Times"/>
          <w:b w:val="0"/>
          <w:i w:val="0"/>
          <w:color w:val="000000"/>
          <w:sz w:val="18"/>
        </w:rPr>
        <w:t>recently uttered some unfriendly words at the expense of America.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was necessary. I wanted to shock. I think many Americans have a soft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corner in their hearts for me, and I wished to tell them that if they continue to worship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Mammon they will not make a better world. There is a danger that the democracies </w:t>
      </w:r>
      <w:r>
        <w:rPr>
          <w:rFonts w:ascii="Times" w:hAnsi="Times" w:eastAsia="Times"/>
          <w:b w:val="0"/>
          <w:i w:val="0"/>
          <w:color w:val="000000"/>
          <w:sz w:val="18"/>
        </w:rPr>
        <w:t>will defeat the Axis and become just as bad as Japan and Germany.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Of course there is a danger. But many people said that England would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Fascist if it went to war. Yet in fact England is more democratic now than she was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war.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No. We see in India that this is not so.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At least in England.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cannot be true in England and not in the Empire. I cannot depend on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 goodness. 1 have laboured for many decades for Indian national freedom. We </w:t>
      </w:r>
      <w:r>
        <w:rPr>
          <w:rFonts w:ascii="Times" w:hAnsi="Times" w:eastAsia="Times"/>
          <w:b w:val="0"/>
          <w:i w:val="0"/>
          <w:color w:val="000000"/>
          <w:sz w:val="18"/>
        </w:rPr>
        <w:t>cannot wait any longer. But I believe that there is goodwill for us.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is sitting on an unexploded mine in India and it may explode any 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hatred and resentment against Britain are so strong here that Britain can get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for her war effort. Indians enlist in the British Army because they want to eat, </w:t>
      </w:r>
      <w:r>
        <w:rPr>
          <w:rFonts w:ascii="Times" w:hAnsi="Times" w:eastAsia="Times"/>
          <w:b w:val="0"/>
          <w:i w:val="0"/>
          <w:color w:val="000000"/>
          <w:sz w:val="18"/>
        </w:rPr>
        <w:t>but they have no feeling in their hearts which would make them wish to help England.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you permit me to summarize the suggestions you have made today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settlement in India, you have reversed the Cripps offer. Cripps offered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and kept the rest for England. You are offering England something and </w:t>
      </w:r>
      <w:r>
        <w:rPr>
          <w:rFonts w:ascii="Times" w:hAnsi="Times" w:eastAsia="Times"/>
          <w:b w:val="0"/>
          <w:i w:val="0"/>
          <w:color w:val="000000"/>
          <w:sz w:val="18"/>
        </w:rPr>
        <w:t>keep the rest for India.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That is very true. I have turned Cripps around.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saw from his watch that the end of the hour was approaching. I said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dare ask him to read my book, </w:t>
      </w:r>
      <w:r>
        <w:rPr>
          <w:rFonts w:ascii="Times" w:hAnsi="Times" w:eastAsia="Times"/>
          <w:b w:val="0"/>
          <w:i/>
          <w:color w:val="000000"/>
          <w:sz w:val="18"/>
        </w:rPr>
        <w:t>Men and Politics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Dev had, but 1 hoped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page through it. A secretary asked what “paging through” meant.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means looking first at the last page, then at the first page, then at a page </w:t>
      </w:r>
      <w:r>
        <w:rPr>
          <w:rFonts w:ascii="Times" w:hAnsi="Times" w:eastAsia="Times"/>
          <w:b w:val="0"/>
          <w:i w:val="0"/>
          <w:color w:val="000000"/>
          <w:sz w:val="18"/>
        </w:rPr>
        <w:t>in the middle.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And then throwing the book away and saying it is excellent. Now I have </w:t>
      </w:r>
      <w:r>
        <w:rPr>
          <w:rFonts w:ascii="Times" w:hAnsi="Times" w:eastAsia="Times"/>
          <w:b w:val="0"/>
          <w:i w:val="0"/>
          <w:color w:val="000000"/>
          <w:sz w:val="18"/>
        </w:rPr>
        <w:t>kept you the agreed hour.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Yes, you have. Go and sit in the tub.</w:t>
      </w:r>
    </w:p>
    <w:p>
      <w:pPr>
        <w:autoSpaceDN w:val="0"/>
        <w:autoSpaceDE w:val="0"/>
        <w:widowControl/>
        <w:spacing w:line="220" w:lineRule="exact" w:before="11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6, 1942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him what was the theory behind his weekly day of silence.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What do you mean by theory?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I mean the principle, the motivation.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happened when I was being torn to pieces. I was working very hard,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travelling in hot trains incessantly, speaking at many meetings, and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approached in trains and elsewhere by thousands of people who asked questions,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pleas, and wished to pray with me. I wanted to rest for one day a week. So I instituted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day of silence. Later of course I clothed it with all kinds of virtues and gave it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cloak. But the motivation was really nothing more than that I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>have a day off.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Silence is very relaxing. It is not relaxing in itself. But when you can talk and </w:t>
      </w:r>
      <w:r>
        <w:rPr>
          <w:rFonts w:ascii="Times" w:hAnsi="Times" w:eastAsia="Times"/>
          <w:b w:val="0"/>
          <w:i w:val="0"/>
          <w:color w:val="000000"/>
          <w:sz w:val="18"/>
        </w:rPr>
        <w:t>don’t, it gives you great relief—and there is time for thought.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Gandhi about Rajaji’s programme.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don’t know what his proposals are. I think it unfortunate that he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argue against me and that I should argue with him, so I have given order that, as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concerned, the discussion should be suspended. But the fact is that I do not </w:t>
      </w:r>
      <w:r>
        <w:rPr>
          <w:rFonts w:ascii="Times" w:hAnsi="Times" w:eastAsia="Times"/>
          <w:b w:val="0"/>
          <w:i w:val="0"/>
          <w:color w:val="000000"/>
          <w:sz w:val="18"/>
        </w:rPr>
        <w:t>know what Rajaji proposes.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Isn’t the essence of his scheme that the Hindus and Muslims collaborate </w:t>
      </w:r>
      <w:r>
        <w:rPr>
          <w:rFonts w:ascii="Times" w:hAnsi="Times" w:eastAsia="Times"/>
          <w:b w:val="0"/>
          <w:i w:val="0"/>
          <w:color w:val="000000"/>
          <w:sz w:val="18"/>
        </w:rPr>
        <w:t>and in common work perhaps discover the technique of peaceful co-operation?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Yes. But that is impossible. As long as the third power, England, is here,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communal differences will continue to plague us. Far back, Lord Minto,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Viceroy, declared that the British had to keep Muslims and Hindus apart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>facilitate the domination of India.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told Gandhi I had seen the Minto quotation.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This has been the principle of British rule over since.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have been told that when Congress ministries were in office in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province, during 1937, 1938 and 1939, they discriminated against Muslims.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British governors of those provinces have officially testified that is </w:t>
      </w:r>
      <w:r>
        <w:rPr>
          <w:rFonts w:ascii="Times" w:hAnsi="Times" w:eastAsia="Times"/>
          <w:b w:val="0"/>
          <w:i w:val="0"/>
          <w:color w:val="000000"/>
          <w:sz w:val="18"/>
        </w:rPr>
        <w:t>not so.</w:t>
      </w:r>
    </w:p>
    <w:p>
      <w:pPr>
        <w:autoSpaceDN w:val="0"/>
        <w:autoSpaceDE w:val="0"/>
        <w:widowControl/>
        <w:spacing w:line="30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isn’t it a fact that in the United Provinces, Congress and the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entered into an electoral pact because Congress was not sure of winning, that, then,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won a sweeping victory and refused to form a coalition with the Muslims?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No. There were four Muslim ministers in the United Provinces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 by Congress. There were no representatives of the Muslim League, but there </w:t>
      </w:r>
      <w:r>
        <w:rPr>
          <w:rFonts w:ascii="Times" w:hAnsi="Times" w:eastAsia="Times"/>
          <w:b w:val="0"/>
          <w:i w:val="0"/>
          <w:color w:val="000000"/>
          <w:sz w:val="18"/>
        </w:rPr>
        <w:t>were Muslims. No. We have always tried to collaborate with Muslims. It is said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Maulana is a puppet in our hands. Actually, he is the dictator of Congress.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president. But the Cripps proposals have divided Hindus from Muslims more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ever. Thanks to the British Government, the divergence between the two </w:t>
      </w:r>
      <w:r>
        <w:rPr>
          <w:rFonts w:ascii="Times" w:hAnsi="Times" w:eastAsia="Times"/>
          <w:b w:val="0"/>
          <w:i w:val="0"/>
          <w:color w:val="000000"/>
          <w:sz w:val="18"/>
        </w:rPr>
        <w:t>communities has been widened.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was sad that Congress leaders and Muslim Leaguers came to New Delhi </w:t>
      </w:r>
      <w:r>
        <w:rPr>
          <w:rFonts w:ascii="Times" w:hAnsi="Times" w:eastAsia="Times"/>
          <w:b w:val="0"/>
          <w:i w:val="0"/>
          <w:color w:val="000000"/>
          <w:sz w:val="18"/>
        </w:rPr>
        <w:t>to talk to Cripps, and talked to Cripps but did not talk to one another.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was not only sad, it was disgraceful. But it was the fault of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League. Shortly after this war broke out, we were summoned to meet the Viceroy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Delhi. Rajendra Prasad and I went to speak for Congress, and Mr. Jinnah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League. I asked Jinnah to confer with us in advance and face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unitedly. We agreed to meet in New Delhi, but when I suggested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demand independence for India he said, ‘I do not want independence.’ We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agree. I urged that we at least make the appearance of unity by going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together; I said he could go in my car or I would go in his. He consented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me go in his car. But we spoke to the Viceroy in different tones and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 views.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actual life, it is impossible to separate us into two nations. We are not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nations. Every Muslim will have a Hindu name if he goes back far enough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family history. Every Muslim is merely a Hindu who has accepted Islam. That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create nationality. If some influential Christian divine converted us all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Christianity, we should not become one nation if we really were two nations,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manner the two religions of India do not make two nationalities. Europe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Christian, but Germany and England, so much alike in culture and language,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grimly at one another’s throats. We in India have a common culture. In the north,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Hindi and Urdu are understood by both Hindus and Muslims. In Madras,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speak Tamil, and in Bengal they both speak Bengali and neither Hindi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Urdu. When communal riots take place, they are always provoked by incidents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cows and by religious processions. That means that it is our superstitions that create </w:t>
      </w:r>
      <w:r>
        <w:rPr>
          <w:rFonts w:ascii="Times" w:hAnsi="Times" w:eastAsia="Times"/>
          <w:b w:val="0"/>
          <w:i w:val="0"/>
          <w:color w:val="000000"/>
          <w:sz w:val="18"/>
        </w:rPr>
        <w:t>the trouble and not our separate nationalities.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Caroe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Jenkins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told me that there were no communal differences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villages, and I heard from others too that the relations between the tworeligious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are peaceful in the villages. If that is so, that is very important because </w:t>
      </w:r>
      <w:r>
        <w:rPr>
          <w:rFonts w:ascii="Times" w:hAnsi="Times" w:eastAsia="Times"/>
          <w:b w:val="0"/>
          <w:i w:val="0"/>
          <w:color w:val="000000"/>
          <w:sz w:val="18"/>
        </w:rPr>
        <w:t>India is ninety per cent village.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44" w:lineRule="exact" w:before="3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Olaf Kirkpatrick Caroe, Secretary, External Affairs Department, who worked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many years as a British official in the Punjab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Evan Jenkins, Seeretary, Department of Supplies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1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is so, and that of course proves that the people are not divided. It proves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politicians divide us.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Muslim bartender in my hotel in New Delhi said to me— although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member of the Muslim League and an advocate of Pakistan that the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troubles always started where Muslims were a minority and never where the Hindus </w:t>
      </w:r>
      <w:r>
        <w:rPr>
          <w:rFonts w:ascii="Times" w:hAnsi="Times" w:eastAsia="Times"/>
          <w:b w:val="0"/>
          <w:i w:val="0"/>
          <w:color w:val="000000"/>
          <w:sz w:val="18"/>
        </w:rPr>
        <w:t>were a minority.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Fischer, you have been here only for a short time. You cannot study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everything. But if you make any investigations and find that we are wrong or guilty, </w:t>
      </w:r>
      <w:r>
        <w:rPr>
          <w:rFonts w:ascii="Times" w:hAnsi="Times" w:eastAsia="Times"/>
          <w:b w:val="0"/>
          <w:i w:val="0"/>
          <w:color w:val="000000"/>
          <w:sz w:val="18"/>
        </w:rPr>
        <w:t>please say so in a loud voice.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are my patients. She is one of my best patients.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Wouldn’t it be better to leave her to the doctor?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No, there is much quackery in all this. She is not my patient, she is my </w:t>
      </w:r>
      <w:r>
        <w:rPr>
          <w:rFonts w:ascii="Times" w:hAnsi="Times" w:eastAsia="Times"/>
          <w:b w:val="0"/>
          <w:i w:val="0"/>
          <w:color w:val="000000"/>
          <w:sz w:val="18"/>
        </w:rPr>
        <w:t>relaxation. This baby’s father was a sergeant in the British Army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stationed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North-West Frontier. He was ordered to shoot at Indians. He refused and was sentenced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sixteen years’ imprisonment. He served six years, but there were so many petitions </w:t>
      </w:r>
      <w:r>
        <w:rPr>
          <w:rFonts w:ascii="Times" w:hAnsi="Times" w:eastAsia="Times"/>
          <w:b w:val="0"/>
          <w:i w:val="0"/>
          <w:color w:val="000000"/>
          <w:sz w:val="18"/>
        </w:rPr>
        <w:t>for his liberation that he was released two years ago. Now he lives here with us.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Fischer, give me your bowl and I will give you some vegetables. You don’t </w:t>
      </w:r>
      <w:r>
        <w:rPr>
          <w:rFonts w:ascii="Times" w:hAnsi="Times" w:eastAsia="Times"/>
          <w:b w:val="0"/>
          <w:i w:val="0"/>
          <w:color w:val="000000"/>
          <w:sz w:val="18"/>
        </w:rPr>
        <w:t>like vegetables?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I don’t like the taste of these vegetables.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Ah, you must add plenty of salt and lemon.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You want me to kill the taste.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No, enrich the taste.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You are so non-violent. You wouldn’t even kill a taste.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If that were the only thing men killed, I wouldn’t mind.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perspired and said: Next time I am in India . . . You either ought to have </w:t>
      </w:r>
      <w:r>
        <w:rPr>
          <w:rFonts w:ascii="Times" w:hAnsi="Times" w:eastAsia="Times"/>
          <w:b w:val="0"/>
          <w:i w:val="0"/>
          <w:color w:val="000000"/>
          <w:sz w:val="18"/>
        </w:rPr>
        <w:t>air-conditioning in Sevagram, or live in the Viceroy’s palace.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All right.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 began my interview with Gandhi this afternoon by reading this passage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I said it confirmed his statement to me this morning that the Muslim peopleare </w:t>
      </w:r>
      <w:r>
        <w:rPr>
          <w:rFonts w:ascii="Times" w:hAnsi="Times" w:eastAsia="Times"/>
          <w:b w:val="0"/>
          <w:i w:val="0"/>
          <w:color w:val="000000"/>
          <w:sz w:val="18"/>
        </w:rPr>
        <w:t>much less interested in separatism than their leaders.</w:t>
      </w:r>
    </w:p>
    <w:p>
      <w:pPr>
        <w:autoSpaceDN w:val="0"/>
        <w:autoSpaceDE w:val="0"/>
        <w:widowControl/>
        <w:spacing w:line="220" w:lineRule="exact" w:before="4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Indian Statutory Commission Report, Vol. I, which read: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Hindu minority in Sind a feeling that the independence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is too great, while on the Muhammadan side there is a well-known cry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separation from Bombay. This demand has gathered strength not so much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homes of the people or among the Muhammadan cultivators of Sind, as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of Muhammadan thought all over India to whom the idea of a new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province, contiguous to the predominantly Muslim areas of Baluchistan,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North-West Frontier Province, and the Punjab, naturally appeals as offering a </w:t>
      </w:r>
      <w:r>
        <w:rPr>
          <w:rFonts w:ascii="Times" w:hAnsi="Times" w:eastAsia="Times"/>
          <w:b w:val="0"/>
          <w:i w:val="0"/>
          <w:color w:val="000000"/>
          <w:sz w:val="18"/>
        </w:rPr>
        <w:t>stronghold against the fear of Hindu domination.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Of course.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L,F. But how real are the fears of the Muslim leaders? Perhaps they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than the Muslim masses that the Hindus desire to dominate. Can you say quite </w:t>
      </w:r>
      <w:r>
        <w:rPr>
          <w:rFonts w:ascii="Times" w:hAnsi="Times" w:eastAsia="Times"/>
          <w:b w:val="0"/>
          <w:i w:val="0"/>
          <w:color w:val="000000"/>
          <w:sz w:val="18"/>
        </w:rPr>
        <w:t>objectively that the Hindus have not tried to gain the upper hand?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Here and there, individuals may entertain regrettable ideas. But I can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Congress movement and the Hindus in general have no desire to control.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must enjoy broad autonomy. I myself am opposed to violence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domination and do not believe in powerful governments which oppress their citizens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other States. So how could I wish for domination? This charge is a cry originated </w:t>
      </w:r>
      <w:r>
        <w:rPr>
          <w:rFonts w:ascii="Times" w:hAnsi="Times" w:eastAsia="Times"/>
          <w:b w:val="0"/>
          <w:i w:val="0"/>
          <w:color w:val="000000"/>
          <w:sz w:val="18"/>
        </w:rPr>
        <w:t>by leaders to obtain a better hold on their people.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Very highly placed Britishers had told me that Congres was in the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big business and that Gandhi was supported by the Bombay mill-owners who gave </w:t>
      </w:r>
      <w:r>
        <w:rPr>
          <w:rFonts w:ascii="Times" w:hAnsi="Times" w:eastAsia="Times"/>
          <w:b w:val="0"/>
          <w:i w:val="0"/>
          <w:color w:val="000000"/>
          <w:sz w:val="18"/>
        </w:rPr>
        <w:t>him as much money as he wanted. What truth is there in these assertions?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Unfortunately, they are true. Congress hasn’t enough money to conduct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work. We thought in the beginning to collect four annas from each member per year </w:t>
      </w:r>
      <w:r>
        <w:rPr>
          <w:rFonts w:ascii="Times" w:hAnsi="Times" w:eastAsia="Times"/>
          <w:b w:val="0"/>
          <w:i w:val="0"/>
          <w:color w:val="000000"/>
          <w:sz w:val="18"/>
        </w:rPr>
        <w:t>and operate on that. But it hasn’t worked.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What proportion of the Congress budget is covered by rich Indians?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Practically all of it. In this ashram, for instance, we could live much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poorly than we do and spend less money. But we do not, and the money comes from </w:t>
      </w:r>
      <w:r>
        <w:rPr>
          <w:rFonts w:ascii="Times" w:hAnsi="Times" w:eastAsia="Times"/>
          <w:b w:val="0"/>
          <w:i w:val="0"/>
          <w:color w:val="000000"/>
          <w:sz w:val="18"/>
        </w:rPr>
        <w:t>our rich friends.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Doesn’t the fact that Congress gets its money from the moneyed interests </w:t>
      </w:r>
      <w:r>
        <w:rPr>
          <w:rFonts w:ascii="Times" w:hAnsi="Times" w:eastAsia="Times"/>
          <w:b w:val="0"/>
          <w:i w:val="0"/>
          <w:color w:val="000000"/>
          <w:sz w:val="18"/>
        </w:rPr>
        <w:t>affect Congress politics? Doesn’t it create a kind of moral obligation?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creates a silent debt. But actually we are very little influenced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thinking of the rich. They are sometimes afraid of our demand for full independence.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other day I noticed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item to the effect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Birla had again raised wages in his textile mills to meet the higher cost of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the paper continued to say, no other mill-owner had done so much.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 Congress paper.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No, it is completely owned by Birla. I know, because my youngest son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editor. The facts are true, but it has nothing to do with Congress. You are right,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that the dependence of Congress on rich sponsors is unfortunate. I use the </w:t>
      </w:r>
      <w:r>
        <w:rPr>
          <w:rFonts w:ascii="Times" w:hAnsi="Times" w:eastAsia="Times"/>
          <w:b w:val="0"/>
          <w:i w:val="0"/>
          <w:color w:val="000000"/>
          <w:sz w:val="18"/>
        </w:rPr>
        <w:t>word ‘unfortunate’. It does not pervert our policy.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Isn’t one of the results that there is a concentration on nationalism almost </w:t>
      </w:r>
      <w:r>
        <w:rPr>
          <w:rFonts w:ascii="Times" w:hAnsi="Times" w:eastAsia="Times"/>
          <w:b w:val="0"/>
          <w:i w:val="0"/>
          <w:color w:val="000000"/>
          <w:sz w:val="18"/>
        </w:rPr>
        <w:t>to the exclusion of social and economic problems?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2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No. Congress has from time to time, especially under the influence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Nehru, adopted advanced social programmes and schemes for economic </w:t>
      </w:r>
      <w:r>
        <w:rPr>
          <w:rFonts w:ascii="Times" w:hAnsi="Times" w:eastAsia="Times"/>
          <w:b w:val="0"/>
          <w:i w:val="0"/>
          <w:color w:val="000000"/>
          <w:sz w:val="18"/>
        </w:rPr>
        <w:t>planning. I will have those collected for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is it not a fact that all these social changes are projected to a time </w:t>
      </w:r>
      <w:r>
        <w:rPr>
          <w:rFonts w:ascii="Times" w:hAnsi="Times" w:eastAsia="Times"/>
          <w:b w:val="0"/>
          <w:i w:val="0"/>
          <w:color w:val="000000"/>
          <w:sz w:val="18"/>
        </w:rPr>
        <w:t>when independence will have been achieved?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No. When Congress was in office in the provinces (1937-39)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ministries introduced many reforms which have since been cancelled by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administration. We introduced reforms in the villages, in the schools, and in other </w:t>
      </w:r>
      <w:r>
        <w:rPr>
          <w:rFonts w:ascii="Times" w:hAnsi="Times" w:eastAsia="Times"/>
          <w:b w:val="0"/>
          <w:i w:val="0"/>
          <w:color w:val="000000"/>
          <w:sz w:val="18"/>
        </w:rPr>
        <w:t>fields.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have been told, and I read in the Simon report that one of the great curses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is the village money-lender to whom the peasant is often in debt from birth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death. In European countries, private philanthropy and governments have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circumstances created land banks to oust the usurious money-lender.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some of your rich friends start a land bank on a purely business basis except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instead of getting forty to seventy per cent interest per year, they would get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three per cent? Their money would be secure, they would earn a small profit, and </w:t>
      </w:r>
      <w:r>
        <w:rPr>
          <w:rFonts w:ascii="Times" w:hAnsi="Times" w:eastAsia="Times"/>
          <w:b w:val="0"/>
          <w:i w:val="0"/>
          <w:color w:val="000000"/>
          <w:sz w:val="18"/>
        </w:rPr>
        <w:t>they would be helping their country.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Impossible. It could not be done without Government legislation.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Why?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Because the peasants wouldn’t repay the loans.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surely the peasant would realize that it was better to repay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borrowed at three per cent than to mortgage his life away to the </w:t>
      </w:r>
      <w:r>
        <w:rPr>
          <w:rFonts w:ascii="Times" w:hAnsi="Times" w:eastAsia="Times"/>
          <w:b w:val="0"/>
          <w:i w:val="0"/>
          <w:color w:val="000000"/>
          <w:sz w:val="18"/>
        </w:rPr>
        <w:t>money-lender?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Money lending is an ancient institutions and it is deeply rooted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village. What you advocate cannot be done before we are free.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would happen in a free India? What is your programme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improvement of the lot of the peasantry?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peasants would take the land. We would not have to tell them to take it. </w:t>
      </w:r>
      <w:r>
        <w:rPr>
          <w:rFonts w:ascii="Times" w:hAnsi="Times" w:eastAsia="Times"/>
          <w:b w:val="0"/>
          <w:i w:val="0"/>
          <w:color w:val="000000"/>
          <w:sz w:val="18"/>
        </w:rPr>
        <w:t>They would take it.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Would the landlords be compensated?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No. That would be fiscally impossible. You see, our gratitude to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millionaire friends does not prevent us from saying such things. The village would </w:t>
      </w:r>
      <w:r>
        <w:rPr>
          <w:rFonts w:ascii="Times" w:hAnsi="Times" w:eastAsia="Times"/>
          <w:b w:val="0"/>
          <w:i w:val="0"/>
          <w:color w:val="000000"/>
          <w:sz w:val="18"/>
        </w:rPr>
        <w:t>become a self-governing unit living its own life.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But there would of course be a national government.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No.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surely you need a national administration to direct the railroads, the </w:t>
      </w:r>
      <w:r>
        <w:rPr>
          <w:rFonts w:ascii="Times" w:hAnsi="Times" w:eastAsia="Times"/>
          <w:b w:val="0"/>
          <w:i w:val="0"/>
          <w:color w:val="000000"/>
          <w:sz w:val="18"/>
        </w:rPr>
        <w:t>telegraphs, and so on.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I would not shed a tear if there were no railroads in India.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that would bring suffering to the peasant. He needs city goods,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sell his produce in other parts of the country and abroad. The village needs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electricity and irrigation. No single village could build a hydro-electric power station </w:t>
      </w:r>
      <w:r>
        <w:rPr>
          <w:rFonts w:ascii="Times" w:hAnsi="Times" w:eastAsia="Times"/>
          <w:b w:val="0"/>
          <w:i w:val="0"/>
          <w:color w:val="000000"/>
          <w:sz w:val="18"/>
        </w:rPr>
        <w:t>or an irrigation system like the Sukkur barrage in Sind.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And that has been a big disappointment. It has put the whole Province in </w:t>
      </w:r>
      <w:r>
        <w:rPr>
          <w:rFonts w:ascii="Times" w:hAnsi="Times" w:eastAsia="Times"/>
          <w:b w:val="0"/>
          <w:i w:val="0"/>
          <w:color w:val="000000"/>
          <w:sz w:val="18"/>
        </w:rPr>
        <w:t>debt.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know, but it has brought much new land under cultivation, and it is a </w:t>
      </w:r>
      <w:r>
        <w:rPr>
          <w:rFonts w:ascii="Times" w:hAnsi="Times" w:eastAsia="Times"/>
          <w:b w:val="0"/>
          <w:i w:val="0"/>
          <w:color w:val="000000"/>
          <w:sz w:val="18"/>
        </w:rPr>
        <w:t>boon to the people.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realize that despite my views there will be a central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administration. However, I do not believe in the accepted Western form of democracy </w:t>
      </w:r>
      <w:r>
        <w:rPr>
          <w:rFonts w:ascii="Times" w:hAnsi="Times" w:eastAsia="Times"/>
          <w:b w:val="0"/>
          <w:i w:val="0"/>
          <w:color w:val="000000"/>
          <w:sz w:val="18"/>
        </w:rPr>
        <w:t>with its universal voting for parliamentary representatives.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What would you have India do?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There are seven hundred thousand villages in India. Each would be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will of its citizens, all of them voting. Then there would be seven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thousand votes and not four hundred million. Each village, in other words,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one vote. The villages would elect their district administrations,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administrations would elect the provincial administrations, and these in turn </w:t>
      </w:r>
      <w:r>
        <w:rPr>
          <w:rFonts w:ascii="Times" w:hAnsi="Times" w:eastAsia="Times"/>
          <w:b w:val="0"/>
          <w:i w:val="0"/>
          <w:color w:val="000000"/>
          <w:sz w:val="18"/>
        </w:rPr>
        <w:t>would elect a president who would be the national chief executive.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That is very much like the Soviet system.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I did not know that. I don’t mind.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Now, Mr. Gandhi, I would like to ask you a second question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Congress has been accused of being an authoritarian organization.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new book out by two British authors, Shuster and Wint, called </w:t>
      </w:r>
      <w:r>
        <w:rPr>
          <w:rFonts w:ascii="Times" w:hAnsi="Times" w:eastAsia="Times"/>
          <w:b w:val="0"/>
          <w:i/>
          <w:color w:val="000000"/>
          <w:sz w:val="18"/>
        </w:rPr>
        <w:t>India and Democracy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makes the charge that when the Congress provincial ministries resigned in </w:t>
      </w:r>
      <w:r>
        <w:rPr>
          <w:rFonts w:ascii="Times" w:hAnsi="Times" w:eastAsia="Times"/>
          <w:b w:val="0"/>
          <w:i w:val="0"/>
          <w:color w:val="000000"/>
          <w:sz w:val="18"/>
        </w:rPr>
        <w:t>1939 they did so not of their own volition but on the orders of the district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8"/>
        </w:rPr>
        <w:t>dictators of Congress.</w:t>
      </w:r>
    </w:p>
    <w:p>
      <w:pPr>
        <w:autoSpaceDN w:val="0"/>
        <w:autoSpaceDE w:val="0"/>
        <w:widowControl/>
        <w:spacing w:line="280" w:lineRule="exact" w:before="60" w:after="5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This is nonsense. Do you think all questions are decided in the House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Commons or are decisions taken in party caucuses and in the clubs of London?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officers are elected by the members of Congress, and ministers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Congress abide by the principles of Congress. Sir Samuel Hoare has told </w:t>
      </w:r>
      <w:r>
        <w:rPr>
          <w:rFonts w:ascii="Times" w:hAnsi="Times" w:eastAsia="Times"/>
          <w:b w:val="0"/>
          <w:i w:val="0"/>
          <w:color w:val="000000"/>
          <w:sz w:val="18"/>
        </w:rPr>
        <w:t>me a few things about the workings of democracy in Britain.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2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10" w:after="0"/>
              <w:ind w:left="10" w:right="72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He seems to be your favourite British statesman.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82 :  9 FEBRUARY, 1942 -  6 JUNE, 1942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provided much laughter.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At least, I always know where he stands. Parliamentary democracy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immune to corruption, as you who remember Tammany Hall and the Mayor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Chicago should know. I do not think a free India will function like the other countries </w:t>
      </w:r>
      <w:r>
        <w:rPr>
          <w:rFonts w:ascii="Times" w:hAnsi="Times" w:eastAsia="Times"/>
          <w:b w:val="0"/>
          <w:i w:val="0"/>
          <w:color w:val="000000"/>
          <w:sz w:val="18"/>
        </w:rPr>
        <w:t>of the world. We have our own forms to contribute.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said, I would like to talk to him for a few moments about Subhas Chandra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Bose, the Indian leader who had escaped to Axis territory. I told Gandhi that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rather shocked when I heard that he had sent a telegram of condolence to Bose’s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 on the receipt of the report, since proved false, that Bose had died in an </w:t>
      </w:r>
      <w:r>
        <w:rPr>
          <w:rFonts w:ascii="Times" w:hAnsi="Times" w:eastAsia="Times"/>
          <w:b w:val="0"/>
          <w:i w:val="0"/>
          <w:color w:val="000000"/>
          <w:sz w:val="18"/>
        </w:rPr>
        <w:t>airplane accident.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Do you mean because I had responded to news that proved to be false?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No, but that you regretted the passing of a man who went to Fascist </w:t>
      </w:r>
      <w:r>
        <w:rPr>
          <w:rFonts w:ascii="Times" w:hAnsi="Times" w:eastAsia="Times"/>
          <w:b w:val="0"/>
          <w:i w:val="0"/>
          <w:color w:val="000000"/>
          <w:sz w:val="18"/>
        </w:rPr>
        <w:t>Germany and identified himself with it.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did it because I regard Bose as a patriot of patriots. He may be misguided.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he is misguided. I have often opposed Bose. Twice I kept him from becoming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Congress. Finally he did become president, although my views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differed from his. But suppose he had gone to Russia or to America to ask aid for </w:t>
      </w:r>
      <w:r>
        <w:rPr>
          <w:rFonts w:ascii="Times" w:hAnsi="Times" w:eastAsia="Times"/>
          <w:b w:val="0"/>
          <w:i w:val="0"/>
          <w:color w:val="000000"/>
          <w:sz w:val="18"/>
        </w:rPr>
        <w:t>India. Would that have made it better?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Yes, of course. It does make a difference to whom you go.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do not want help from anybody to make India free. I want India to save </w:t>
      </w:r>
      <w:r>
        <w:rPr>
          <w:rFonts w:ascii="Times" w:hAnsi="Times" w:eastAsia="Times"/>
          <w:b w:val="0"/>
          <w:i w:val="0"/>
          <w:color w:val="000000"/>
          <w:sz w:val="18"/>
        </w:rPr>
        <w:t>herself.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Throughout history, nations and individuals have helped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countries. Lafayette went from France to assist America in winning independence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Britain. Thousands of Americans and other foreigners died in Spain to save the </w:t>
      </w:r>
      <w:r>
        <w:rPr>
          <w:rFonts w:ascii="Times" w:hAnsi="Times" w:eastAsia="Times"/>
          <w:b w:val="0"/>
          <w:i w:val="0"/>
          <w:color w:val="000000"/>
          <w:sz w:val="18"/>
        </w:rPr>
        <w:t>Spanish Republic.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Individuals, yes. But America is the ally of England which enslaves us.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yet certain that the democracies will make a better world when they defeat the </w:t>
      </w:r>
      <w:r>
        <w:rPr>
          <w:rFonts w:ascii="Times" w:hAnsi="Times" w:eastAsia="Times"/>
          <w:b w:val="0"/>
          <w:i w:val="0"/>
          <w:color w:val="000000"/>
          <w:sz w:val="18"/>
        </w:rPr>
        <w:t>Fascists. They may become very much like the Fascists themselves.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This is where, as I told you the other day, we must agree to differ. I find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concentration of Indians on problems of their freedom to the exclusion of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problems a disappointment and a shortcoming. Bose is a young man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propensity for dramatic action, and were he to succumb in Germany to the lure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Fascism and return to India and make India free but Fascist, I think you would be worse </w:t>
      </w:r>
      <w:r>
        <w:rPr>
          <w:rFonts w:ascii="Times" w:hAnsi="Times" w:eastAsia="Times"/>
          <w:b w:val="0"/>
          <w:i w:val="0"/>
          <w:color w:val="000000"/>
          <w:sz w:val="18"/>
        </w:rPr>
        <w:t>off than under British rule.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There are powerful elements of Fascism in British rule, and in India these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elements which we see and feel every day. If the British wish to document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to win the war and make the world better, they must purify themselves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surrendering power in India. Your President talks about the Four Freedoms. Do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 the freedom to be free? We are asked to fight for democracy in Germany, Italy </w:t>
      </w:r>
      <w:r>
        <w:rPr>
          <w:rFonts w:ascii="Times" w:hAnsi="Times" w:eastAsia="Times"/>
          <w:b w:val="0"/>
          <w:i w:val="0"/>
          <w:color w:val="000000"/>
          <w:sz w:val="18"/>
        </w:rPr>
        <w:t>and Japan. How can we when we haven’t got it ourselves?</w:t>
      </w:r>
    </w:p>
    <w:p>
      <w:pPr>
        <w:autoSpaceDN w:val="0"/>
        <w:autoSpaceDE w:val="0"/>
        <w:widowControl/>
        <w:spacing w:line="220" w:lineRule="exact" w:before="11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7, 1942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asked me how I had slept. I told him I had slept very well and asked </w:t>
      </w:r>
      <w:r>
        <w:rPr>
          <w:rFonts w:ascii="Times" w:hAnsi="Times" w:eastAsia="Times"/>
          <w:b w:val="0"/>
          <w:i w:val="0"/>
          <w:color w:val="000000"/>
          <w:sz w:val="18"/>
        </w:rPr>
        <w:t>how he had slept. He said he usually sleeps from 9.30 to 4.30.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“Without interruption?”, I asked.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No, with two or three very brief interruptions. But I have no trouble falling </w:t>
      </w:r>
      <w:r>
        <w:rPr>
          <w:rFonts w:ascii="Times" w:hAnsi="Times" w:eastAsia="Times"/>
          <w:b w:val="0"/>
          <w:i w:val="0"/>
          <w:color w:val="000000"/>
          <w:sz w:val="18"/>
        </w:rPr>
        <w:t>asleep again. And then I have half an hour’s sleep every afternoon.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told him that Churchill did the same.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hear that this is becoming more and more customary in Europe. Especially </w:t>
      </w:r>
      <w:r>
        <w:rPr>
          <w:rFonts w:ascii="Times" w:hAnsi="Times" w:eastAsia="Times"/>
          <w:b w:val="0"/>
          <w:i w:val="0"/>
          <w:color w:val="000000"/>
          <w:sz w:val="18"/>
        </w:rPr>
        <w:t>in old age it is very important.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that it had been reported that Roosevelt falls asleep the moment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gets into bed. Gandhi inquired about Roosevelt’s health and then asked me to describe </w:t>
      </w:r>
      <w:r>
        <w:rPr>
          <w:rFonts w:ascii="Times" w:hAnsi="Times" w:eastAsia="Times"/>
          <w:b w:val="0"/>
          <w:i w:val="0"/>
          <w:color w:val="000000"/>
          <w:sz w:val="18"/>
        </w:rPr>
        <w:t>Mrs. Roosevelt to him.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Then she has an influence on American politics?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tried to explain the progress in social legislation, trade union organization,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social thinking which had taken place under the New Deal. I also stressed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American Government is financing foreign governments and financing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domestic war industries. I compared that with the private financing of foreign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governments and to American industry during the first World War.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What about the Negroes?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talked about the Negro situation in the North and South. I said I did not,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course, wish to defend the treatment meted out to Negroes, but it seemed to me that it </w:t>
      </w:r>
      <w:r>
        <w:rPr>
          <w:rFonts w:ascii="Times" w:hAnsi="Times" w:eastAsia="Times"/>
          <w:b w:val="0"/>
          <w:i w:val="0"/>
          <w:color w:val="000000"/>
          <w:sz w:val="18"/>
        </w:rPr>
        <w:t>was not so cruel as untouchability in India.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As you know, I have fought untouchability for many years. We have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 here in the ashram. Most of the work in the ashram is done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untouchables, and any Hindu who comes to Sevagram must accept food from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untouchables and remain in their proximity.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whether the discrimination against untouchables had been somewhat </w:t>
      </w:r>
      <w:r>
        <w:rPr>
          <w:rFonts w:ascii="Times" w:hAnsi="Times" w:eastAsia="Times"/>
          <w:b w:val="0"/>
          <w:i w:val="0"/>
          <w:color w:val="000000"/>
          <w:sz w:val="18"/>
        </w:rPr>
        <w:t>alleviated.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Oh, yes, but it is still very bad.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Very thoughtful and otherwise progressive people, for instance </w:t>
      </w:r>
      <w:r>
        <w:rPr>
          <w:rFonts w:ascii="Times" w:hAnsi="Times" w:eastAsia="Times"/>
          <w:b w:val="0"/>
          <w:i w:val="0"/>
          <w:color w:val="000000"/>
          <w:sz w:val="18"/>
        </w:rPr>
        <w:t>Varadachariar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have tried to justify it in conversation with me; it seems to arise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belief in the transmigration of the soul which apparently is part of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religion. Do you believe in the transmigration of the soul?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Of course. I cannot admit that the soul dies with the body. When a man’s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is blown away, he builds himself another. When his body is taken away,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soul finds another. Nor do I accept the view that when the body is laid in the 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soul remains suspended somewhere waiting for judgment day when it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to the bar and confronted with its crimes. No, it immediately finds itself a </w:t>
      </w:r>
      <w:r>
        <w:rPr>
          <w:rFonts w:ascii="Times" w:hAnsi="Times" w:eastAsia="Times"/>
          <w:b w:val="0"/>
          <w:i w:val="0"/>
          <w:color w:val="000000"/>
          <w:sz w:val="18"/>
        </w:rPr>
        <w:t>new home.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This is obviously another form of man’s eternal striving for immortality.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it not all arise from the weak mortal’s fear of death? Tolstoy was irreligious </w:t>
      </w:r>
      <w:r>
        <w:rPr>
          <w:rFonts w:ascii="Times" w:hAnsi="Times" w:eastAsia="Times"/>
          <w:b w:val="0"/>
          <w:i w:val="0"/>
          <w:color w:val="000000"/>
          <w:sz w:val="18"/>
        </w:rPr>
        <w:t>until his old age, when he started dreading the end.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have no fear of death. I would regard it with relief and satisfaction. But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for me to think that that is the end. I have no proof. People have tried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demonstrate that the soul of a dead man finds a new home. I do not think this is </w:t>
      </w:r>
      <w:r>
        <w:rPr>
          <w:rFonts w:ascii="Times" w:hAnsi="Times" w:eastAsia="Times"/>
          <w:b w:val="0"/>
          <w:i w:val="0"/>
          <w:color w:val="000000"/>
          <w:sz w:val="18"/>
        </w:rPr>
        <w:t>capable of proof. But I believe it.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think we all seek immortality, only some believe they live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or their works and some believe they live in transmuted form in animals,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otherwise. Some men live longer because their works last longer, but I believe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in one’s immortality, if it is distinct from one’s acts, is really fear of death and </w:t>
      </w:r>
      <w:r>
        <w:rPr>
          <w:rFonts w:ascii="Times" w:hAnsi="Times" w:eastAsia="Times"/>
          <w:b w:val="0"/>
          <w:i w:val="0"/>
          <w:color w:val="000000"/>
          <w:sz w:val="18"/>
        </w:rPr>
        <w:t>an attempt to find comfort in an illusion.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thereupon reiterated his view with much passion and in fineflowing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prose; he always spoke a rich, fluent English with a British university </w:t>
      </w:r>
      <w:r>
        <w:rPr>
          <w:rFonts w:ascii="Times" w:hAnsi="Times" w:eastAsia="Times"/>
          <w:b w:val="0"/>
          <w:i w:val="0"/>
          <w:color w:val="000000"/>
          <w:sz w:val="18"/>
        </w:rPr>
        <w:t>accent.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said students had told me that the new generation in India was less inclined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a distinction between high-caste Hindus and untouchables, or between Hindus </w:t>
      </w:r>
      <w:r>
        <w:rPr>
          <w:rFonts w:ascii="Times" w:hAnsi="Times" w:eastAsia="Times"/>
          <w:b w:val="0"/>
          <w:i w:val="0"/>
          <w:color w:val="000000"/>
          <w:sz w:val="18"/>
        </w:rPr>
        <w:t>and Muslims, and that they were not much interested in religion.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first is correct. But Hinduism is not a religion. The students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 religious ceremonies. But Hinduism is life. It is a way of life. Many who do </w:t>
      </w:r>
      <w:r>
        <w:rPr>
          <w:rFonts w:ascii="Times" w:hAnsi="Times" w:eastAsia="Times"/>
          <w:b w:val="0"/>
          <w:i w:val="0"/>
          <w:color w:val="000000"/>
          <w:sz w:val="18"/>
        </w:rPr>
        <w:t>not practise formal religion are nearer to this way of life than some who do.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added that untouchability pained him deeply and he hoped that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would hasten the solution of the problem of untouchability. This brought </w:t>
      </w:r>
      <w:r>
        <w:rPr>
          <w:rFonts w:ascii="Times" w:hAnsi="Times" w:eastAsia="Times"/>
          <w:b w:val="0"/>
          <w:i w:val="0"/>
          <w:color w:val="000000"/>
          <w:sz w:val="18"/>
        </w:rPr>
        <w:t>him back to his favourite subject. He spoke of “the challenge, for it is a challenge,</w:t>
      </w:r>
    </w:p>
    <w:p>
      <w:pPr>
        <w:autoSpaceDN w:val="0"/>
        <w:autoSpaceDE w:val="0"/>
        <w:widowControl/>
        <w:spacing w:line="240" w:lineRule="exact" w:before="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member of the Supreme Court of India who was a high-caste Brahmin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have flung to the British to go. They will be purified if they go and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equipped for the task of making a new world. Otherwise all their professions are a </w:t>
      </w:r>
      <w:r>
        <w:rPr>
          <w:rFonts w:ascii="Times" w:hAnsi="Times" w:eastAsia="Times"/>
          <w:b w:val="0"/>
          <w:i w:val="0"/>
          <w:color w:val="000000"/>
          <w:sz w:val="18"/>
        </w:rPr>
        <w:t>cloak of hypocrisy.”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Don’t you think that in view of the diversities of India you will need here a </w:t>
      </w:r>
      <w:r>
        <w:rPr>
          <w:rFonts w:ascii="Times" w:hAnsi="Times" w:eastAsia="Times"/>
          <w:b w:val="0"/>
          <w:i w:val="0"/>
          <w:color w:val="000000"/>
          <w:sz w:val="18"/>
        </w:rPr>
        <w:t>federation which will satisfy the Princes and the Muslims?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am in no position to say which system would suit us better. First,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must go. It is a matter of pure speculation what we will do later. The moment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withdraw, the question of religious minorities disappears. If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 and there is chaos, I cannot say what form will ultimately rise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chaos. If I were asked what I would prefer, I would say federation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centralization. There is bound to be a federal system of some sort. But you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with my answer that I am not disturbed by the problem of whether we are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federation or not. Perhaps your cast-iron mind mocks at this. Perhaps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that with millions unarmed and accustomed to foreign rule for centuries, we will </w:t>
      </w:r>
      <w:r>
        <w:rPr>
          <w:rFonts w:ascii="Times" w:hAnsi="Times" w:eastAsia="Times"/>
          <w:b w:val="0"/>
          <w:i w:val="0"/>
          <w:color w:val="000000"/>
          <w:sz w:val="18"/>
        </w:rPr>
        <w:t>not succeed in the civil disobedience movement which I have decided to launch.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No. I do not think that. I believe that history is moving fast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long you will be an independent country like China. The struggle you began </w:t>
      </w:r>
      <w:r>
        <w:rPr>
          <w:rFonts w:ascii="Times" w:hAnsi="Times" w:eastAsia="Times"/>
          <w:b w:val="0"/>
          <w:i w:val="0"/>
          <w:color w:val="000000"/>
          <w:sz w:val="18"/>
        </w:rPr>
        <w:t>years ago cannot end in any other way.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do not want to be independent like China. China is helpless even now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 of Chiang Kai-shek. Notwithstanding China’s heroism and her readiness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risk all in this war, China is not yet completely free. China should be able to say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 and England, ‘We will fight our battle of independence single-handed, </w:t>
      </w:r>
      <w:r>
        <w:rPr>
          <w:rFonts w:ascii="Times" w:hAnsi="Times" w:eastAsia="Times"/>
          <w:b w:val="0"/>
          <w:i w:val="0"/>
          <w:color w:val="000000"/>
          <w:sz w:val="18"/>
        </w:rPr>
        <w:t>without your aid.’ That I would call independence.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him how he got on in his long interview with Chiang.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Very well.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Only you did not understand him, and he did not understand you. 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inscrutable. Maybe it was the matter of language. We spoke through Madame </w:t>
      </w:r>
      <w:r>
        <w:rPr>
          <w:rFonts w:ascii="Times" w:hAnsi="Times" w:eastAsia="Times"/>
          <w:b w:val="0"/>
          <w:i w:val="0"/>
          <w:color w:val="000000"/>
          <w:sz w:val="18"/>
        </w:rPr>
        <w:t>Chiang. But I do not think it was only that.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Of course China is not completely free, but freedom does not come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day. Through this war, if we win it, China will become free. We may be approaching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 century. India and China may shape a great deal of history in the 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decades. I see no sign, however, that the British realize this. They will not go as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ask. If they could not save themselves by their arms in Singapore and Malaya, they </w:t>
      </w:r>
      <w:r>
        <w:rPr>
          <w:rFonts w:ascii="Times" w:hAnsi="Times" w:eastAsia="Times"/>
          <w:b w:val="0"/>
          <w:i w:val="0"/>
          <w:color w:val="000000"/>
          <w:sz w:val="18"/>
        </w:rPr>
        <w:t>will not save themselves by their brains in India.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I would like you to understand that I am not criticizing China. Only I wanted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emphasize that I do not wish to imitate China. I do not want India to be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predicament as China. That is why I am saying I do not want British and American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soldiers here. I do not want Japanese or German soldiers here. The Japanese broadcast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day that they do not intend to keep India—they only propose to help us win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freedom. I do not welcome their sympathy or help. I know they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philanthropists I want for India a respite from all foreign domination. I have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impatient. I cannot wait any longer. Our condition is worse than China’s or Persia’s. </w:t>
      </w:r>
    </w:p>
    <w:p>
      <w:pPr>
        <w:autoSpaceDN w:val="0"/>
        <w:autoSpaceDE w:val="0"/>
        <w:widowControl/>
        <w:spacing w:line="28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may not be able to convince Congress. Men who have held office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may not rise to the occasion. I will go ahead nevertheless and address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directly to the people. But whatever happens, we are unbendable. We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evolve a new order which will astonish the whole world. I would ask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 off your prejudices and enter into this new idea of mine of a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 and try to find flaws in it if there are any. You will then be able to help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and, to put it on a higher plane, you will be able to do justice to yourself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writer. The literature that is being produced on India is piffling and of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consequence. There is nothing original in most of it. It is all Cast-iron. I ask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out of that groove. I would like you to penetrate through my language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 am attempting to express. That is difficult, I know; you came here with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glamour, brilliance, culture and armed strength of American and British civilization.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understand your refusing to grasp anything that does not fit into your groove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not desirable for that groove. But if your mind cannot rise above that beaten </w:t>
      </w:r>
      <w:r>
        <w:rPr>
          <w:rFonts w:ascii="Times" w:hAnsi="Times" w:eastAsia="Times"/>
          <w:b w:val="0"/>
          <w:i w:val="0"/>
          <w:color w:val="000000"/>
          <w:sz w:val="18"/>
        </w:rPr>
        <w:t>track, then your days in Sevagram will have been wasted.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Yes, but will you help me to see the new order you speak of? I am not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 of my own new order as to reject yours out of hand. I think India has much to </w:t>
      </w:r>
      <w:r>
        <w:rPr>
          <w:rFonts w:ascii="Times" w:hAnsi="Times" w:eastAsia="Times"/>
          <w:b w:val="0"/>
          <w:i w:val="0"/>
          <w:color w:val="000000"/>
          <w:sz w:val="18"/>
        </w:rPr>
        <w:t>contribute, but how do you see future developments?</w:t>
      </w:r>
    </w:p>
    <w:p>
      <w:pPr>
        <w:autoSpaceDN w:val="0"/>
        <w:autoSpaceDE w:val="0"/>
        <w:widowControl/>
        <w:spacing w:line="30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see the centre of power now is in New Delhi, or in Calcutta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Bombay, in the big cities. I would have it distributed among the seven hundred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 villages of India. That will mean that there is no power. In other words,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the seven hundred thousand dollars now invested in the Imperial Bank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withdrawn and distributed among the seven hundred thousand villages. Then </w:t>
      </w:r>
      <w:r>
        <w:rPr>
          <w:rFonts w:ascii="Times" w:hAnsi="Times" w:eastAsia="Times"/>
          <w:b w:val="0"/>
          <w:i w:val="0"/>
          <w:color w:val="000000"/>
          <w:sz w:val="18"/>
        </w:rPr>
        <w:t>each village will have its one dollar which cannot be lost.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seven hundred thousand dollars invested in the Imperial Bank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swept away by a bomb from a Japanese plane, whereas if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distributed among the seven hundred thousand shareholders, nobody could deprive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of their assets. There will then be voluntary co-operation between these seven </w:t>
      </w:r>
      <w:r>
        <w:rPr>
          <w:rFonts w:ascii="Times" w:hAnsi="Times" w:eastAsia="Times"/>
          <w:b w:val="0"/>
          <w:i w:val="0"/>
          <w:color w:val="000000"/>
          <w:sz w:val="18"/>
        </w:rPr>
        <w:t>hundred thousand units, voluntary co-operation—not co-operation induced by Nazi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methods. Voluntary co-operation will produce real freedom and a new order vastly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superior to the new order in Soviet Russia. Some say there is ruthlessness in Russia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that it is exercised for the lowest and the poorest and is good for that reason.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it has very little good in it. Some day this ruthlessness will create an anarchy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worse than we have ever seen. I am sure we will escape that anarchy here. I admit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future society of India is largely beyond my grasp. But a system like the one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outlined to you did exist though it undoubtedly had its weakness, else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have succumbed before the Moguls and the British. I would like to think that parts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 have survived, and that the roots have survived despite the ravages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rule. Those roots and the stock are waiting to sprout if a few drops of rain fall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of a transfer of British power to Indians. What the plant will be like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know. But it will be infinitely superior to anything we have now. Unfortunately,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requisite mood of non-violence does not now exist here, but I refuse to believe that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strenuous work of the last twenty-five years to evolve a new order has been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vain. The Congress Party will have an effective influence in shaping the new order, </w:t>
      </w:r>
      <w:r>
        <w:rPr>
          <w:rFonts w:ascii="Times" w:hAnsi="Times" w:eastAsia="Times"/>
          <w:b w:val="0"/>
          <w:i w:val="0"/>
          <w:color w:val="000000"/>
          <w:sz w:val="18"/>
        </w:rPr>
        <w:t>and the Muslim League will also have an effective influence.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would like you to pursue this idea of the symbolic seven hundred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 dollars. What will the villages do with the dollar that has come back to them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Imperial Bank of England?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One thing will happen. Today the shareholders get no return. Intermediaries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it away. If the peasants are masters of their dollars they will use them as they </w:t>
      </w:r>
      <w:r>
        <w:rPr>
          <w:rFonts w:ascii="Times" w:hAnsi="Times" w:eastAsia="Times"/>
          <w:b w:val="0"/>
          <w:i w:val="0"/>
          <w:color w:val="000000"/>
          <w:sz w:val="18"/>
        </w:rPr>
        <w:t>think best.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A peasant buries his money in the ground.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They will not bury their dollars in the ground because they will have to live.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will go back to the bank, their own bank and utilize it under their direction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purposes they think best. They may then build windmills or produce electricity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they like. A central government will evolve, but it will act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wishes of the people and will be broadbased on their will.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State, I imagine, will then build more industries and develop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 industrially.</w:t>
      </w:r>
    </w:p>
    <w:p>
      <w:pPr>
        <w:autoSpaceDN w:val="0"/>
        <w:autoSpaceDE w:val="0"/>
        <w:widowControl/>
        <w:spacing w:line="28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must visualize a central government without the British Army. If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holds together without that army, this will be the new order. That is a goal worth </w:t>
      </w:r>
      <w:r>
        <w:rPr>
          <w:rFonts w:ascii="Times" w:hAnsi="Times" w:eastAsia="Times"/>
          <w:b w:val="0"/>
          <w:i w:val="0"/>
          <w:color w:val="000000"/>
          <w:sz w:val="18"/>
        </w:rPr>
        <w:t>working for. It is not an unearthly goal. It is practicable.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agree. Ten years ago I might not have agreed, but after my experiences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Russia and elsewhere I feel that the greatest danger the world faces is the emergence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all-powerful State which makes individual freedom impossible. Apparently,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0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capitalist economics have made it necessary for the State to intervene more and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economic affairs. That gives the State more power. The next generation’s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will be to-devise checks and balances on such a State. One question is: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safeguard personal liberty in a country where the government is all powerful?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question is: Will nations co-operate inside an international organization, or </w:t>
      </w:r>
      <w:r>
        <w:rPr>
          <w:rFonts w:ascii="Times" w:hAnsi="Times" w:eastAsia="Times"/>
          <w:b w:val="0"/>
          <w:i w:val="0"/>
          <w:color w:val="000000"/>
          <w:sz w:val="18"/>
        </w:rPr>
        <w:t>will we reject internationalism and have some more wars?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My question would be: how to prevent the rise of these gigantic States.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why I do not want the Allied powers to asssume the roles of Fascist States.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that I ask them to declare that what India says is good. Let them take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jump and give India her freedom, and, if necessary, remain in India On India’s terms </w:t>
      </w:r>
      <w:r>
        <w:rPr>
          <w:rFonts w:ascii="Times" w:hAnsi="Times" w:eastAsia="Times"/>
          <w:b w:val="0"/>
          <w:i w:val="0"/>
          <w:color w:val="000000"/>
          <w:sz w:val="18"/>
        </w:rPr>
        <w:t>for the duration. Let us see if we can get a free co-operation among peoples.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am absolutely certain that you ought to have your independence. I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be good for you and good for all of us. Certainly the British have not shown </w:t>
      </w:r>
      <w:r>
        <w:rPr>
          <w:rFonts w:ascii="Times" w:hAnsi="Times" w:eastAsia="Times"/>
          <w:b w:val="0"/>
          <w:i w:val="0"/>
          <w:color w:val="000000"/>
          <w:sz w:val="18"/>
        </w:rPr>
        <w:t>any startling ability to defend their empire or to win its sympathy.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You must say that to America.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will say it, but not in those terms. We are now financing all of Britain’s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purchases of munitions. We are making sixty thousand planes this year, but a hundred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forty thousand in 1943. As far as America’s role in India is concerned, the crisis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has matured a bit too early. If we were making one hundred and forty thousand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planes per year now and had two million men at the front, our views on India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 more attention in London. The British do not understand today what is </w:t>
      </w:r>
      <w:r>
        <w:rPr>
          <w:rFonts w:ascii="Times" w:hAnsi="Times" w:eastAsia="Times"/>
          <w:b w:val="0"/>
          <w:i w:val="0"/>
          <w:color w:val="000000"/>
          <w:sz w:val="18"/>
        </w:rPr>
        <w:t>happening in India. With American help they may understand tomorrow.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Therefore it is that I come to brass tacks and say that the British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not while we are reasoning with them and showing them the great justice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feasibility of our proposal, but when we begin to act. That is British history.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impressed by action, and it is action that we must take now. For the moment,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I must popularize the idea of an Indian national government now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demonstrate that there is nothing chimerical or visionary about it. It is based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 although I do not need the idea of non-violence to prove the validity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of my aim. The same aim might have evolved even if I were violently inclined.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if I were violently inclined I might have said, ‘Go and do not use India as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base.’ But today I say, ‘If you must use India as a base lest someone else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appropriate it, use it, and stay here on honourable terms and do no harm.’ I would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and add that if the central government which India evolves is military-minded </w:t>
      </w:r>
      <w:r>
        <w:rPr>
          <w:rFonts w:ascii="Times" w:hAnsi="Times" w:eastAsia="Times"/>
          <w:b w:val="0"/>
          <w:i w:val="0"/>
          <w:color w:val="000000"/>
          <w:sz w:val="18"/>
        </w:rPr>
        <w:t>the British may have its help.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If the British, under pressure, were to accept your offer, how would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launch your republic of seven hundred thousand villages?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cannot give you a concrete plan. I cannot work it out today. It is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theoretical. It has to come out as a plan drafted by a body of representatives and not </w:t>
      </w:r>
      <w:r>
        <w:rPr>
          <w:rFonts w:ascii="Times" w:hAnsi="Times" w:eastAsia="Times"/>
          <w:b w:val="0"/>
          <w:i w:val="0"/>
          <w:color w:val="000000"/>
          <w:sz w:val="18"/>
        </w:rPr>
        <w:t>out of the brain of one whom many label a dreamer.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Well, I am not so completely cast-iron as not to understand homespun </w:t>
      </w:r>
      <w:r>
        <w:rPr>
          <w:rFonts w:ascii="Times" w:hAnsi="Times" w:eastAsia="Times"/>
          <w:b w:val="0"/>
          <w:i w:val="0"/>
          <w:color w:val="000000"/>
          <w:sz w:val="18"/>
        </w:rPr>
        <w:t>cotton.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But you do not understand vegetables.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I do not like the same vegetables every day for lunch and dinner.</w:t>
      </w:r>
    </w:p>
    <w:p>
      <w:pPr>
        <w:autoSpaceDN w:val="0"/>
        <w:autoSpaceDE w:val="0"/>
        <w:widowControl/>
        <w:spacing w:line="220" w:lineRule="exact" w:before="11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8, 1942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started by saying that we had not even mentioned India’s biggest problem, </w:t>
      </w:r>
      <w:r>
        <w:rPr>
          <w:rFonts w:ascii="Times" w:hAnsi="Times" w:eastAsia="Times"/>
          <w:b w:val="0"/>
          <w:i w:val="0"/>
          <w:color w:val="000000"/>
          <w:sz w:val="18"/>
        </w:rPr>
        <w:t>the problem most difficult of solution.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What’s that?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India’s population is increasing by five million each year. British 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statistics show that the population of India increased from three hundred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thirty-eight million in 1931 to three hundred and eighty-eight million in 1941. Fifty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 more mouths to feed and bodies to clothe and shelter. Fifty million more in </w:t>
      </w:r>
      <w:r>
        <w:rPr>
          <w:rFonts w:ascii="Times" w:hAnsi="Times" w:eastAsia="Times"/>
          <w:b w:val="0"/>
          <w:i w:val="0"/>
          <w:color w:val="000000"/>
          <w:sz w:val="18"/>
        </w:rPr>
        <w:t>ten years. How are you going to deal with that?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One of the answers might be birth control. But I am opposed to birth </w:t>
      </w:r>
      <w:r>
        <w:rPr>
          <w:rFonts w:ascii="Times" w:hAnsi="Times" w:eastAsia="Times"/>
          <w:b w:val="0"/>
          <w:i w:val="0"/>
          <w:color w:val="000000"/>
          <w:sz w:val="18"/>
        </w:rPr>
        <w:t>control.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am not, but in a backward country like India birth control could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>very effective anyway.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Then perhaps we need some good epidemics.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Or a good civil war. But, Soviet Russia had famines, epidemics, and a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and yet her population grew very rapidly, and the Bolsheviks, in 1928, took </w:t>
      </w:r>
      <w:r>
        <w:rPr>
          <w:rFonts w:ascii="Times" w:hAnsi="Times" w:eastAsia="Times"/>
          <w:b w:val="0"/>
          <w:i w:val="0"/>
          <w:color w:val="000000"/>
          <w:sz w:val="18"/>
        </w:rPr>
        <w:t>certain economic measures.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want to force me into an admission that we would need rapid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industrialization. I will not be forced into such an admission. Our first problem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rid of British rule. Then we will be free, without restraints from the outside,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India requires. The British have seen fit to allow us to have some factories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to prohibit other factories. No! For me the paramount problem is the ending of </w:t>
      </w:r>
      <w:r>
        <w:rPr>
          <w:rFonts w:ascii="Times" w:hAnsi="Times" w:eastAsia="Times"/>
          <w:b w:val="0"/>
          <w:i w:val="0"/>
          <w:color w:val="000000"/>
          <w:sz w:val="18"/>
        </w:rPr>
        <w:t>British domination.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Well, how do you actually see your impending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movement? What shape will it take?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In the villages, the peasants will stop paying taxes. They will make salt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1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despite official prohibition. This seems a small matter; the salt tax yields only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paltry sum to the British Government. But refusal to pay it will give the peasants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courage to think that they are capable of independent action. Their next step will be </w:t>
      </w:r>
      <w:r>
        <w:rPr>
          <w:rFonts w:ascii="Times" w:hAnsi="Times" w:eastAsia="Times"/>
          <w:b w:val="0"/>
          <w:i w:val="0"/>
          <w:color w:val="000000"/>
          <w:sz w:val="18"/>
        </w:rPr>
        <w:t>to seize the land.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With violence?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There may be violence, but then again the landlords may co-operate.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You are an optimist.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They might co-operate by fleeing.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Nehru, who had been sitting by my side, said, “They might vote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confiscation with their legs just as you say in your </w:t>
      </w:r>
      <w:r>
        <w:rPr>
          <w:rFonts w:ascii="Times" w:hAnsi="Times" w:eastAsia="Times"/>
          <w:b w:val="0"/>
          <w:i/>
          <w:color w:val="000000"/>
          <w:sz w:val="18"/>
        </w:rPr>
        <w:t>Men and Politics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that, as Lenin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it, the Russian soldier voted for peace with his legs in 1917--he ran away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trenches. So also the Indian landowners might vote for the confiscation of their land </w:t>
      </w:r>
      <w:r>
        <w:rPr>
          <w:rFonts w:ascii="Times" w:hAnsi="Times" w:eastAsia="Times"/>
          <w:b w:val="0"/>
          <w:i w:val="0"/>
          <w:color w:val="000000"/>
          <w:sz w:val="18"/>
        </w:rPr>
        <w:t>by running away from the village.”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Or, they might organize violent resistance.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There may be fifteen days of chaos, but I think we could soon bring that </w:t>
      </w:r>
      <w:r>
        <w:rPr>
          <w:rFonts w:ascii="Times" w:hAnsi="Times" w:eastAsia="Times"/>
          <w:b w:val="0"/>
          <w:i w:val="0"/>
          <w:color w:val="000000"/>
          <w:sz w:val="18"/>
        </w:rPr>
        <w:t>under control.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You feel then that it must be confiscation without compensation?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Of course. It would be financially impossible for anybody to compensate </w:t>
      </w:r>
      <w:r>
        <w:rPr>
          <w:rFonts w:ascii="Times" w:hAnsi="Times" w:eastAsia="Times"/>
          <w:b w:val="0"/>
          <w:i w:val="0"/>
          <w:color w:val="000000"/>
          <w:sz w:val="18"/>
        </w:rPr>
        <w:t>the landlords.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That accounts for the villages. But that is not all of India.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No. Workingmen in the cities would leave their factories. The railroads </w:t>
      </w:r>
      <w:r>
        <w:rPr>
          <w:rFonts w:ascii="Times" w:hAnsi="Times" w:eastAsia="Times"/>
          <w:b w:val="0"/>
          <w:i w:val="0"/>
          <w:color w:val="000000"/>
          <w:sz w:val="18"/>
        </w:rPr>
        <w:t>would stop running.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General strike. I know that you have in the past had a large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among the peasants, but your city working-class support is not so big.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No, not so big. But this time the workingmen will act too, because, as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the mood of the country, everybody wants freedom, Hindus, Muslims,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untouchables, Sikhs, workers, peasants, industrialists, Indian Civil Servants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the Princes. The Princes know that a new wind is blowing. Things cannot go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have been. We cannot support a war which may perpetuate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domination. How can we fight for democracy in Japan, Germany and Italy when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democratic? I want to save China. I want no harm to come to China. But to </w:t>
      </w:r>
      <w:r>
        <w:rPr>
          <w:rFonts w:ascii="Times" w:hAnsi="Times" w:eastAsia="Times"/>
          <w:b w:val="0"/>
          <w:i w:val="0"/>
          <w:color w:val="000000"/>
          <w:sz w:val="18"/>
        </w:rPr>
        <w:t>collaborate we must be free. Slaves do not fight for freedom.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Do you think that the Muslims will follow you in your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Not perhaps in the beginning. But they will come in when they see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is succeeding.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Might not the Muslims be used to interfere with or stop the movement?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Undoubtedly, their leaders might try or the Government might try,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millions do not oppose independence and they could not, therefore, oppose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measures to bring about that independence. The Muslim masses sympathize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one overall goal of Congress: freedom for India. That is the solid rock on which </w:t>
      </w:r>
      <w:r>
        <w:rPr>
          <w:rFonts w:ascii="Times" w:hAnsi="Times" w:eastAsia="Times"/>
          <w:b w:val="0"/>
          <w:i w:val="0"/>
          <w:color w:val="000000"/>
          <w:sz w:val="18"/>
        </w:rPr>
        <w:t>Hindu-Muslim unity can be built.</w:t>
      </w:r>
    </w:p>
    <w:p>
      <w:pPr>
        <w:autoSpaceDN w:val="0"/>
        <w:autoSpaceDE w:val="0"/>
        <w:widowControl/>
        <w:spacing w:line="220" w:lineRule="exact" w:before="11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9, 1942</w:t>
      </w:r>
    </w:p>
    <w:p>
      <w:pPr>
        <w:autoSpaceDN w:val="0"/>
        <w:autoSpaceDE w:val="0"/>
        <w:widowControl/>
        <w:spacing w:line="28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have found you so objective about your work and the world that I want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 you to be objective about yourself. This isn’t a personal question but a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question: how do you account for your influence over so many people?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can see the spirit in which you ask this. I think my influence is due to the </w:t>
      </w:r>
      <w:r>
        <w:rPr>
          <w:rFonts w:ascii="Times" w:hAnsi="Times" w:eastAsia="Times"/>
          <w:b w:val="0"/>
          <w:i w:val="0"/>
          <w:color w:val="000000"/>
          <w:sz w:val="18"/>
        </w:rPr>
        <w:t>fact that I pursue the truth. That is my goal.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do not underestimate the power of truth. But this explanation seems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inadequate. Leaders like Hitler have achieved power by telling lies. That doesn’t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that you cannot become influential by telling the truth. But truth in itself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always availed others in this country or elsewhere. Why is it that you,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of the paraphernalia of power, without a government or police behind you,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ceremonies or even tightly-knit organization—for I understand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is in no sense a disciplined, tightly-co-ordinated body—how is it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able to sway so many millions and get them to sacrifice their comforts and </w:t>
      </w:r>
      <w:r>
        <w:rPr>
          <w:rFonts w:ascii="Times" w:hAnsi="Times" w:eastAsia="Times"/>
          <w:b w:val="0"/>
          <w:i w:val="0"/>
          <w:color w:val="000000"/>
          <w:sz w:val="18"/>
        </w:rPr>
        <w:t>time and even their lives?</w:t>
      </w:r>
    </w:p>
    <w:p>
      <w:pPr>
        <w:autoSpaceDN w:val="0"/>
        <w:autoSpaceDE w:val="0"/>
        <w:widowControl/>
        <w:spacing w:line="28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Truth is not merely a matter of words. It is really a matter of living the truth.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true, I have not much equipment. My education is not great. I do not read </w:t>
      </w:r>
      <w:r>
        <w:rPr>
          <w:rFonts w:ascii="Times" w:hAnsi="Times" w:eastAsia="Times"/>
          <w:b w:val="0"/>
          <w:i w:val="0"/>
          <w:color w:val="000000"/>
          <w:sz w:val="18"/>
        </w:rPr>
        <w:t>much.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Isn’t it that when you advocate independence you strike a chord in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Indians? A musician does something to the members of his audience. You play a note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Indians are waiting to hear. I have noticed that people applaud most the arias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heard often and liked. A lecture audience applauds views it agrees with. Is it </w:t>
      </w:r>
      <w:r>
        <w:rPr>
          <w:rFonts w:ascii="Times" w:hAnsi="Times" w:eastAsia="Times"/>
          <w:b w:val="0"/>
          <w:i w:val="0"/>
          <w:color w:val="000000"/>
          <w:sz w:val="18"/>
        </w:rPr>
        <w:t>that you say and do what your people want you to say and do?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Yes, maybe that is it. I was a loyalist in respect to the British, and then I </w:t>
      </w:r>
      <w:r>
        <w:rPr>
          <w:rFonts w:ascii="Times" w:hAnsi="Times" w:eastAsia="Times"/>
          <w:b w:val="0"/>
          <w:i w:val="0"/>
          <w:color w:val="000000"/>
          <w:sz w:val="18"/>
        </w:rPr>
        <w:t>became a rebel. I was a loyalist until 1896.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Weren’t you also a loyalist between 1914 and 1918?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Yes, in a way, but not really. By 1918, I had already said that British rule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is an alien rule and must end.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tell you how it happened that I decided to urge the departure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British. It was in 1916. I was in Lucknow working for Congress. A peasant came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 looking like any other peasant of India, poor and emaciated. He said, ‘My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Rajkumar Shukla. I am from Champaran, and I want you to come to my district.’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the misery of his fellow agriculturists and prayed me to let him take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Champaran, which was hundreds of miles from Lucknow. He begged so insistently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persuasively that I promised. But he wanted me to fix the date. I could not do that.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weeks and weeks Rajkumar Shukla followed me wherever I went over the face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He stayed wherever I stayed. At length, early in 1917, I had to be in Calcatta. </w:t>
      </w:r>
    </w:p>
    <w:p>
      <w:pPr>
        <w:autoSpaceDN w:val="0"/>
        <w:autoSpaceDE w:val="0"/>
        <w:widowControl/>
        <w:spacing w:line="28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Rajkumar followed me and ultimately persuaded me to take the train with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Calcutta to Champaran. Champaran is a district where indigo is planted.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that I would talk to thousands of peasants but, in order to get the other side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question, I would also interview the British Commissioner of the area. When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on the Commissioner he bullied me and advised me to leave immediately, I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accept his advice and proceeded on the back of an elephantto one of the villages.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police messenger overtook us and served notice on me to leave Champaran.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the police to escort me back to the house where I was staying and then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to offer civil resistance. I would not leave district. Huge crowds gathered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around the house. I co-operated with the police in regulating the crowds. A kind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friendly relationship sprang up between me and the police. That day in Champaran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a red-letter day in my life. I was put on trial. The Government attorney pleaded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magistrate to postpone the case but I asked him to go on with it. I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 publicly that I had disobyed the order to leave Champaran. I told him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come to collect information about local conditions and that I therefore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disobey the British law because I was acting in obedience with a higher law,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voice of my conscience. This was my first act of civil disobedience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British. My desire was to establish the principle that no Englishman had the right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 me to leave any part of my country where I had gone for a peaceful pursuit.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begged me repeatedly to drop my plea of guilty. Finally the magistrate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closed the case. Civil disobedience had won. It became the method by which India </w:t>
      </w:r>
      <w:r>
        <w:rPr>
          <w:rFonts w:ascii="Times" w:hAnsi="Times" w:eastAsia="Times"/>
          <w:b w:val="0"/>
          <w:i w:val="0"/>
          <w:color w:val="000000"/>
          <w:sz w:val="18"/>
        </w:rPr>
        <w:t>could be made free.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This is perhaps another clue to your position in India.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I did was a very ordinary thing. I declared that the British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>order me around in my own country.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It was ordinary, but you were the first to do it. It’s like the story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Columbus and the egg.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What’s that?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Have you never heard the story of Columbus and the egg?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No, tell me.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told him. He laughed.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That’s right, it was an ordinary thing to say that I had the right to go </w:t>
      </w:r>
      <w:r>
        <w:rPr>
          <w:rFonts w:ascii="Times" w:hAnsi="Times" w:eastAsia="Times"/>
          <w:b w:val="0"/>
          <w:i w:val="0"/>
          <w:color w:val="000000"/>
          <w:sz w:val="18"/>
        </w:rPr>
        <w:t>peacefully anywhere in my own country. But no one had said it before.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Now fire.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That would be violence,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And have you any objection to violence?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you have never heard a word from me as to whether I am for or against </w:t>
      </w:r>
      <w:r>
        <w:rPr>
          <w:rFonts w:ascii="Times" w:hAnsi="Times" w:eastAsia="Times"/>
          <w:b w:val="0"/>
          <w:i w:val="0"/>
          <w:color w:val="000000"/>
          <w:sz w:val="18"/>
        </w:rPr>
        <w:t>violence.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You don’t have to tell me. I look at you and know.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case your impending civil disobedience movement develops a violent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phase, as it has sometimes in past years, would you call it off? You have done that </w:t>
      </w:r>
      <w:r>
        <w:rPr>
          <w:rFonts w:ascii="Times" w:hAnsi="Times" w:eastAsia="Times"/>
          <w:b w:val="0"/>
          <w:i w:val="0"/>
          <w:color w:val="000000"/>
          <w:sz w:val="18"/>
        </w:rPr>
        <w:t>before.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my present mood it would be incorrect to say that no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arise in which I would call off the movement. In the past, however, I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cautious. That was necessary for my own training and for the training of my </w:t>
      </w:r>
      <w:r>
        <w:rPr>
          <w:rFonts w:ascii="Times" w:hAnsi="Times" w:eastAsia="Times"/>
          <w:b w:val="0"/>
          <w:i w:val="0"/>
          <w:color w:val="000000"/>
          <w:sz w:val="18"/>
        </w:rPr>
        <w:t>collaborators. But I would not behave as I have in the past.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Since I am going away soon from your village, I want to be quite sure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understand your ideas correctly. Would there be any chance of a compromise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you want and what the British authorities are ready to offer? Might some kind of </w:t>
      </w:r>
      <w:r>
        <w:rPr>
          <w:rFonts w:ascii="Times" w:hAnsi="Times" w:eastAsia="Times"/>
          <w:b w:val="0"/>
          <w:i w:val="0"/>
          <w:color w:val="000000"/>
          <w:sz w:val="18"/>
        </w:rPr>
        <w:t>a modified Cripps proposal be acceptable to you?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No. Nothing along the lines of the Cripps offer. I want their complete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irrevocable withdrawal. I am essentially a man of compromise because I am never sure </w:t>
      </w:r>
      <w:r>
        <w:rPr>
          <w:rFonts w:ascii="Times" w:hAnsi="Times" w:eastAsia="Times"/>
          <w:b w:val="0"/>
          <w:i w:val="0"/>
          <w:color w:val="000000"/>
          <w:sz w:val="18"/>
        </w:rPr>
        <w:t>that I am right. But now it is the unbending future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in me that is uppermost.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 halfway house between withdrawal and non-withdrawal. It is, of course,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physical withdrawal that I ask. I shall insist, however, on the transfer of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power from the British to the Indian people.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about the time factor? When you launch your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movement, and if the British yield, will it be a matter of the immediate transfer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this time the party had returned to Gandhiji’s dwelling. At 3 o’clock </w:t>
      </w:r>
      <w:r>
        <w:rPr>
          <w:rFonts w:ascii="Times" w:hAnsi="Times" w:eastAsia="Times"/>
          <w:b w:val="0"/>
          <w:i w:val="0"/>
          <w:color w:val="000000"/>
          <w:sz w:val="18"/>
        </w:rPr>
        <w:t>Fischer came for his regular interview.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power?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British would not have to do that in two days or in two weeks. But it </w:t>
      </w:r>
      <w:r>
        <w:rPr>
          <w:rFonts w:ascii="Times" w:hAnsi="Times" w:eastAsia="Times"/>
          <w:b w:val="0"/>
          <w:i w:val="0"/>
          <w:color w:val="000000"/>
          <w:sz w:val="18"/>
        </w:rPr>
        <w:t>must be irrevocable and complete political withdrawal.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Suppose the British say they will withdraw completely after the war?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No. In that case my proposal loses much of its value. I want them to go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I can help China and Russia. Today I am unable to pull my full weight in favour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It is my philanthropy that has made me present this proposal. For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being, India disappears from my gaze. I never wanted independence for India’s sake </w:t>
      </w:r>
      <w:r>
        <w:rPr>
          <w:rFonts w:ascii="Times" w:hAnsi="Times" w:eastAsia="Times"/>
          <w:b w:val="0"/>
          <w:i w:val="0"/>
          <w:color w:val="000000"/>
          <w:sz w:val="18"/>
        </w:rPr>
        <w:t>alone. I never wished to play the role of frog-in-the-well.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You have not felt this way before, Mr. Gandhi.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whole idea keeps blossoming out within me. The original idea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the British to go burst upon me suddenly. It was the Cripps fiasco that </w:t>
      </w:r>
      <w:r>
        <w:rPr>
          <w:rFonts w:ascii="Times" w:hAnsi="Times" w:eastAsia="Times"/>
          <w:b w:val="0"/>
          <w:i w:val="0"/>
          <w:color w:val="000000"/>
          <w:sz w:val="18"/>
        </w:rPr>
        <w:t>inspired the idea. Hardly had he gone when it seized hold of me.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Exactly when did the idea occur to you?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Soon after Cripps’s departure. I wrote a letter to Horace Alexander in reply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letter to me. Thereafter the idea possessed me. Then began the propaganda. </w:t>
      </w:r>
    </w:p>
    <w:p>
      <w:pPr>
        <w:autoSpaceDN w:val="0"/>
        <w:autoSpaceDE w:val="0"/>
        <w:widowControl/>
        <w:spacing w:line="28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I framed a resolution. My first feeling was, we need an answer to Cripps’s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failure. What a diabolical thing if the Cripps mission were without any redeeming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feature. Suppose I ask them to go. This idea arose from the crushed hope that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pretty high in our minds. We had heard good things about Cripps from Jawaharlal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others. Yet the whole mission fell flat. How, I asked myself, am I to remedy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situation? The presence of the British blocks our way. It was during myMonday day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silence that the idea was born in me. From that silence arose so many thoughts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silence possessed me and the thoughts possessed me too and I knew I had to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Russia and China and India. My heart goes out to China. I cannot forget my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hours with Chiang Kai-shek and his attractive partner. Even for China’s sake alone I </w:t>
      </w:r>
      <w:r>
        <w:rPr>
          <w:rFonts w:ascii="Times" w:hAnsi="Times" w:eastAsia="Times"/>
          <w:b w:val="0"/>
          <w:i w:val="0"/>
          <w:color w:val="000000"/>
          <w:sz w:val="18"/>
        </w:rPr>
        <w:t>must do this. I am burdening my thoughts with the world’s sorrow.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Why will it not wait until after the war?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Because I want to act now and be useful while the war is here.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Have you any organization with which to carry on this struggle?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organization is the Congress Party. But if it fails me, I have my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organization, myself. I am a man possessed by an idea. If such a man cannot get an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organization, he becomes an organization.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Have you sufficient confidence in the present mood of the country? Will it </w:t>
      </w:r>
      <w:r>
        <w:rPr>
          <w:rFonts w:ascii="Times" w:hAnsi="Times" w:eastAsia="Times"/>
          <w:b w:val="0"/>
          <w:i w:val="0"/>
          <w:color w:val="000000"/>
          <w:sz w:val="18"/>
        </w:rPr>
        <w:t>follow you? This civil disobedience movement may involve heavy sacrifices for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people. Has anybody opposed your idea?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had a letter today from Rajagopalachari. He is the only one opposed.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his views. But how does he expect the Muslim League to work with him when </w:t>
      </w:r>
      <w:r>
        <w:rPr>
          <w:rFonts w:ascii="Times" w:hAnsi="Times" w:eastAsia="Times"/>
          <w:b w:val="0"/>
          <w:i w:val="0"/>
          <w:color w:val="000000"/>
          <w:sz w:val="18"/>
        </w:rPr>
        <w:t>he wishes to work with the Muslim League in order to destroy Pakistan?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Do you think Jinnah is set on Pakistan? Perhaps it is a bargaining counter </w:t>
      </w:r>
      <w:r>
        <w:rPr>
          <w:rFonts w:ascii="Times" w:hAnsi="Times" w:eastAsia="Times"/>
          <w:b w:val="0"/>
          <w:i w:val="0"/>
          <w:color w:val="000000"/>
          <w:sz w:val="18"/>
        </w:rPr>
        <w:t>with him which he will give up if Hindu-Muslim co-operation can be achieved.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As I have told you before, he will only give it up when the British are gone </w:t>
      </w:r>
      <w:r>
        <w:rPr>
          <w:rFonts w:ascii="Times" w:hAnsi="Times" w:eastAsia="Times"/>
          <w:b w:val="0"/>
          <w:i w:val="0"/>
          <w:color w:val="000000"/>
          <w:sz w:val="18"/>
        </w:rPr>
        <w:t>and when there is therefore nobody with whom to bargain.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So you intend to tell the British in advance when you will launch your </w:t>
      </w:r>
      <w:r>
        <w:rPr>
          <w:rFonts w:ascii="Times" w:hAnsi="Times" w:eastAsia="Times"/>
          <w:b w:val="0"/>
          <w:i w:val="0"/>
          <w:color w:val="000000"/>
          <w:sz w:val="18"/>
        </w:rPr>
        <w:t>movement?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Yes.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You had better not tell them too far in advance.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Is that a tip from you?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No.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They will know in good time.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you look at this in its historic perspective, you are doing a novel and </w:t>
      </w:r>
      <w:r>
        <w:rPr>
          <w:rFonts w:ascii="Times" w:hAnsi="Times" w:eastAsia="Times"/>
          <w:b w:val="0"/>
          <w:i w:val="0"/>
          <w:color w:val="000000"/>
          <w:sz w:val="18"/>
        </w:rPr>
        <w:t>remarkable thing—you are ordaining the end of an empire.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Even a child can do that. I will appeal to the people’s instincts. I may </w:t>
      </w:r>
      <w:r>
        <w:rPr>
          <w:rFonts w:ascii="Times" w:hAnsi="Times" w:eastAsia="Times"/>
          <w:b w:val="0"/>
          <w:i w:val="0"/>
          <w:color w:val="000000"/>
          <w:sz w:val="18"/>
        </w:rPr>
        <w:t>arouse them.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Let us try to see the possible reaction throughout the world. Your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friends, China and Russia, may appeal to you not to launch this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Let them appeal to me. I may be dissuaded. But if I can get appeals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time, I may convert them. If you have access to men in authority here, tell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this. You are a fine listener. No humbug about you. Discuss this with them and let </w:t>
      </w:r>
      <w:r>
        <w:rPr>
          <w:rFonts w:ascii="Times" w:hAnsi="Times" w:eastAsia="Times"/>
          <w:b w:val="0"/>
          <w:i w:val="0"/>
          <w:color w:val="000000"/>
          <w:sz w:val="18"/>
        </w:rPr>
        <w:t>them show me if there are any flaws in my proposal.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Have I your authority to say this to the Viceroy?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Yes, you have my permission. Let him talk to me; I may be converted. I am </w:t>
      </w:r>
      <w:r>
        <w:rPr>
          <w:rFonts w:ascii="Times" w:hAnsi="Times" w:eastAsia="Times"/>
          <w:b w:val="0"/>
          <w:i w:val="0"/>
          <w:color w:val="000000"/>
          <w:sz w:val="18"/>
        </w:rPr>
        <w:t>a reasonable man. I would not like to take any step that would harm China.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Or America?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If America were hurt, it would hurt everybody.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Would you wish President Roosevelt to be informed about your attitude?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Yes. I do not wish to appeal to anybody. But I would want Mr. Roosevelt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82 :  9 FEBRUARY, 1942 -  6 JUNE, 1942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know my plans, my views, and my readiness to compromise. Tell your President I </w:t>
      </w:r>
      <w:r>
        <w:rPr>
          <w:rFonts w:ascii="Times" w:hAnsi="Times" w:eastAsia="Times"/>
          <w:b w:val="0"/>
          <w:i w:val="0"/>
          <w:color w:val="000000"/>
          <w:sz w:val="18"/>
        </w:rPr>
        <w:t>wish to be dissuaded.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. Do you expect drastic action when you launch the movement?</w:t>
      </w:r>
    </w:p>
    <w:p>
      <w:pPr>
        <w:autoSpaceDN w:val="0"/>
        <w:tabs>
          <w:tab w:pos="550" w:val="left"/>
        </w:tabs>
        <w:autoSpaceDE w:val="0"/>
        <w:widowControl/>
        <w:spacing w:line="3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Yes. I expect it any day. I am ready. I know I may be arrested. I am ready.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A Week with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14-20,  24-5,  30-7,  42-59,  67-71,  76-85,  89-93 </w:t>
      </w:r>
      <w:r>
        <w:rPr>
          <w:rFonts w:ascii="Times" w:hAnsi="Times" w:eastAsia="Times"/>
          <w:b w:val="0"/>
          <w:i w:val="0"/>
          <w:color w:val="000000"/>
          <w:sz w:val="18"/>
        </w:rPr>
        <w:t>and 96-106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24" w:right="1404" w:bottom="44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