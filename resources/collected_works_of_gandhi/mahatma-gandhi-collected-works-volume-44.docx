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TELEGRAM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6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WROTE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FULLY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YESTERDAY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THIRTYFIRST.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5331. Courtesy: Mirabehn; also G.N. 9386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NARANDAS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been hurt. I would have been happy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wishes in regard to Chi. Santok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did not approve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For the manner of living of the mother and the daughters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that they would always have been a cause of discontent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Santok never liked the common kitchen, nor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khadi training section, I have already stated my view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neither suggestions can be supported. I see nothing wrong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 that the Ashram and not an individual should have the agency.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decide finally on the 18th at the latest. I want you to take interest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all activities and participate in them. Trust Chhaganlal. He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sincere and hard-working man. Do not mind his errors, but consider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motive.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Sannabhai, I have simply said that Chhaganlal Joshi’s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should be final. For no one of whom the secretary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approve should remain.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slip for “day before yesterday”;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1929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inferred from the allusion to the problem of Santok;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Gandhi”, December 19, 1928. As Gandhiji asked Narandas to see him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18th, the date of this letter could be fixed on the preceding Wednesday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16th January.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Maganlal Gandhi.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me anything you wish to. If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for the 18th, do so. If you think that both of you should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If you do not, I shall reach the decision which seems best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5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Patro–9: Shri Narandas Gandhine—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Part I, p. 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AMERICAN PATRIOTISM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C. V. Rangam Chetty writes: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Rev. . . . is the head of the American Mission Schools at . . 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deputed Mr. . . . , who was an Indian teacher in the Mission School at . . 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knows mechanism, to go to . . . and bring materials for his motor-car.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. . . purchased German material which is cheaper and better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American. Rev. . . . refused to touch it and said that he would not like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money so far as possible to any nation except America. Mr. . . then sold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material to a Brahmin gentleman at . . . and purchased American material.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. . . who was indifferent to my repeated requests to wear khaddar has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forward to confess his folly and has resolved to wear khaddar in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incident. I hope our educated and rich countrymen will take a lesson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American and set an example to others.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omitted names and places as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germane to my theme. The point is quite clear. Whether the Reverend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referred to did not overstep the limit of patriotism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to be examined. The lesson Sjt. Rangam Chetty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from the incident is quite legitimate. We, in our country,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bound to prefer handspun khaddar to foreign cloth,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inconvenient it may be to us. It is flimsy philosophy that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go to the cheapest market irrespective of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therethrough to our next-door neighbours. Free donations of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from Australia or America will be poison to us, if that meant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workless India with her soil growing weeds instead of golden grain.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a free gift of cloth from Manchester would be too costly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 for India to accept. I repeat, therefore, that khaddar is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price so long as it serves to utilize the idle hours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nothing else immediately in view to occupy them as </w:t>
      </w:r>
      <w:r>
        <w:rPr>
          <w:rFonts w:ascii="Times" w:hAnsi="Times" w:eastAsia="Times"/>
          <w:b w:val="0"/>
          <w:i w:val="0"/>
          <w:color w:val="000000"/>
          <w:sz w:val="22"/>
        </w:rPr>
        <w:t>usefully.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THEN AND NOW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critics of the constructive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think that it is something new sprung by me upon a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 that was eager for a vigorous, forward policy. In the first place I </w:t>
      </w:r>
      <w:r>
        <w:rPr>
          <w:rFonts w:ascii="Times" w:hAnsi="Times" w:eastAsia="Times"/>
          <w:b w:val="0"/>
          <w:i w:val="0"/>
          <w:color w:val="000000"/>
          <w:sz w:val="22"/>
        </w:rPr>
        <w:t>claim no originality for my resolution, for, it closely follows the 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idential address. In the second, it is identical with the now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lauded programme of 1920-21,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certain desirable addi-tions.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1921, as now, we had prohibition with picketing, we had kha-ddar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with the burning demonstrati-ons and we had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campaign and Hindu-Muslim unity. The present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adds the amelioration of the status ofwomen and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social abuses. It also adds village reconstru-ction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city labour—surely, items that must find place in any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 for the attainment of swaraj.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Is there not excitement enough in the programme, if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are serious about it? Picketing of liquor shops,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and collection and burning of foreign cloth are exciting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any worker and are enough to evoke all the resource fuln-</w:t>
      </w:r>
      <w:r>
        <w:rPr>
          <w:rFonts w:ascii="Times" w:hAnsi="Times" w:eastAsia="Times"/>
          <w:b w:val="0"/>
          <w:i w:val="0"/>
          <w:color w:val="000000"/>
          <w:sz w:val="22"/>
        </w:rPr>
        <w:t>ess that the best workers may be capable 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indeed, we have not in my resolution of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1920-21 is the boycott of legislatures, law-courts and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titles. Nothing would please me better than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institutions that sustain the Government abandoned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or at least Congressmen. I know that then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and, what is perhaps more, we should have less corruption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than we now have. But that time is not yet.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legislatures, law-courts and schools as much as any 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during this year when the Congress works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constitution in accordance with the Nehru Report it must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legislatures. In any event one year is not too much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most impatient independencewallah to organize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quadruple boycott assuming, of course, that the Nehru Report status is </w:t>
      </w:r>
      <w:r>
        <w:rPr>
          <w:rFonts w:ascii="Times" w:hAnsi="Times" w:eastAsia="Times"/>
          <w:b w:val="0"/>
          <w:i w:val="0"/>
          <w:color w:val="000000"/>
          <w:sz w:val="22"/>
        </w:rPr>
        <w:t>not attained during the twelve months. And if we are serious about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on Constructive Programme, Calcutta Congress”, January 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“Congress Resolution on Non-Cooperation”, December 30,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severance of British connection, we shall, when the year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certainly cease to patronize the very institutions that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>emblems of British power and instruments for holding us under sub-</w:t>
      </w:r>
      <w:r>
        <w:rPr>
          <w:rFonts w:ascii="Times" w:hAnsi="Times" w:eastAsia="Times"/>
          <w:b w:val="0"/>
          <w:i w:val="0"/>
          <w:color w:val="000000"/>
          <w:sz w:val="22"/>
        </w:rPr>
        <w:t>jection.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 present programme quite so tame as it is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appear? Was the picketing of liquor traps a tame affair? Let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Kanuga and his band of volunteers who were assaulted by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dealers and their myrmidons answer. Let the hundreds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Assam answer who were mercilessly clapped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jails because they had the audacity to picket opium dens.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burning of foreign cloth a tame affair? Let Sarojini Devi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very beautiful costly foreign scarf and many girls who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rich foreign silks and other fineries they had learnt to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There is nothing to prevent Congressmen now from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traps or opium dens or from collecting and burning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Apart from the great social and economic value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powerful items they have a political value of the very first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achieve boycott of foreign cloth we remove from Britain’s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incentive to greed, and if we stop the liquor and drug </w:t>
      </w:r>
      <w:r>
        <w:rPr>
          <w:rFonts w:ascii="Times" w:hAnsi="Times" w:eastAsia="Times"/>
          <w:b w:val="0"/>
          <w:i w:val="0"/>
          <w:color w:val="000000"/>
          <w:sz w:val="22"/>
        </w:rPr>
        <w:t>revenue, we force the rulers to reduce the ever-growing military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enditure. These two things so easy to accomp-lish, so well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 energy of a vast mass of people, I hold, will go a long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fulfilment of the national purpose, if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the programme is so catholic as to satisfy all tastes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occupy the whole nation. If we are many workers, we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the items at once, if we are few, we may take up one item at a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 admit, one important condition necessary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palatable, and that is, a living belief in non-violence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swaraj or Dominion Status or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the name we may give to our object. It is not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a programme that would immediately precipitate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That however is beyond my ken or 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HREAT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reported that the Government propose to take legal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ceedings against those who strive for complete independence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severance of British connection with it. It has further been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organizations working for complete independence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suppressed. I am not aware of any law enabling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 active advocacy of independence. I wish the Gov-ernment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steps against the promoters of independence. It will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atmosphere and show what the Government mean by </w:t>
      </w:r>
      <w:r>
        <w:rPr>
          <w:rFonts w:ascii="Times" w:hAnsi="Times" w:eastAsia="Times"/>
          <w:b w:val="0"/>
          <w:i w:val="0"/>
          <w:color w:val="000000"/>
          <w:sz w:val="22"/>
        </w:rPr>
        <w:t>Dominion Status. If it does not carry with it the power to sever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the British, it is a form of bondage be it so mild.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impatient of servitude and waiting to come to her own,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content with any form of bondage. No national assembly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permitted to be the custodian of national honour,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strive for the best that the nation is entitled to. Any move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Government, therefore against the propaganda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severance of British connection will precipitate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undoubtedly give added strength to the severance movement.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remarked, we must have the power to sever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even though we may never exercise that power.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and would exercise that power or not will depend wholly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British rulers behave towards us during these critical times.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severance must have the fullest liberty to vow and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propaganda unhampered by any Governmental act, direct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indirect, open or secret. The only honourable way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from growing is to make the connection worthwhile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retain. That can only be whenthe imperialistic spirit,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is killed and partnership on absolutely equal terms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in the place of present bondage.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National Institution held its seventh convocation on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Acharya Ramadeva delivered the convocation speech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Sardar Vallabhbhai Patel who could not attend, but who sent </w:t>
      </w:r>
      <w:r>
        <w:rPr>
          <w:rFonts w:ascii="Times" w:hAnsi="Times" w:eastAsia="Times"/>
          <w:b w:val="0"/>
          <w:i w:val="0"/>
          <w:color w:val="000000"/>
          <w:sz w:val="22"/>
        </w:rPr>
        <w:t>his blessings and a spirited message reminding the graduates that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article on this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20-1-1929.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had only just begun. Acharya Ramadeva’s was an impa-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ssioned address to show that the British educational system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devised to manufacture clerks, not statesmen, to make students ‘black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Englishmen’ according to Macaulay, but not better Indians. He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difficulty in showing that the foreign method, grafted by foreig-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ners on the Indian, had resulted in terrible increase of illiteracy.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Registrar’s report which was a businesslike document sho-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 that the Vidyapith was still doing pruning work and strengthening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foundation. Nevertheless it was able to show a literary output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order in the shape of text books and research work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Puratatva Mandir with whose activity were identified scholars like </w:t>
      </w:r>
      <w:r>
        <w:rPr>
          <w:rFonts w:ascii="Times" w:hAnsi="Times" w:eastAsia="Times"/>
          <w:b w:val="0"/>
          <w:i w:val="0"/>
          <w:color w:val="000000"/>
          <w:sz w:val="22"/>
        </w:rPr>
        <w:t>Muni Jinvijayaji and Prof. Dharmananda Kosambi and Pandit Sukh-</w:t>
      </w:r>
      <w:r>
        <w:rPr>
          <w:rFonts w:ascii="Times" w:hAnsi="Times" w:eastAsia="Times"/>
          <w:b w:val="0"/>
          <w:i w:val="0"/>
          <w:color w:val="000000"/>
          <w:sz w:val="22"/>
        </w:rPr>
        <w:t>lalji. The Vidyapith hopes inside of three months to furnish the Guja-</w:t>
      </w:r>
      <w:r>
        <w:rPr>
          <w:rFonts w:ascii="Times" w:hAnsi="Times" w:eastAsia="Times"/>
          <w:b w:val="0"/>
          <w:i w:val="0"/>
          <w:color w:val="000000"/>
          <w:sz w:val="22"/>
        </w:rPr>
        <w:t>ratis with an authorized spelling dictionary, a want that is being increa-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singly felt. Great stress is being laid upon manual training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superstitiously believed to interfere with the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occasion was utilized by the graduates to present Acharya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Kripalani with the khadi purse which the students had intended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 and present to their popular Principal when he retired last year.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purse contained over Rs. 6,000. Acharya Kripalani in thanking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students for their purse reiterated his promise to visit Gujarat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time and by citing his experience of the solid work being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old students among untouchables and Raniparaj showed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Vidyapith had more than justified its existence. Whilst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proud of all the menial labour that these workers were doing with zest,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warned them against neglecting brainwork after leaving college.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added that the marvellous work done by the Sardar of Bardoli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have been done, if he had not combined great brain capacity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rare courage and equally rare powers of endurance.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‘old boys’ had their own function over which Sjt. Kishor-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elal Mashruwala presided. His thoughtful address reminded the stu-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dents of their serious responsibility and enjoined upon them the nece-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ssity of becoming true soldiers of swaraj.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to notice the work being done by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untouchables in the shape of night schools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Ahmedabad. Through these night schools they are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evils, the drink curse and giving medical relief. All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who are thus patiently building brick by brick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6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 and other Sind friends pressed me whilst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go to Sind for the Lalaji Memorial collection.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temptation. Though being pledged to tour for khadi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go to many places for this collection, I would not refuse the spor-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offer from Sind. The collections for the Lalaji Memorial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creeping in, not pouring as they should have. It would be a shame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lacs are not forthcoming within a reasonable time. The donors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excuse now for delaying, as they know exactly the purpose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collections are to be devoted. I am hoping therefore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Sind will be generous enough to serve as guide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provinces.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must Sind forget khadi. My visit to Sind has, I know,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overdue. Khadi lovers have been inviting me ever since my </w:t>
      </w:r>
      <w:r>
        <w:rPr>
          <w:rFonts w:ascii="Times" w:hAnsi="Times" w:eastAsia="Times"/>
          <w:b w:val="0"/>
          <w:i w:val="0"/>
          <w:color w:val="000000"/>
          <w:sz w:val="22"/>
        </w:rPr>
        <w:t>release from Yeravda to visit Sind for khadi propaganda and collecti-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ons. Let them now prepare their offering for </w:t>
      </w:r>
      <w:r>
        <w:rPr>
          <w:rFonts w:ascii="Times" w:hAnsi="Times" w:eastAsia="Times"/>
          <w:b w:val="0"/>
          <w:i/>
          <w:color w:val="000000"/>
          <w:sz w:val="22"/>
        </w:rPr>
        <w:t>Daridra 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the silk-bedecked Sindhi ladies to think of their poor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to render me an account of their connection with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</w:t>
      </w:r>
      <w:r>
        <w:rPr>
          <w:rFonts w:ascii="Times" w:hAnsi="Times" w:eastAsia="Times"/>
          <w:b w:val="0"/>
          <w:i/>
          <w:color w:val="000000"/>
          <w:sz w:val="22"/>
        </w:rPr>
        <w:t>deti-leti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of them promised to exert themselves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it root and branch. I hope that they will prove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TELEGRAM TO MIRABEHN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7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WATER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BOTTLE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ABDOMEN.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OUNCES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BOILING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RICE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WATER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PREPARED</w:t>
            </w:r>
          </w:p>
        </w:tc>
      </w:tr>
      <w:tr>
        <w:trPr>
          <w:trHeight w:hRule="exact" w:val="29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HALF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OUNCE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UNBOILED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RICE </w:t>
            </w:r>
          </w:p>
        </w:tc>
        <w:tc>
          <w:tcPr>
            <w:tcW w:type="dxa" w:w="1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DAILY. </w:t>
            </w:r>
          </w:p>
        </w:tc>
        <w:tc>
          <w:tcPr>
            <w:tcW w:type="dxa" w:w="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SUN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BATH        ADVISABLE.         REPORT        DAILY         PROGRESS.        LOVE.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5332. Courtesy: Mirabehn; also G. N. 9387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3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T0 ZAFAR-UL-MULK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the letter you left in Calcutta all this time. I was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I was silent when you came. I had not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when I asked you to come again. I was none the less sorry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that we could not talk. Do please write to me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and if you get the time do come and pass a few days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the Ashram. At the present moment I am preparing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Sind.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AFAR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UL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MULK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986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tabs>
          <w:tab w:pos="550" w:val="left"/>
          <w:tab w:pos="1170" w:val="left"/>
          <w:tab w:pos="217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About the tour in the U.P.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already.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write this about Kripalani. Jamnalalji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Kripalani to take up organization under you, that is to say,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 that Sitla Sahai was doing and add to it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he can. Your letter under reply does not quite give me that impre-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ssion. Kripalani himself, I understand, has written to you already,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 the strength of Jamnalalji’s letter, I had begun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before receipt of your letter and so had Shankerlal.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therefore what you exactly intend in this matter.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tour in the U.P. in the near future and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Sabarmati even for a day or two, we can discuss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things. I utterly distrust doctors’ reports about Kamala whether they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January 12, 1929 (S.N. 15277)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January 12,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favourable or unfavourable. I wish you and Father and Kamala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up your minds for her to take the natural treatment,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Kuhne’s bath and sun baths. Sun baths are now in vogue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medical profession and very extraordinary results are </w:t>
      </w:r>
      <w:r>
        <w:rPr>
          <w:rFonts w:ascii="Times" w:hAnsi="Times" w:eastAsia="Times"/>
          <w:b w:val="0"/>
          <w:i w:val="0"/>
          <w:color w:val="000000"/>
          <w:sz w:val="22"/>
        </w:rPr>
        <w:t>claimed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telegraph if necessary about Kripalani.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 N. 15276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apology whatsoever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taking me to Calcutta. Of course I had never expected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an active part in the deliberations as circumstances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take. But it was as well. I was quite happy over it and it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insight into the present working of the Congress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certainly did not possess. And after all, we have to battle both </w:t>
      </w:r>
      <w:r>
        <w:rPr>
          <w:rFonts w:ascii="Times" w:hAnsi="Times" w:eastAsia="Times"/>
          <w:b w:val="0"/>
          <w:i w:val="0"/>
          <w:color w:val="000000"/>
          <w:sz w:val="22"/>
        </w:rPr>
        <w:t>within and without.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Darbhanga case is a very heavy responsibility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up a great deal of your time which would otherwise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available for the constructive programme. Nevertheless,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have this case and if it relieves you of all financial burdens,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 for you then to give much more time to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without a load of anxiety behind you.</w:t>
      </w:r>
    </w:p>
    <w:p>
      <w:pPr>
        <w:autoSpaceDN w:val="0"/>
        <w:autoSpaceDE w:val="0"/>
        <w:widowControl/>
        <w:spacing w:line="260" w:lineRule="exact" w:before="40" w:after="16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to the second letter. If I am to finish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 may not put off the visit till May and I dare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friends who have invited me in a state of suspense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time of my sailing. And if I go at all I have to go to Germany,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Austria, Russia, possibly Poland, France, England and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Italy, Turkey and Egypt though I have no invitations as yet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three places. There are also pressing invitations from America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41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Dated January 12,1929 (S.N. 15279) and January 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1929 (S.N. 15280)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4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VOL.44 :16 JANUARY, 1929 -3 FEBRUARY, 1929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include America if I go to Europe. All these things I must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or not at all. And your letter leads me to think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undertaking the European tour this year at all. The next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itself. Subject therefore to your reply,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announce cancellation of the tour and make no promise for next year.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draw up a scheme for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do so in a day or two, unless I can be ready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 this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Lalaji Memorial Fund I personally do not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sign the local appeal. Let the local people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collections if they will. Purushottamdas Tandon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charge of the affairs of the Society and that ought to inspire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go to Europe, I would gladly include the U.P.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programme, when I would like you to join me at least in some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like Jawahar that he should give up smoking,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to face Hailey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that Hailey will lay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 upon Jawahar quite so easily as you think.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37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15281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“Scheme for Boycott of Foreign  Cloth Through Khadi”,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Sir Malcolm Hailey, the then Governor of U.P.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-1-1929.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NIRANJAN SINGH</w:t>
      </w:r>
    </w:p>
    <w:p>
      <w:pPr>
        <w:autoSpaceDN w:val="0"/>
        <w:autoSpaceDE w:val="0"/>
        <w:widowControl/>
        <w:spacing w:line="224" w:lineRule="exact" w:before="148" w:after="0"/>
        <w:ind w:left="4830" w:right="0" w:hanging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idea commends itself to me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liberty to translate my other works. I hope that all your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full and not of parts of the books you may translate.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write this because some translators have taken such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writings and that too in a manner so as to give almost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meaning to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HEMISTRY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HALSA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DR. M. A. ANSARI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ANSARI,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have now got rid of your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enza. It was a marvel to me how some of us could get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terrific strain of the work in Calcutta without coming to grief. I often </w:t>
      </w:r>
      <w:r>
        <w:rPr>
          <w:rFonts w:ascii="Times" w:hAnsi="Times" w:eastAsia="Times"/>
          <w:b w:val="0"/>
          <w:i w:val="0"/>
          <w:color w:val="000000"/>
          <w:sz w:val="22"/>
        </w:rPr>
        <w:t>exclaimed to myself, ‘God is great’!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tell me about the Muslim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Delhi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distressful reading. We have to live it down. And if we will but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 cool, retain our patience in spite of irritation and not swerve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we may consider to be the true path, I know that 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in the 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see Dr. Zakir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passed through Delhi. He was </w:t>
      </w:r>
      <w:r>
        <w:rPr>
          <w:rFonts w:ascii="Times" w:hAnsi="Times" w:eastAsia="Times"/>
          <w:b w:val="0"/>
          <w:i w:val="0"/>
          <w:color w:val="000000"/>
          <w:sz w:val="22"/>
        </w:rPr>
        <w:t>with me the whole time. I agree with you that a bulk of the collections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the Muslim All-Parties Conference held under the presidentship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Aga Khan, on December 31, 1928 and January 1, 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Zakir Husain (1897-1969), third President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Ajmal Fund should be transferred to the Jamia so as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Zakir of anxiety at least to a certain extent. I shall be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or perhaps he will be coming here. I do not leave for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31st instant and I have asked Jamnalalji before he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to come to Sabarmati even if it is for a day. He may be here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this week. If he does not come, I shall write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still working over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Lalaji’s Society and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entirely that, if there are members in it with a communal bias,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purged of that then. I shall be writing to the Secretary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to Purushottamdas Tandon.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JAGANNATH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JAGANNATH,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Dr. Ansari writes in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signifying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assent to the notice about the Memorial which I sent to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referred to the allocation of the Fund for the Society.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put Dr. Ansari at ease altogether on this score. Please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Purushottamdas Tandon and it will be better perhaps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write to Dr. Ansari. If there is any member whom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Dr. Ansari has in view, he should also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 programme, of which I wrote to you the other day, </w:t>
      </w:r>
      <w:r>
        <w:rPr>
          <w:rFonts w:ascii="Times" w:hAnsi="Times" w:eastAsia="Times"/>
          <w:b w:val="0"/>
          <w:i w:val="0"/>
          <w:color w:val="000000"/>
          <w:sz w:val="22"/>
        </w:rPr>
        <w:t>stands and I leave here on the 31st instant.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Extract from Dr. Ansari’s letter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Dated January 10, 1929, which read: “I have heard from some very reliable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the Punjab that some of the members in charge of the Servants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Society have shown a distinct bias towards communalism. I hope this taint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soon removed from a body which is primarily intended to serve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and the country at large.”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M. A. Ansari”, January 6,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MRS. GIDWANI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write to me in English?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Hindi well. You know Gujarati also. But if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Gujarati or in Hindi, you might have written even in Sindhi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have got someone to decipher it for me. After all Sindhi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written in the Persian script. However, you will have to render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these things when I come to Karachi.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should like to be with you whilst I am in Karachi.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shan’t go to Sind as a free agent. I shall be in the custody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of each place. So you must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 in Karachi.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15291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DR. B. C. ROY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truth about Mukerjee’s claim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tent?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of Rengaswami and he thinks that his claim is well made.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so, should not the Reception Committee make amends for its </w:t>
      </w:r>
      <w:r>
        <w:rPr>
          <w:rFonts w:ascii="Times" w:hAnsi="Times" w:eastAsia="Times"/>
          <w:b w:val="0"/>
          <w:i w:val="0"/>
          <w:color w:val="000000"/>
          <w:sz w:val="22"/>
        </w:rPr>
        <w:t>inability to carry out the contract?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15292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 N. Mukerjee, a tent manufacturer, had referred in his letter dated December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1928 to an agreement dated July 7, 1926 signed between himself and the General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the All-India Congress Committee, A. Rengaswami Iyengar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13798).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LETTER TO THE SECRETARY, ALL-INDIA </w:t>
      </w:r>
      <w:r>
        <w:rPr>
          <w:rFonts w:ascii="Times" w:hAnsi="Times" w:eastAsia="Times"/>
          <w:b w:val="0"/>
          <w:i/>
          <w:color w:val="000000"/>
          <w:sz w:val="24"/>
        </w:rPr>
        <w:t>SPINNERS’ ASSOCIATION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matters referred to me for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constitution of the A.I.S.A., I am of opinion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entitled to be enlisted as voter for the election of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who has not been a paid-up member of the ‘A’ class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two years at the time of the preparation of the voters’ list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no one can be nominated as candidate for election who is </w:t>
      </w:r>
      <w:r>
        <w:rPr>
          <w:rFonts w:ascii="Times" w:hAnsi="Times" w:eastAsia="Times"/>
          <w:b w:val="0"/>
          <w:i w:val="0"/>
          <w:color w:val="000000"/>
          <w:sz w:val="22"/>
        </w:rPr>
        <w:t>not at the date of such nomination a fully-paid member of the ‘A’</w:t>
      </w:r>
      <w:r>
        <w:rPr>
          <w:rFonts w:ascii="Times" w:hAnsi="Times" w:eastAsia="Times"/>
          <w:b w:val="0"/>
          <w:i w:val="0"/>
          <w:color w:val="000000"/>
          <w:sz w:val="22"/>
        </w:rPr>
        <w:t>class.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had your telegram also about your dau-</w:t>
      </w:r>
      <w:r>
        <w:rPr>
          <w:rFonts w:ascii="Times" w:hAnsi="Times" w:eastAsia="Times"/>
          <w:b w:val="0"/>
          <w:i w:val="0"/>
          <w:color w:val="000000"/>
          <w:sz w:val="22"/>
        </w:rPr>
        <w:t>ghter. I did not quite understand the significance of one sari.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 sent you nothing. I read the telegram to either Kripalani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whoever was by me and he also could not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not believe that you could have done with one sari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see that you have not. Why was the expense of Rs. 700 </w:t>
      </w:r>
      <w:r>
        <w:rPr>
          <w:rFonts w:ascii="Times" w:hAnsi="Times" w:eastAsia="Times"/>
          <w:b w:val="0"/>
          <w:i w:val="0"/>
          <w:color w:val="000000"/>
          <w:sz w:val="22"/>
        </w:rPr>
        <w:t>incurred? The thing is finished, but I would like to know.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yourself, you may make your own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remain there whilst I am in Sind or come here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free, in which case you will be with me for about a week.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will be in your hands before the 20th instant. Supposing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relieved on the 20th and you leave immediately, you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reach Sabarmati on the 21st and from the 21st to the 30th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the Ashram during my presence. 31st does not count bec-</w:t>
      </w:r>
      <w:r>
        <w:rPr>
          <w:rFonts w:ascii="Times" w:hAnsi="Times" w:eastAsia="Times"/>
          <w:b w:val="0"/>
          <w:i w:val="0"/>
          <w:color w:val="000000"/>
          <w:sz w:val="22"/>
        </w:rPr>
        <w:t>ause I have to leave Sabarmati on the morning.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course, I shall give you a room all to yourself. I quite recog-</w:t>
      </w:r>
      <w:r>
        <w:rPr>
          <w:rFonts w:ascii="Times" w:hAnsi="Times" w:eastAsia="Times"/>
          <w:b w:val="0"/>
          <w:i w:val="0"/>
          <w:color w:val="000000"/>
          <w:sz w:val="22"/>
        </w:rPr>
        <w:t>nize that you will want a separate room for yourself.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R. M</w:t>
      </w:r>
      <w:r>
        <w:rPr>
          <w:rFonts w:ascii="Times" w:hAnsi="Times" w:eastAsia="Times"/>
          <w:b w:val="0"/>
          <w:i w:val="0"/>
          <w:color w:val="000000"/>
          <w:sz w:val="16"/>
        </w:rPr>
        <w:t>ALKANI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MIRABEHN</w:t>
      </w:r>
    </w:p>
    <w:p>
      <w:pPr>
        <w:autoSpaceDN w:val="0"/>
        <w:autoSpaceDE w:val="0"/>
        <w:widowControl/>
        <w:spacing w:line="286" w:lineRule="exact" w:before="106" w:after="0"/>
        <w:ind w:left="4750" w:right="0" w:hanging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1929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charts prepared by you. They are quite all right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two corrections which you will note. And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swaraj. With more figures graphically given, the charts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to be more telling. I hope the figures about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for various countries are accurate. In all your chart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insist upon absolute accuracy and as few words as possible.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that it is necessary to publish them in English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Bihar. English may be necessary for some in the South,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North. However, you will decide in consultation with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 though I had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that I was not leaving till 31st instant and that the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would be sent to you later.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shake off the cold by vigorous walking.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you wait for milk? Prepare hot water and drink it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lemon, and you will get temporary warmth. The rest you get by walk-</w:t>
      </w:r>
      <w:r>
        <w:rPr>
          <w:rFonts w:ascii="Times" w:hAnsi="Times" w:eastAsia="Times"/>
          <w:b w:val="0"/>
          <w:i w:val="0"/>
          <w:color w:val="000000"/>
          <w:sz w:val="22"/>
        </w:rPr>
        <w:t>ing even if it be for 15 minutes.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carries the date January 17, 1929. From the last paragraph,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it is evident that it was concluded the following 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Mirabehn”, January 16, 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dictated last night. Now I have your wire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illness. Never mind. You will soon be well. I have wired full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two cards weekly about my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a wire if I am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5333. Courtesy: Mirabehn; also G. N. 9388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HAROLD F. BING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18,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letter, but I am able to reach it only today.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you have given me for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reach is the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and I am dictating this on the 18th. I am therefore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express to you my regret that I was unable to send you the message.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20"/>
        </w:rPr>
        <w:t>F.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RGANIZING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W.C. I.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988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RICHARD B. GREGG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18, 1929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letters regularly.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written to you as I was waiting for your reaching New York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commenced writing. This is to tell you that the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being made to print your scientific handbook or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called. I have not fixed upon the name by which it will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Mirabehn”, January 17,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special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Youth </w:t>
      </w:r>
      <w:r>
        <w:rPr>
          <w:rFonts w:ascii="Times" w:hAnsi="Times" w:eastAsia="Times"/>
          <w:b w:val="0"/>
          <w:i w:val="0"/>
          <w:color w:val="000000"/>
          <w:sz w:val="18"/>
        </w:rPr>
        <w:t>devoted to the subject of Indian Youth and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problems (S.N. 15085)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 am ashamed to confess to you that I have not yet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book. But the publication has been decided upon and as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decided upon, I am trying to finish reading it quickly.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now again trying my milkless experiment, confining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to almond milk, tomatoes, some other vegetable and bread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the principal diet. You will therefore send me all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diet.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in Bihar organizing self-carding in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at the Mandir at the present moment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guests. Two Danish sisters have been here for some days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friends came today, two men and one woman. Common kitchen </w:t>
      </w:r>
      <w:r>
        <w:rPr>
          <w:rFonts w:ascii="Times" w:hAnsi="Times" w:eastAsia="Times"/>
          <w:b w:val="0"/>
          <w:i w:val="0"/>
          <w:color w:val="000000"/>
          <w:sz w:val="22"/>
        </w:rPr>
        <w:t>is making steady progress.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0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RCHARD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HESTNUT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3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LETTER TO FRANCISCA AND FREDERIC STANDENATH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1929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I know from your letters to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feel the separation from the Ashram. I want you however to </w:t>
      </w:r>
      <w:r>
        <w:rPr>
          <w:rFonts w:ascii="Times" w:hAnsi="Times" w:eastAsia="Times"/>
          <w:b w:val="0"/>
          <w:i w:val="0"/>
          <w:color w:val="000000"/>
          <w:sz w:val="22"/>
        </w:rPr>
        <w:t>compose yourselves and go on steadily with your mission.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 even after the Calcutta strain and I am now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my experiment in milkless diet confining myself to almond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tomatoes, another vegetable and bread. Up to now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no difficulty.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doing charkha work in Bihar. The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on well. At present we have many European guests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 must not try to write more. I am afraid that, owing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number of letters written by Mr. and Mrs. Standenath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their return journey to Europe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developments at the Congress, I may not be able to visit Europe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year. I shall know more definitely next week.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REDERIC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TANDENATH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151 </w:t>
      </w:r>
      <w:r>
        <w:rPr>
          <w:rFonts w:ascii="Times" w:hAnsi="Times" w:eastAsia="Times"/>
          <w:b w:val="0"/>
          <w:i w:val="0"/>
          <w:color w:val="000000"/>
          <w:sz w:val="10"/>
        </w:rPr>
        <w:t>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SHAUKAT ALI</w:t>
      </w:r>
    </w:p>
    <w:p>
      <w:pPr>
        <w:autoSpaceDN w:val="0"/>
        <w:autoSpaceDE w:val="0"/>
        <w:widowControl/>
        <w:spacing w:line="284" w:lineRule="exact" w:before="108" w:after="0"/>
        <w:ind w:left="4830" w:right="0" w:hanging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1929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await your promised letter. But I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>eagerly await your promised visits.</w:t>
      </w:r>
    </w:p>
    <w:p>
      <w:pPr>
        <w:autoSpaceDN w:val="0"/>
        <w:autoSpaceDE w:val="0"/>
        <w:widowControl/>
        <w:spacing w:line="30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invitation, but I am afraid I won’t be able to attend.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Bardoli, helping Vallabhbhai about the Inquiry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80" w:lineRule="exact" w:before="28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ONGRI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TELEGRAM TO MIRABEHN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1929</w:t>
      </w:r>
    </w:p>
    <w:p>
      <w:pPr>
        <w:autoSpaceDN w:val="0"/>
        <w:autoSpaceDE w:val="0"/>
        <w:widowControl/>
        <w:spacing w:line="300" w:lineRule="exact" w:before="16" w:after="28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HADIBHANDAR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25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SUBJECT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RAJENDRABABU’S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NEAREST      WARM      PLACE.      LOVE.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C.W. 533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 Courtesy: Mirabehn; also G. N. 9389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given to Francisca by Gandhiji; Frederic Standenath was called </w:t>
      </w:r>
      <w:r>
        <w:rPr>
          <w:rFonts w:ascii="Times" w:hAnsi="Times" w:eastAsia="Times"/>
          <w:b w:val="0"/>
          <w:i w:val="0"/>
          <w:color w:val="000000"/>
          <w:sz w:val="18"/>
        </w:rPr>
        <w:t>Satyavan by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About the assessment of land revenue in the Bardoli taluk;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“Evil Genius </w:t>
      </w:r>
      <w:r>
        <w:rPr>
          <w:rFonts w:ascii="Times" w:hAnsi="Times" w:eastAsia="Times"/>
          <w:b w:val="0"/>
          <w:i w:val="0"/>
          <w:color w:val="000000"/>
          <w:sz w:val="18"/>
        </w:rPr>
        <w:t>of Government”, 22-7-1928.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SHANKARAN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forwarding it to Mathuradas.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him and you may go as soon as you are disengaged.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will you leave abruptly. Mathuradas will give you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You ought not to have kept this thing from me for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expect you to return as early as you can. And don’t spend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is absolutely necessary.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HANKARAN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VERGREEN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ATHERAN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985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DEWAN OF TRAVANCORE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from Travancore continue to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by the so-called untouchables of roads surrounding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Suchindram temple. I was led to expect when I was in Travancore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roads would be thrown open to them within a short time.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derable time has now elapsed and nothing apparently has been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know whether there is any likelihood of these roads being </w:t>
      </w:r>
      <w:r>
        <w:rPr>
          <w:rFonts w:ascii="Times" w:hAnsi="Times" w:eastAsia="Times"/>
          <w:b w:val="0"/>
          <w:i w:val="0"/>
          <w:color w:val="000000"/>
          <w:sz w:val="22"/>
        </w:rPr>
        <w:t>thrown open to the so-called untouchables in the near future?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EWAN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15296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October, 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V. L. PHADKE</w:t>
      </w:r>
    </w:p>
    <w:p>
      <w:pPr>
        <w:autoSpaceDN w:val="0"/>
        <w:autoSpaceDE w:val="0"/>
        <w:widowControl/>
        <w:spacing w:line="224" w:lineRule="exact" w:before="148" w:after="0"/>
        <w:ind w:left="38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Saturday, January 19,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that of Maneklal Gandhi. I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Jaishukhlal Mehta’s name. We can add Lakshmidas’s.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if Jaishukhlal joins. I cannot think of any other name.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Shankaran’s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 appear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you. Can you spare him for a month or two?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him, and if you need a substitute, would you like someone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choice to be sent from here, or would anyone I can send do?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 goes, give him the money he is asking for. I shall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reimburse the amount by draft.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has given me news about the health of all of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Europe is likely to be put off even this year.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reply to Shankaran,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Shankaran”, January 19, </w:t>
      </w: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Revashankar Jhaveri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decision to postpone the European tour,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</w:t>
      </w:r>
      <w:r>
        <w:rPr>
          <w:rFonts w:ascii="Times" w:hAnsi="Times" w:eastAsia="Times"/>
          <w:b w:val="0"/>
          <w:i w:val="0"/>
          <w:color w:val="000000"/>
          <w:sz w:val="18"/>
        </w:rPr>
        <w:t>Apologies”, 31-1-1929.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“PRAN JAAYI ARU VACHAN NA JAAYI”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has put this vow in Ramachandra’s mouth.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abounds in examples where one’s pledge is held as dear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life. I hope the students of Gujarat College will add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by keeping their pledge. The conditions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would permit them to study do not enhance his prestige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ennoble the students if they agree to them. In this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get a confession from the students as if they had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error instead of the Principal admitting his own.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congratulations on not agreeing to such conditions.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dharma not to agree to conditions. They will be considered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if they keep their pledge till the end.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having made a great contribution towards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forward. One need not doubt that such action by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far-reaching consequences. The students’ victory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their returning to the college somehow, but in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 till their last breath. If they thus learn the first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their pledge, they will in future be able to serve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because they will have greater self-confidence. Moreover,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cultivated self-confidence, everything else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>becomes easy.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you left Wardha.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disobeyed. Come here whenever you feel like doing so.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health and keep your mind free from worry. My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of leaving for Sind on the 31st stands.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50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 Courtesy: Vasumati Pandit</w:t>
      </w:r>
    </w:p>
    <w:p>
      <w:pPr>
        <w:autoSpaceDN w:val="0"/>
        <w:autoSpaceDE w:val="0"/>
        <w:widowControl/>
        <w:spacing w:line="220" w:lineRule="exact" w:before="3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“One’s life one may give up but not one’s pledge.”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6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you today by wire. These mishaps will happen.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yesterday advising removal to a warmer place. I wired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Rajendrababu suggesting that, if he thought it necessary,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return to the Ashram for the time being. I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safe. You won’t be nervous over the illness. It is a mild attack of </w:t>
      </w:r>
      <w:r>
        <w:rPr>
          <w:rFonts w:ascii="Times" w:hAnsi="Times" w:eastAsia="Times"/>
          <w:b w:val="0"/>
          <w:i w:val="0"/>
          <w:color w:val="000000"/>
          <w:sz w:val="22"/>
        </w:rPr>
        <w:t>dysentery. Milk and fruit juices is the thing. But if the doctor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bits fruit juices, it does not matter for the time being. You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>warm and have an abdominal bandage if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wire today as it is Sunday I suppose. Tomorrow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a wire without fail.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No increase in weight. This week, a decrease of 1 lb.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nothing.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5335. Courtesy: Mirabehn; also G.N. 9390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ANNE MARIE PETERSEN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MARIA,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after such a long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certain that I have launched on active politics.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part I have to play during the year. The next month will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decide.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needlessly anxious about my dietetic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>Believe me that experiment too is under God’s guidance as I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quite right about the time-limit. Let us see what is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Mirabehn”, Januery 19,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store for us at the end of the year.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Esther is not yet quite restored. I knew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her appendicitis. Menon was expected to do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 been doing. However, I am glad that he has come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expectation.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surmised well about the European visit. In 10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definitely whether I am to go to Europe or not.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right. It would be only as a representative of free India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 Europe. But here too God’s will be done.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8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Danish sisters are here. They have been here for the last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 days. They are passing a week here at the Ashram.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 MARIE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ETERSEN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OVO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S.N, 151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P. C. GHOSH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PROFULLABABU,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to know that you were ill.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sure what part I shall have to play during this year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Congress programme. I am supposed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in connection with the foreign 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preparing a 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in correspondence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Motilalji. If I have to do anything, naturally I expect you to play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 in it. I know that you will realize the expectations I have of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ROFULLA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BHOY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OMILLA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15283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wanted to know the definite programme of work for 1929 and </w:t>
      </w:r>
      <w:r>
        <w:rPr>
          <w:rFonts w:ascii="Times" w:hAnsi="Times" w:eastAsia="Times"/>
          <w:b w:val="0"/>
          <w:i w:val="0"/>
          <w:color w:val="000000"/>
          <w:sz w:val="18"/>
        </w:rPr>
        <w:t>1930 (S.N. 15282).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“Scheme for Boycott of Foreign Cloth through Khadi”,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-1-1929.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DR. SATYAPAL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Do tell me all you want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I could tour in the Punjab. But my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is still very uncertain. I am in correspondence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Motilalji. I hope I shall be able to decide before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first thing you should tackle is to put the Congress organi-</w:t>
      </w:r>
      <w:r>
        <w:rPr>
          <w:rFonts w:ascii="Times" w:hAnsi="Times" w:eastAsia="Times"/>
          <w:b w:val="0"/>
          <w:i w:val="0"/>
          <w:color w:val="000000"/>
          <w:sz w:val="22"/>
        </w:rPr>
        <w:t>zation in order.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ATYAPAL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2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ISBET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15299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LETTER TO THE SECRETARY, ALL-INDIA </w:t>
      </w:r>
      <w:r>
        <w:rPr>
          <w:rFonts w:ascii="Times" w:hAnsi="Times" w:eastAsia="Times"/>
          <w:b w:val="0"/>
          <w:i/>
          <w:color w:val="000000"/>
          <w:sz w:val="24"/>
        </w:rPr>
        <w:t>SPINNERS’ ASSOCIATION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 . S .A. 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No. 1519, dated 18h January,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30th September as the date up to which candidates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should have paid up their subscriptions. And the candidate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election being a member only of one month’s duration,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does not matter for the simple reason that one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>the voters to make the best selection out of candidates nominated.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THE SECRETARY, ALL-INDIA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SPINNERS’ ASSOCIATION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No. 1517, dated 18th January,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Satisbabu’s letter, I like Satisbabu’s suggestion.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practical difficulties in the way of holding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Congress Week. Unless the Congress wants such an exhibi-</w:t>
      </w:r>
      <w:r>
        <w:rPr>
          <w:rFonts w:ascii="Times" w:hAnsi="Times" w:eastAsia="Times"/>
          <w:b w:val="0"/>
          <w:i w:val="0"/>
          <w:color w:val="000000"/>
          <w:sz w:val="22"/>
        </w:rPr>
        <w:t>tion, we may not set up an exhibition in the teeth of Congress opposi--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What, however, we can do is to hold an independent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exhibitionevery year. And if we can get sufficient workers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it can become a striking demonstration. It can draw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and it can be a means of selling off all the surplus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without any difficulty. It can become a dignified andeduca-tive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Let Satisbabu consider this suggestion. I may however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as this year’s Congress is concerned, I am already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exhibition. Committee in the Punjab regarding the holding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exhibition.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cheering wire today. I hope now progress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steady. You will not hesitate to return if it becomes necessary.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 I do not want you to give in unless the giving in is wisdom.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returned. He will have to go back 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One is thankful for small mercies.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weight reported yesterday has no significance.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 in food tells. But there is no loss of vitality. Weight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need not be a factor.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feel like taking a change in those parts,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to Shantiniketan. There are Ambalal’s sugar works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Sewan. Rajendrababu knows them. You will be quite welcome there. </w:t>
      </w:r>
      <w:r>
        <w:rPr>
          <w:rFonts w:ascii="Times" w:hAnsi="Times" w:eastAsia="Times"/>
          <w:b w:val="0"/>
          <w:i w:val="0"/>
          <w:color w:val="000000"/>
          <w:sz w:val="22"/>
        </w:rPr>
        <w:t>Anasuyabehn mentioned them on Saturday.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five Europeans staying on Saturday. Now we have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Danish ladies. Two more coming on Tuesday. Surendra is off to </w:t>
      </w:r>
      <w:r>
        <w:rPr>
          <w:rFonts w:ascii="Times" w:hAnsi="Times" w:eastAsia="Times"/>
          <w:b w:val="0"/>
          <w:i w:val="0"/>
          <w:color w:val="000000"/>
          <w:sz w:val="22"/>
        </w:rPr>
        <w:t>Dholka.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we had thieves here the other day.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>away pots from my bathroom.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5336. Courtesy: Mirabehn; also G. N. 9391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SHANTIKUMAR MORARJI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SHANTIKUMAR,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need to order from England the </w:t>
      </w:r>
      <w:r>
        <w:rPr>
          <w:rFonts w:ascii="Times" w:hAnsi="Times" w:eastAsia="Times"/>
          <w:b w:val="0"/>
          <w:i w:val="0"/>
          <w:color w:val="000000"/>
          <w:sz w:val="22"/>
        </w:rPr>
        <w:t>equipment for bee-keeping.</w:t>
      </w:r>
    </w:p>
    <w:p>
      <w:pPr>
        <w:autoSpaceDN w:val="0"/>
        <w:autoSpaceDE w:val="0"/>
        <w:widowControl/>
        <w:spacing w:line="28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books on chromopathy which you sent. They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purpose. If I decide to go to Rangoon after the 15th February,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your ships be available? If I can reach Rangoon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six days, it would do for me and I would like the voyage too.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another ship if I can sail by yours. I see that your ships do </w:t>
      </w:r>
      <w:r>
        <w:rPr>
          <w:rFonts w:ascii="Times" w:hAnsi="Times" w:eastAsia="Times"/>
          <w:b w:val="0"/>
          <w:i w:val="0"/>
          <w:color w:val="000000"/>
          <w:sz w:val="22"/>
        </w:rPr>
        <w:t>not sail on fixed dates.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often.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Grandmother must be well now. Tell her that I think of her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9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81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792. Courtesy: Shantikumar Morarji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V. SURYANARYANAMURTI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decline to make any statement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to, but you may not tell an untruth.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S</w:t>
      </w:r>
      <w:r>
        <w:rPr>
          <w:rFonts w:ascii="Times" w:hAnsi="Times" w:eastAsia="Times"/>
          <w:b w:val="0"/>
          <w:i w:val="0"/>
          <w:color w:val="000000"/>
          <w:sz w:val="16"/>
        </w:rPr>
        <w:t>URYANARAYANAMURTI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A. V. 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IZAGAPATAM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1929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see from current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about the boycott of foreign cloth. You would do some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 like that. I want you to throw yourself into that work.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  <w:r>
        <w:rPr>
          <w:rFonts w:ascii="Times" w:hAnsi="Times" w:eastAsia="Times"/>
          <w:b w:val="0"/>
          <w:i w:val="0"/>
          <w:color w:val="000000"/>
          <w:sz w:val="20"/>
        </w:rPr>
        <w:t>, 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892</w:t>
      </w:r>
    </w:p>
    <w:p>
      <w:pPr>
        <w:autoSpaceDN w:val="0"/>
        <w:autoSpaceDE w:val="0"/>
        <w:widowControl/>
        <w:spacing w:line="220" w:lineRule="exact" w:before="170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written: “A certain student in the Medical College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poisoned and killed his wife. He is under arrest now. . . . A letter . . . instigating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murder his wife was brought to me by an aunt of the accused to read it to her.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 the contents in it, she destroyed the letter. The police got scent of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examined me in the affair. I told them all that I had read in the letter.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men now, being interested in the accused, insist upon my not speaking the truth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court. Kindly . . bless me with your advice in this, my most trying affair . . 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879).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SATIS CHANDRA DAS GUPTA</w:t>
      </w:r>
    </w:p>
    <w:p>
      <w:pPr>
        <w:autoSpaceDN w:val="0"/>
        <w:autoSpaceDE w:val="0"/>
        <w:widowControl/>
        <w:spacing w:line="224" w:lineRule="exact" w:before="168" w:after="0"/>
        <w:ind w:left="4830" w:right="0" w:hanging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line at the end of your letter is alarming.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you, Hemprabhadevi and Tarini would heed Nature’s warning.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false economy to wear yourselves out there. Do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 and give yourselves complete rest. Come here if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if the climate will agree or go to Chandranagore.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pity that you cannot exchange with Abhoy Ashram.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send Tarini there? of course, it is to be done naturally and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await a sample flag from you, as also your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Binod’s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case. I shall study the figures supplied by you for boar-</w:t>
      </w:r>
      <w:r>
        <w:rPr>
          <w:rFonts w:ascii="Times" w:hAnsi="Times" w:eastAsia="Times"/>
          <w:b w:val="0"/>
          <w:i w:val="0"/>
          <w:color w:val="000000"/>
          <w:sz w:val="22"/>
        </w:rPr>
        <w:t>ding.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PRABHASHANKER PATTANI</w:t>
      </w:r>
    </w:p>
    <w:p>
      <w:pPr>
        <w:autoSpaceDN w:val="0"/>
        <w:autoSpaceDE w:val="0"/>
        <w:widowControl/>
        <w:spacing w:line="224" w:lineRule="exact" w:before="16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from visitors that I get news about your health.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 a selfish motive. Bhai Balwantrai Mehta and others also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cultivators of Bhavnagar are poorer even than those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in the other States. I have asked him to substantiate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He wants your help for this and I think you can give it. If </w:t>
      </w:r>
      <w:r>
        <w:rPr>
          <w:rFonts w:ascii="Times" w:hAnsi="Times" w:eastAsia="Times"/>
          <w:b w:val="0"/>
          <w:i w:val="0"/>
          <w:color w:val="000000"/>
          <w:sz w:val="22"/>
        </w:rPr>
        <w:t>what he says is true, it should interest you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reply, please give me news about your health too. </w:t>
      </w:r>
      <w:r>
        <w:rPr>
          <w:rFonts w:ascii="Times" w:hAnsi="Times" w:eastAsia="Times"/>
          <w:b w:val="0"/>
          <w:i w:val="0"/>
          <w:color w:val="000000"/>
          <w:sz w:val="22"/>
        </w:rPr>
        <w:t>When are you likely to come here?</w:t>
      </w:r>
    </w:p>
    <w:p>
      <w:pPr>
        <w:autoSpaceDN w:val="0"/>
        <w:autoSpaceDE w:val="0"/>
        <w:widowControl/>
        <w:spacing w:line="220" w:lineRule="exact" w:before="6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active political and khaddar worker of Bihar. There were allegations </w:t>
      </w:r>
      <w:r>
        <w:rPr>
          <w:rFonts w:ascii="Times" w:hAnsi="Times" w:eastAsia="Times"/>
          <w:b w:val="0"/>
          <w:i w:val="0"/>
          <w:color w:val="000000"/>
          <w:sz w:val="18"/>
        </w:rPr>
        <w:t>against him about misappropriation of the Congress funds.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BEHRAMJI KHAMBHATTA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received the book you sent.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constantly travelling, I seem to have sent no acknowledgement.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book is in the Italian language, I cannot understand it.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express my views? If you wish, I can send you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acknowledgement in English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keeping well now?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ANNAYYA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letter you mention cannot be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Protector of Immigrants.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 spend some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lawyers’ fees, I can write to someone in Durban who might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something. But if you have [any] friend or if you know any </w:t>
      </w:r>
      <w:r>
        <w:rPr>
          <w:rFonts w:ascii="Times" w:hAnsi="Times" w:eastAsia="Times"/>
          <w:b w:val="0"/>
          <w:i w:val="0"/>
          <w:color w:val="000000"/>
          <w:sz w:val="22"/>
        </w:rPr>
        <w:t>lawyer in Durban you should write to him directly.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NNAYYA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39869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OVERSEAS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IRKEE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877</w:t>
      </w:r>
    </w:p>
    <w:p>
      <w:pPr>
        <w:autoSpaceDN w:val="0"/>
        <w:autoSpaceDE w:val="0"/>
        <w:widowControl/>
        <w:spacing w:line="220" w:lineRule="exact" w:before="6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who owned a piece of land in Natal, had given a General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Attorney to Messrs Pather &amp; Co., Durban. asking them to forward to him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proceeds, through the Protector of Indian Immigrants. But as they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in the matter the addressee wrote to Gandhiji seeking his help (S.N.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876).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A. A. PAUL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3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64"/>
        </w:trPr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RAJAN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have the book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also. I have not yet looked</w:t>
            </w:r>
          </w:p>
        </w:tc>
      </w:tr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 it.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hasten to reply to your letter regarding the proposed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Europe. I must confess to you that Dr. Atkinson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impression upon me and, in any case, I do not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go to Europe and the good it may do is problematical.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must result from the misconception that is bound to arise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certainty. I am therefore decidedly of opinion that, irresp-ective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left upon mind by Dr. Atkinson’s visit, an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totally unjustified my opinion is that you should not go.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</w:p>
    <w:p>
      <w:pPr>
        <w:autoSpaceDN w:val="0"/>
        <w:autoSpaceDE w:val="0"/>
        <w:widowControl/>
        <w:spacing w:line="266" w:lineRule="exact" w:before="14" w:after="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>AITRI</w:t>
      </w:r>
      <w:r>
        <w:rPr>
          <w:rFonts w:ascii="Times" w:hAnsi="Times" w:eastAsia="Times"/>
          <w:b w:val="0"/>
          <w:i w:val="0"/>
          <w:color w:val="000000"/>
          <w:sz w:val="20"/>
        </w:rPr>
        <w:t>’, K</w:t>
      </w:r>
      <w:r>
        <w:rPr>
          <w:rFonts w:ascii="Times" w:hAnsi="Times" w:eastAsia="Times"/>
          <w:b w:val="0"/>
          <w:i w:val="0"/>
          <w:color w:val="000000"/>
          <w:sz w:val="16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4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P. A. WADIA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23,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Atkinson did not mention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join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perhaps because I did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him much encouragement. For I told him that I did not have much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 A. Paul, Honorary General Secretary of the Federation of Interna-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tional Fellowships,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January 18, 1929. The addressee informed Gandhiji about his election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member of the Executive Committee of the Universal Religions Peace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and wanted to know his impression of Dr. Atkinson. The letter also said that Prof. 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Wadia was elected Vice-President of the conference.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Attitudes Towards Other Religions </w:t>
      </w:r>
      <w:r>
        <w:rPr>
          <w:rFonts w:ascii="Times" w:hAnsi="Times" w:eastAsia="Times"/>
          <w:b w:val="0"/>
          <w:i w:val="0"/>
          <w:color w:val="000000"/>
          <w:sz w:val="18"/>
        </w:rPr>
        <w:t>by Rev. Dr. D. J. Fleming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the Universal Religions Peace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Dated January 21, 1928 (S.N.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887)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Central Committee of the Universal Religions Peace Conference for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 in conferences, [for] promoting real goodwill and brotherhood,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something far more tangible than conferences was necessary.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say that, on the whole, Dr. Atkinson did not leave a good impre-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ssion upon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P. A. W</w:t>
      </w:r>
      <w:r>
        <w:rPr>
          <w:rFonts w:ascii="Times" w:hAnsi="Times" w:eastAsia="Times"/>
          <w:b w:val="0"/>
          <w:i w:val="0"/>
          <w:color w:val="000000"/>
          <w:sz w:val="16"/>
        </w:rPr>
        <w:t>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ORMUZD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888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DR. INDARLAL KAPUR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were quite-correct in your surmise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Dr. Ansari, Pandit Malaviyaji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 had my approval. I think that subscriptions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Lalaji Memorial cannot be better used than by being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Society. Political Sufferers’ Fund and the like should stand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merits.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>NDARLAL KAPUR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ARBURTON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890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DR. PARASHURAM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PARASHURAM,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given me a full letter. I note your restrict-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which I shall bear in mind. I shall make careful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letter. It is a terrible business.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ARASHURAM</w:t>
      </w:r>
    </w:p>
    <w:p>
      <w:pPr>
        <w:autoSpaceDN w:val="0"/>
        <w:autoSpaceDE w:val="0"/>
        <w:widowControl/>
        <w:spacing w:line="266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30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for Lajpat Rai Memorial Fund”, November 26, 1928 and “Lalaji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Memorial”, January 10, 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GANGADHARRAO B. DESHPANDE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GANGADHARRAO,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two letters with copies of my reply. I wish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guided by Rajaji in the matter of this tour, but take the 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nsibility upon your own shoulders and decide. If I am not taken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speed, I should be able to go through the programme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difficulty as I imagine. But I do not know whether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 time. You must therefore definitely say whether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me and if so, for how long and when. Together with all other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stances, I shall then be able to decide. I warn you against putting off </w:t>
      </w:r>
      <w:r>
        <w:rPr>
          <w:rFonts w:ascii="Times" w:hAnsi="Times" w:eastAsia="Times"/>
          <w:b w:val="0"/>
          <w:i w:val="0"/>
          <w:color w:val="000000"/>
          <w:sz w:val="22"/>
        </w:rPr>
        <w:t>the Karnatak tour indefinitely.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await your letter regarding Pundalik.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without information about his doings and his victory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keeping in health?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 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895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PRABHAVATI</w:t>
      </w:r>
    </w:p>
    <w:p>
      <w:pPr>
        <w:autoSpaceDN w:val="0"/>
        <w:autoSpaceDE w:val="0"/>
        <w:widowControl/>
        <w:spacing w:line="294" w:lineRule="exact" w:before="84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Saturday,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23,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I would learn about Andhra Desh 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Calcutta. We will reach there 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Kusumbehn must have arrived. I am not writing to her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 : S. N. 328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7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Gangadharrao Deshpande”, January 9,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Prabhavati”, March 11, 1929, “Letter to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Mirabehn”, March 23, 1929 and Letter to Chhaganlal Joshi”, March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1929.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Calcutta on March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1929, a Sunday.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WHY NOT K. S. ASSOCIATION?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graduates’ associations, civil service associations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like, why not Khadi Service Association or Khadi Sevak Sangha?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service, if it is to succeed, should certainly be the most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if not even the most important. It is true that it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same remuneration as the other services which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but which are based more or less, perhaps more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upon exploitation. Khadi Service is a purely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and the servants are merely maintained on the principle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is worthy of his hire. But in Khadi Service there is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than that of pecuniary reward. The satisfaction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 servant ministers to the needs ofthe neediest,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helpless and the most numerous class of men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truth is being realized, khadi servants begin also to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 of consolidating their trust. Hence at the usual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Khadi Service candidates who are undergoing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Udyoga Mandir, late Satyagraha Ashram,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Khadi Service Association was seriously discussed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resolved to form such an association. To that end I invite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received training at any of the institutions recognized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to send to the Secretary,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Mandir, the following particulars: name in full, present address,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married or single, children if any, where trained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previous qualifications, present occupation, wages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information as may be useful for the proposed Association.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opportunity will be taken to form a provisional body and frame </w:t>
      </w:r>
      <w:r>
        <w:rPr>
          <w:rFonts w:ascii="Times" w:hAnsi="Times" w:eastAsia="Times"/>
          <w:b w:val="0"/>
          <w:i w:val="0"/>
          <w:color w:val="000000"/>
          <w:sz w:val="22"/>
        </w:rPr>
        <w:t>a provisional constitution. The object of this body should be: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promote contact and co-operation among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belonging to the Service,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encourage them to make researches in khadi work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>branches,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to help the needy members,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to attract new members,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to hold periodical conferences with a view to compare notes </w:t>
      </w:r>
      <w:r>
        <w:rPr>
          <w:rFonts w:ascii="Times" w:hAnsi="Times" w:eastAsia="Times"/>
          <w:b w:val="0"/>
          <w:i w:val="0"/>
          <w:color w:val="000000"/>
          <w:sz w:val="22"/>
        </w:rPr>
        <w:t>and exchange experiences,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to devise methods of making khadi more popular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standpoint.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only suggestions thrown out at random.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 publish a directory of names and addresses of such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persons trained at the Ashram to date already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</w:t>
      </w:r>
      <w:r>
        <w:rPr>
          <w:rFonts w:ascii="Times" w:hAnsi="Times" w:eastAsia="Times"/>
          <w:b w:val="0"/>
          <w:i w:val="0"/>
          <w:color w:val="000000"/>
          <w:sz w:val="10"/>
        </w:rPr>
        <w:t>44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There is, no doubt, a large number trained by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khadi organizations. It will not be therefore an unpretentious direc-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tory by any means. In sending names care, I hope, will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only those who are or were doing khadi work and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training and who have sought this service as volunteers,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strictly philanthropic motive. The desire of the promoters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to make the proposed association an efficient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true servants. Writers will send their suggestions as to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membership, objects, etc.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-1-1929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DUTY OF RESISTANCE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of nearly seven hundred students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which has now gone on for over 20 days is no longer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merely of local importance. A labour strike is bad enough, a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is worse whether it is justly declared or unjustly. It is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consequences it entails in the end and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the parties. Unlike labourers, students are educated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material interest to serve by means of strikes, and unlike </w:t>
      </w:r>
      <w:r>
        <w:rPr>
          <w:rFonts w:ascii="Times" w:hAnsi="Times" w:eastAsia="Times"/>
          <w:b w:val="0"/>
          <w:i w:val="0"/>
          <w:color w:val="000000"/>
          <w:sz w:val="22"/>
        </w:rPr>
        <w:t>employers, heads of educational institutions have no interest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flict with that of the students. Students moreover are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embodiments of discipline. A strike of students therefore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far-reaching consequences and can only be justified in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occasions for students’ strikes in well-ordered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must be rare, it is not impossible to conceive such </w:t>
      </w:r>
      <w:r>
        <w:rPr>
          <w:rFonts w:ascii="Times" w:hAnsi="Times" w:eastAsia="Times"/>
          <w:b w:val="0"/>
          <w:i w:val="0"/>
          <w:color w:val="000000"/>
          <w:sz w:val="22"/>
        </w:rPr>
        <w:t>as to warrant strikes on their part. Thus for instance if a principal run-</w:t>
      </w:r>
      <w:r>
        <w:rPr>
          <w:rFonts w:ascii="Times" w:hAnsi="Times" w:eastAsia="Times"/>
          <w:b w:val="0"/>
          <w:i w:val="0"/>
          <w:color w:val="000000"/>
          <w:sz w:val="22"/>
        </w:rPr>
        <w:t>ning counter to public opinion refuses to recognize a day of 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versal rejoicing as a holiday which both parents and their school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college-going children may desire, students will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a strike for that day. Such occasions will be more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as the students grow more self-conscious and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alive to a sense of their responsibility to the 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Gujarat college I cannot help saying that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have been able to judge, the students have had ample reason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strike. It is quite wrong to say, as has been said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that the strike has been engineered by a few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It is impossible for a handful of mischief-makers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seven hundred boys for over a fortnight. As it is,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citizens advising and guiding the students. Chief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is Sjt. Mavlankar, a pleader of experience and known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moderation. He has been in touch with the Principal and </w:t>
      </w:r>
      <w:r>
        <w:rPr>
          <w:rFonts w:ascii="Times" w:hAnsi="Times" w:eastAsia="Times"/>
          <w:b w:val="0"/>
          <w:i w:val="0"/>
          <w:color w:val="000000"/>
          <w:sz w:val="22"/>
        </w:rPr>
        <w:t>is firmly of opinion that the students are absolutely in the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can be briefly told. The students absented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college with the rest of the boys all over India on the Simon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day. The absence was no doubt unauthorized.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technically in the wrong. They should have at least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permission before they absented themselves, But boys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all the world over. One might as well hope to restrain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winds as hope to curb the roused enthusiasm of students. Theirs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 youthful indiscretion. This was condoned by the Principal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negotiation, the boys being permitted optionally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for their terminal examination on a fee of Rs. 3 each,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the majority would appear and that those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in any way punished. The Principal,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alleged, broke his pledge and put up notice making it compulsory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to appear for the terminal examination upon payment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each. This naturally incensed the boys. They felt: ‘if the salt loseth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savour, wherewith shall it be salted?, They therefore struck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simple. The strike continues and friends and critics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certify to the great self-restraint and correct conduct of the boys.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students of a college are in duty bound to resist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honour by their Principal as is alleged against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Gujarat College. It is impossible to tender to a teacher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 respect to which he is entitled by reason of 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calling when he is found to be guilty of breach of honour.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students are resolute there can be but one end to the strike,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withdrawal of the offending notice and an absolute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immunity from any punishment to the students. Indeed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would be for the Government to appoint another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for the College.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the Government Colleges too much of espionage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of boys holding pronounced political views or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>part in political gatherings not liked by the Government. It is high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this unwarranted interference was stopped. In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as India is under foreign rule, it is impossible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from taking part in movements for national freedom.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is to regulate their enthusiasm so as not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studies. They may not become partisans taking sides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warring parties. But they have a right to be left free to hold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to advocate what political opinion they choose. The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educational institutions is to impart education to the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choose to join them and therethrough to help to mould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never to interfere with their political or other non-moral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outside the school room.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therefore raised by the strike of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is of first-rate importance and they deserve the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support of other scholastic institutions and the public in 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as much concerned with the strike as school going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girls. For the Ahmedabad students have, I understand, acted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with the approval of their parents or guardians.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Congress has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asking me to frame a scheme for carrying out the Congress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regarding boycott of foreign cloth through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submitted by me to the Secretary is published elsewhere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issue. I commend it to the careful attention of the reader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him to offer suggestions for its improvement.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a comparatively easy thing to accomplish,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would concentrate upon the effort with a will.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them to do so a living faith in khadi is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If Congressmen still need conversion the scheme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out. I warned the Congress delegates as earnestly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passing the resolution if they had no faith in the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warning they passed the resolution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and without protest. That presupposes faith in khadi.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it, the scheme is capable of being worked. Let it be thoroughly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it is not possible to accomplish the boycott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means. Let no one worry about the place of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in the boycott. This cloth has taken care of itself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itself. What we need to do is to clothe with khadi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reach. If we speak with two voices, we shall fail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boycott. We shall succeed only in inflating the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mill-cloth and in tempting unscrupulous mill-owners to </w:t>
      </w:r>
      <w:r>
        <w:rPr>
          <w:rFonts w:ascii="Times" w:hAnsi="Times" w:eastAsia="Times"/>
          <w:b w:val="0"/>
          <w:i w:val="0"/>
          <w:color w:val="000000"/>
          <w:sz w:val="22"/>
        </w:rPr>
        <w:t>commit frauds upon a gullible public.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 draw the attention of all concerned to my note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of the scheme. No progress in the prosecution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possible unless the Congress house is put in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becomes the living structure it was in 1929.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-1-1929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SCHEME FOR BOYCOTT OF FOREIGN CLOTH </w:t>
      </w:r>
      <w:r>
        <w:rPr>
          <w:rFonts w:ascii="Times" w:hAnsi="Times" w:eastAsia="Times"/>
          <w:b w:val="0"/>
          <w:i/>
          <w:color w:val="000000"/>
          <w:sz w:val="24"/>
        </w:rPr>
        <w:t>THROUGH KHADI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should call for volunteers to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door in every town and village having 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collect foreign cloth in the possession of the householders and </w:t>
      </w:r>
      <w:r>
        <w:rPr>
          <w:rFonts w:ascii="Times" w:hAnsi="Times" w:eastAsia="Times"/>
          <w:b w:val="0"/>
          <w:i w:val="0"/>
          <w:color w:val="000000"/>
          <w:sz w:val="22"/>
        </w:rPr>
        <w:t>deliver or receive orders for khadi required by such householders.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All khadi should bear the stamp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and prices should be distinctly marked 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Voluntary preachers should be called for to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khadi and to advocate complete boycott of foreign 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Volunteers and preachers should know genuine from </w:t>
      </w:r>
      <w:r>
        <w:rPr>
          <w:rFonts w:ascii="Times" w:hAnsi="Times" w:eastAsia="Times"/>
          <w:b w:val="0"/>
          <w:i w:val="0"/>
          <w:color w:val="000000"/>
          <w:sz w:val="22"/>
        </w:rPr>
        <w:t>spurious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Foreign cloth collected should be publicly burnt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Foreign cloth dealers should be individually visited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enlisting their help and inducing them to stop further purchase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cloth and to cancel all cancellable orders.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Picketing foreign cloth shops may be undertaken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where there is no danger of violence being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pickets, the latter being reliable and seasoned volunteers.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All units should from day to day report to the Central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work done in terms of the foregoing and the latter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 to the Press for publication a weekly digest of day-to-day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Help and co-operation of all political and other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solicited in the campaign.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Help of patriotic ladies should be enlisted to prosecute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campaign.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All-India Spinners’ Association should be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the Central Office with a list of places where genuine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and to open stores where there is a demand for khadi.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 small committee called Foreign Cloth Boycott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formed and entrusted with an initial fund with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more funds. The Committee should be under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duly audited statements of income and expenditure every </w:t>
      </w:r>
      <w:r>
        <w:rPr>
          <w:rFonts w:ascii="Times" w:hAnsi="Times" w:eastAsia="Times"/>
          <w:b w:val="0"/>
          <w:i w:val="0"/>
          <w:color w:val="000000"/>
          <w:sz w:val="22"/>
        </w:rPr>
        <w:t>quarter.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Committee proposed in paragraph 11 should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distribute broadcast leaflets showing the necessity and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boycott giving full details as to the method of achieving it by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Resolutions should be moved in the provincial legislatures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central calling upon their respective Governments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their cloth purchases in khadi irrespective of its so-called costliness.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should also be moved demanding a prohibitive duty on </w:t>
      </w:r>
      <w:r>
        <w:rPr>
          <w:rFonts w:ascii="Times" w:hAnsi="Times" w:eastAsia="Times"/>
          <w:b w:val="0"/>
          <w:i w:val="0"/>
          <w:color w:val="000000"/>
          <w:sz w:val="22"/>
        </w:rPr>
        <w:t>imports of foreign cloth.</w:t>
      </w:r>
    </w:p>
    <w:p>
      <w:pPr>
        <w:autoSpaceDN w:val="0"/>
        <w:autoSpaceDE w:val="0"/>
        <w:widowControl/>
        <w:spacing w:line="28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foregoing scheme is based upon the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Committees all over India will be immediately reorga-</w:t>
      </w:r>
      <w:r>
        <w:rPr>
          <w:rFonts w:ascii="Times" w:hAnsi="Times" w:eastAsia="Times"/>
          <w:b w:val="0"/>
          <w:i w:val="0"/>
          <w:color w:val="000000"/>
          <w:sz w:val="22"/>
        </w:rPr>
        <w:t>nized and that there will be handsome response to the call for memb-</w:t>
      </w:r>
      <w:r>
        <w:rPr>
          <w:rFonts w:ascii="Times" w:hAnsi="Times" w:eastAsia="Times"/>
          <w:b w:val="0"/>
          <w:i w:val="0"/>
          <w:color w:val="000000"/>
          <w:sz w:val="22"/>
        </w:rPr>
        <w:t>ership and that there will be full co-operation on the part of all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 Committees in the prosecution of the campaign of boycott of </w:t>
      </w:r>
      <w:r>
        <w:rPr>
          <w:rFonts w:ascii="Times" w:hAnsi="Times" w:eastAsia="Times"/>
          <w:b w:val="0"/>
          <w:i/>
          <w:color w:val="000000"/>
          <w:sz w:val="22"/>
        </w:rPr>
        <w:t>foreign cloth through khadi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suggested that if these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fulfilled, it is possible to achieve this boycott during the year,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to the extent of making a visible impression upon the imports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1196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Young India,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-1-1929</w:t>
            </w:r>
          </w:p>
        </w:tc>
      </w:tr>
      <w:tr>
        <w:trPr>
          <w:trHeight w:hRule="exact" w:val="11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1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SHANTIKUMAR MORARJI</w:t>
      </w:r>
    </w:p>
    <w:p>
      <w:pPr>
        <w:autoSpaceDN w:val="0"/>
        <w:autoSpaceDE w:val="0"/>
        <w:widowControl/>
        <w:spacing w:line="224" w:lineRule="exact" w:before="108" w:after="0"/>
        <w:ind w:left="483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here till Wednesday. I could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Krishnamurti either on Tuesday or on Wednesday.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morning I leave for Karachi.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 sailing during February from Calcutta or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have, how long does the voyage take from Madras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or Calcutta to Rangoon? It may be difficult for me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days though I should love it. Please tell me also what ports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steamer touch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Bombay and Rangoon and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does it stay at those ports.</w:t>
      </w:r>
    </w:p>
    <w:p>
      <w:pPr>
        <w:autoSpaceDN w:val="0"/>
        <w:autoSpaceDE w:val="0"/>
        <w:widowControl/>
        <w:spacing w:line="260" w:lineRule="exact" w:before="40" w:after="2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also whether you should enquire about B.I. sailings.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mean from Bombay to Rangoon? And if there are sailings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to Rangoon, is there a regular service and, if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duration and what is the fare from Bombay to Rangoon?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7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60"/>
        </w:trPr>
        <w:tc>
          <w:tcPr>
            <w:tcW w:type="dxa" w:w="1302"/>
            <w:vMerge/>
            <w:tcBorders/>
          </w:tcPr>
          <w:p/>
        </w:tc>
        <w:tc>
          <w:tcPr>
            <w:tcW w:type="dxa" w:w="5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02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to know that Father’s operation has been successful.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302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original: C. W. 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793. Courtesy: Shantikumar Morarji</w:t>
            </w:r>
          </w:p>
        </w:tc>
        <w:tc>
          <w:tcPr>
            <w:tcW w:type="dxa" w:w="1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LETTER TO G. V. GURJALE 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24" w:lineRule="exact" w:before="128" w:after="0"/>
        <w:ind w:left="489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ask you to correspond with Sjt.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Rajagopalachariar, (Gandhi Ashram, Tiruchengodu) to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your letter.</w:t>
      </w:r>
    </w:p>
    <w:p>
      <w:pPr>
        <w:autoSpaceDN w:val="0"/>
        <w:autoSpaceDE w:val="0"/>
        <w:widowControl/>
        <w:spacing w:line="220" w:lineRule="exact" w:before="6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1380</w:t>
      </w:r>
    </w:p>
    <w:p>
      <w:pPr>
        <w:sectPr>
          <w:type w:val="continuous"/>
          <w:pgSz w:w="9360" w:h="12960"/>
          <w:pgMar w:top="686" w:right="1412" w:bottom="478" w:left="1440" w:header="720" w:footer="720" w:gutter="0"/>
          <w:cols w:num="2" w:equalWidth="0">
            <w:col w:w="4007" w:space="0"/>
            <w:col w:w="25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86" w:right="1412" w:bottom="478" w:left="1440" w:header="720" w:footer="720" w:gutter="0"/>
          <w:cols w:num="2" w:equalWidth="0">
            <w:col w:w="4007" w:space="0"/>
            <w:col w:w="25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“make”.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lines are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Later known as Bhikshu Nirmalanand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type w:val="continuous"/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LETTER TO THE SECRETARY, ALL-INDIA </w:t>
      </w:r>
      <w:r>
        <w:rPr>
          <w:rFonts w:ascii="Times" w:hAnsi="Times" w:eastAsia="Times"/>
          <w:b w:val="0"/>
          <w:i/>
          <w:color w:val="000000"/>
          <w:sz w:val="24"/>
        </w:rPr>
        <w:t>SPINNERS’ ASSOCIATION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enquiry, it is difficult to say 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able to give a few days for Utkal tour when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Where would they want me to go and how much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1329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S. K. SARMA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book </w:t>
      </w:r>
      <w:r>
        <w:rPr>
          <w:rFonts w:ascii="Times" w:hAnsi="Times" w:eastAsia="Times"/>
          <w:b w:val="0"/>
          <w:i/>
          <w:color w:val="000000"/>
          <w:sz w:val="22"/>
        </w:rPr>
        <w:t>Towards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noticed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reviewing paper in any sense of the term, and I have so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books that friends kindly send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K. S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</w:p>
    <w:p>
      <w:pPr>
        <w:autoSpaceDN w:val="0"/>
        <w:autoSpaceDE w:val="0"/>
        <w:widowControl/>
        <w:spacing w:line="266" w:lineRule="exact" w:before="14" w:after="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EPPAKULAM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1498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S.N. 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897</w:t>
            </w:r>
          </w:p>
        </w:tc>
      </w:tr>
      <w:tr>
        <w:trPr>
          <w:trHeight w:hRule="exact" w:val="14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KARNAD SADASHIVA RAO</w:t>
      </w:r>
    </w:p>
    <w:p>
      <w:pPr>
        <w:autoSpaceDN w:val="0"/>
        <w:autoSpaceDE w:val="0"/>
        <w:widowControl/>
        <w:spacing w:line="284" w:lineRule="exact" w:before="108" w:after="0"/>
        <w:ind w:left="4890" w:right="0" w:hanging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SADASHIVA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report about the closing of Nileshwar centre. Sjt. </w:t>
      </w:r>
      <w:r>
        <w:rPr>
          <w:rFonts w:ascii="Times" w:hAnsi="Times" w:eastAsia="Times"/>
          <w:b w:val="0"/>
          <w:i w:val="0"/>
          <w:color w:val="000000"/>
          <w:sz w:val="22"/>
        </w:rPr>
        <w:t>Chhotelal himself agrees that it should be closed.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SHEETS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ODAILBAIL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VISHNU CHANDER AGARWAL</w:t>
      </w:r>
    </w:p>
    <w:p>
      <w:pPr>
        <w:autoSpaceDN w:val="0"/>
        <w:autoSpaceDE w:val="0"/>
        <w:widowControl/>
        <w:spacing w:line="284" w:lineRule="exact" w:before="108" w:after="0"/>
        <w:ind w:left="4890" w:right="0" w:hanging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tabs>
          <w:tab w:pos="550" w:val="left"/>
        </w:tabs>
        <w:autoSpaceDE w:val="0"/>
        <w:widowControl/>
        <w:spacing w:line="312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which I am able to reach only now.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dramas, it is difficult to give a dogmatic opi-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nion. All I can say is that under proper supervision, it can be made a </w:t>
      </w:r>
      <w:r>
        <w:rPr>
          <w:rFonts w:ascii="Times" w:hAnsi="Times" w:eastAsia="Times"/>
          <w:b w:val="0"/>
          <w:i w:val="0"/>
          <w:color w:val="000000"/>
          <w:sz w:val="22"/>
        </w:rPr>
        <w:t>vehicle for uplifting student life.</w:t>
      </w:r>
    </w:p>
    <w:p>
      <w:pPr>
        <w:autoSpaceDN w:val="0"/>
        <w:autoSpaceDE w:val="0"/>
        <w:widowControl/>
        <w:spacing w:line="278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ahimsa, I can only suggest that the very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have been exhaustively dealt with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28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ISHNU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GARWAL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UZAFFARNAGAR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899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N. V. THADANI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certainly go through the preface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 can and let you have my opinion.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surmising that in Hyderabad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left to have a quiet chat with you, though of course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a look at you and it might be possible to steal a few moments.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was wondering when you were coming. But now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and I excuse you. The forgiveness will be doubly earned if </w:t>
      </w:r>
      <w:r>
        <w:rPr>
          <w:rFonts w:ascii="Times" w:hAnsi="Times" w:eastAsia="Times"/>
          <w:b w:val="0"/>
          <w:i w:val="0"/>
          <w:color w:val="000000"/>
          <w:sz w:val="22"/>
        </w:rPr>
        <w:t>your preface promises a discovery after my heart.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V. T</w:t>
      </w:r>
      <w:r>
        <w:rPr>
          <w:rFonts w:ascii="Times" w:hAnsi="Times" w:eastAsia="Times"/>
          <w:b w:val="0"/>
          <w:i w:val="0"/>
          <w:color w:val="000000"/>
          <w:sz w:val="16"/>
        </w:rPr>
        <w:t>HADANI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IRABAD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K. S. KARANTH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first case is not a question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reclamation and, if the so-called converts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Christianity in them, they should be treated as Hindus.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second question: If the girls look grown up,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enough to understand what they are doing and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long enough without danger of their being given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shame, they should be married.</w:t>
      </w:r>
    </w:p>
    <w:p>
      <w:pPr>
        <w:autoSpaceDN w:val="0"/>
        <w:autoSpaceDE w:val="0"/>
        <w:widowControl/>
        <w:spacing w:line="224" w:lineRule="exact" w:before="28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January 21, 1929; it read: “. . . I spoke to you some years ago at Delhi,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your great fast of twenty-one days [in 192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about my idea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had said that you would give anything to be sure that it was a philosophical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not a mere story . . . I am sending you a copy of the Preface,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 the idea of the work; and if you feel interested I should feel happy in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 copy of the manuscript . . .” (S.N.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885).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child widow: If a husband can be found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her but who would postpone co-habitation till the girl reaches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 age, I should see no harm.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K</w:t>
      </w:r>
      <w:r>
        <w:rPr>
          <w:rFonts w:ascii="Times" w:hAnsi="Times" w:eastAsia="Times"/>
          <w:b w:val="0"/>
          <w:i w:val="0"/>
          <w:color w:val="000000"/>
          <w:sz w:val="16"/>
        </w:rPr>
        <w:t>ARANTH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896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telegram. After having written to you, I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myself to abandoning the proposed European tour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reconsidered your decision, there is a disinclination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undertake the tour. I feel that if we are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ought to, I may not absent myself from India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year, but should do whatever I can to assist to make the way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next year’s battle. Having moved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almost feel [it] like running away if there is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do in the country. If I leave at the end of April,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return before the middle of October. If then, that is,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 long programme sketched by me in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more especially if I am to throw in America. The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contemplate the European tour, the more disinclined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facing it this year. Next year, of course, may be out of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>am, therefore, just now on the horns of a dilemma.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tax you any further in the matter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now decide for myself. But if anything occurs to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let me know. I am now conferring with Vallabhbhai,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Rajagopalachari and others and hope to decide finally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was likely to organize a campaign of non-violent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after December 31, 1929.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pp. 306-10.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Constructive Programme, Calcutta Congress”, January 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Motilal Nehru”, January 17, 1929 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5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Danish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not knowing the inner working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Congress, grows enthusiastic over our resolutions and says, ‘‘It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my going to Europe as a representative from an India in bondage,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should go next year as a representative of an India become free.”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that we could all share this belief and make an adequate effort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realize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doing anything about the Hindu-Muslim question?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Jawahar a copy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tour programme in Sind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leave on the 31st instant.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1530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JAWAHARLAL NEHRU</w:t>
      </w:r>
    </w:p>
    <w:p>
      <w:pPr>
        <w:autoSpaceDN w:val="0"/>
        <w:autoSpaceDE w:val="0"/>
        <w:widowControl/>
        <w:spacing w:line="224" w:lineRule="exact" w:before="148" w:after="0"/>
        <w:ind w:left="489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letter to Father about the European visit.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let me have your own opinion on it. It will help me </w:t>
      </w:r>
      <w:r>
        <w:rPr>
          <w:rFonts w:ascii="Times" w:hAnsi="Times" w:eastAsia="Times"/>
          <w:b w:val="0"/>
          <w:i w:val="0"/>
          <w:color w:val="000000"/>
          <w:sz w:val="22"/>
        </w:rPr>
        <w:t>in coming to a decision.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Kripalani. Jamnalalji and 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kerlal, more especially Jamnalalji, have set their hearts upon Kripalani.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faith in Sitla Sahai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able to do much.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not been able to show himself to advantage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he has been at work in U.P. I am therefore going to confer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Sitla Sahai and see what he has to say. But before I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finally, I would like you to let me have your own view about </w:t>
      </w:r>
      <w:r>
        <w:rPr>
          <w:rFonts w:ascii="Times" w:hAnsi="Times" w:eastAsia="Times"/>
          <w:b w:val="0"/>
          <w:i w:val="0"/>
          <w:color w:val="000000"/>
          <w:sz w:val="22"/>
        </w:rPr>
        <w:t>Sitla Sahai.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copy of my Sind programme.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Anne Marie Petersen;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Anne Marie Petersen”, January 20,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Dated January 21, 1929, which read: “Your letter. Apparently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misappr-ehension. My idea Kripalani undertake thorough investigation, make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recommen-dations for reorganization. Meanwhile status quo continuing. But 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agreeable to any course you suggest.”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Secretary of the U.P. branch of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this, your letter was received. I have now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Sahai. It is on the whole better for him to resign. As to his future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 am going to confer with him tonight.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S.N. 15305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DUNCAN GREENLEES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sure where I should be in June;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mind coming to the Ashram in my absence,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and we would try to give you some English classes.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whilst the climate here is not very trying in June,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cool as Madanapalle. You may not know too that life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very simple I enclose herewith a copy of the rules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at the Ashram, even for a brief period,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during their stay.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REENLEES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HEOSOPHICAL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ADANAPALLE</w:t>
      </w:r>
      <w:r>
        <w:rPr>
          <w:rFonts w:ascii="Times" w:hAnsi="Times" w:eastAsia="Times"/>
          <w:b w:val="0"/>
          <w:i w:val="0"/>
          <w:color w:val="000000"/>
          <w:sz w:val="20"/>
        </w:rPr>
        <w:t>, 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993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ZAHID ALI</w:t>
      </w:r>
    </w:p>
    <w:p>
      <w:pPr>
        <w:autoSpaceDN w:val="0"/>
        <w:autoSpaceDE w:val="0"/>
        <w:widowControl/>
        <w:spacing w:line="224" w:lineRule="exact" w:before="88" w:after="0"/>
        <w:ind w:left="483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ZAHID ALI,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tell me how many charkhas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in perfect working order, whether they have spindles.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me also the size of the wheels and the kind of spindle-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January 22, 1929; the addressee had asked Gandhiji whether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possibility of his being able to work as an English teacher in Sabarmati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(S.N.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992).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and a detailed specification. Tell me also the price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try to do what I can.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995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HORACE G. ALEXANDER</w:t>
      </w:r>
    </w:p>
    <w:p>
      <w:pPr>
        <w:autoSpaceDN w:val="0"/>
        <w:autoSpaceDE w:val="0"/>
        <w:widowControl/>
        <w:spacing w:line="224" w:lineRule="exact" w:before="128" w:after="0"/>
        <w:ind w:left="4830" w:right="0" w:hanging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kept by me for a long long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certainly did not write your first letter in any wrong spirit.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a parcel of Quaker books which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>owe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the proposal referred to by you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ORACE G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IRMINGHAM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150 </w:t>
      </w:r>
      <w:r>
        <w:rPr>
          <w:rFonts w:ascii="Times" w:hAnsi="Times" w:eastAsia="Times"/>
          <w:b w:val="0"/>
          <w:i w:val="0"/>
          <w:color w:val="000000"/>
          <w:sz w:val="10"/>
        </w:rPr>
        <w:t>44</w:t>
      </w:r>
    </w:p>
    <w:p>
      <w:pPr>
        <w:autoSpaceDN w:val="0"/>
        <w:autoSpaceDE w:val="0"/>
        <w:widowControl/>
        <w:spacing w:line="220" w:lineRule="exact" w:before="18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dated August 15, 1928, read: “. . . I hope the length of my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not a burden to you. . . . From your reply I am a little afraid that my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written in a wrong spirit. . . Mr. Andrews had been telling us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publications, issued by Ganesan, have at present no central sale depot in England.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approve, the Friends’ ‘Book Centre (Friends are Quakers, as I think you know)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become such a depot. . . . I am sure we Quakers have much to learn from </w:t>
      </w:r>
      <w:r>
        <w:rPr>
          <w:rFonts w:ascii="Times" w:hAnsi="Times" w:eastAsia="Times"/>
          <w:b w:val="0"/>
          <w:i w:val="0"/>
          <w:color w:val="000000"/>
          <w:sz w:val="18"/>
        </w:rPr>
        <w:t>you. . . . Our new ‘Friends House’, including the Book Centre, is only three minutes’</w:t>
      </w:r>
      <w:r>
        <w:rPr>
          <w:rFonts w:ascii="Times" w:hAnsi="Times" w:eastAsia="Times"/>
          <w:b w:val="0"/>
          <w:i w:val="0"/>
          <w:color w:val="000000"/>
          <w:sz w:val="18"/>
        </w:rPr>
        <w:t>walk from the Indian Students’ Hostel.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A. W. COHENTMAES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not have the slightest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acknowledging a mistake if I felt I have made one. I cannot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conversation I had with you. But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it, I do gather that I was very brief, which I am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if I am to cope with all the work before me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visitors, many of whom seem to think that they can study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by a flying visit. I remember to have told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study Indian problems or, for that matter, any problem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fashion. I would ask you therefore instead of expecting an 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nowledgement of a mistake on my part to extend your pity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not know from day to day how he can accomodate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who come to him even without appointment and put serious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W. C</w:t>
      </w:r>
      <w:r>
        <w:rPr>
          <w:rFonts w:ascii="Times" w:hAnsi="Times" w:eastAsia="Times"/>
          <w:b w:val="0"/>
          <w:i w:val="0"/>
          <w:color w:val="000000"/>
          <w:sz w:val="16"/>
        </w:rPr>
        <w:t>OHENTMAES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AGUE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0 A</w:t>
      </w:r>
      <w:r>
        <w:rPr>
          <w:rFonts w:ascii="Times" w:hAnsi="Times" w:eastAsia="Times"/>
          <w:b w:val="0"/>
          <w:i w:val="0"/>
          <w:color w:val="000000"/>
          <w:sz w:val="16"/>
        </w:rPr>
        <w:t>NTONIE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AYCKSTRASS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15075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MRS. I. J. PITT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printed leaflet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mercy to </w:t>
      </w:r>
      <w:r>
        <w:rPr>
          <w:rFonts w:ascii="Times" w:hAnsi="Times" w:eastAsia="Times"/>
          <w:b w:val="0"/>
          <w:i w:val="0"/>
          <w:color w:val="000000"/>
          <w:sz w:val="22"/>
        </w:rPr>
        <w:t>animals. Therein you have gone much further than I should care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pariah dogs are concerned, I am quite at one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see I would be right in taming dogs and destroying those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Complaining that in the interview given to him Gandhiji did not receive him </w:t>
      </w:r>
      <w:r>
        <w:rPr>
          <w:rFonts w:ascii="Times" w:hAnsi="Times" w:eastAsia="Times"/>
          <w:b w:val="0"/>
          <w:i w:val="0"/>
          <w:color w:val="000000"/>
          <w:sz w:val="18"/>
        </w:rPr>
        <w:t>well and concluding “I did not meet the Mahatma I expected.”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Wherein it was argued that either dogs should be kept and fed properly or the </w:t>
      </w:r>
      <w:r>
        <w:rPr>
          <w:rFonts w:ascii="Times" w:hAnsi="Times" w:eastAsia="Times"/>
          <w:b w:val="0"/>
          <w:i w:val="0"/>
          <w:color w:val="000000"/>
          <w:sz w:val="18"/>
        </w:rPr>
        <w:t>unwanted young ones be destroyed at birth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ones which I do not want. That would be selfish. My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admits of no selfishness. A selfish destruction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 on other grounds but not on the ground of 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you and Mr. Pitt are doing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I. J. P</w:t>
      </w:r>
      <w:r>
        <w:rPr>
          <w:rFonts w:ascii="Times" w:hAnsi="Times" w:eastAsia="Times"/>
          <w:b w:val="0"/>
          <w:i w:val="0"/>
          <w:color w:val="000000"/>
          <w:sz w:val="16"/>
        </w:rPr>
        <w:t>ITT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ENUKONDA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NANTAPUR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15078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A. A. SHAIKH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have so many demands for free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to cope with all the applications.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Association should surely be able to subscribe to the paper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it and you should 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profits. And if there are and when profits are made, they are all used </w:t>
      </w:r>
      <w:r>
        <w:rPr>
          <w:rFonts w:ascii="Times" w:hAnsi="Times" w:eastAsia="Times"/>
          <w:b w:val="0"/>
          <w:i w:val="0"/>
          <w:color w:val="000000"/>
          <w:sz w:val="22"/>
        </w:rPr>
        <w:t>not for anybody’s personal gain but for corporate public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ERLIN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HARLO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OMMSENSTRASSE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1, 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1512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KENNETH SAUNDERS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difficult job for me to promise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book. But if you care to send me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only hope to </w:t>
      </w:r>
      <w:r>
        <w:rPr>
          <w:rFonts w:ascii="Times" w:hAnsi="Times" w:eastAsia="Times"/>
          <w:b w:val="0"/>
          <w:i w:val="0"/>
          <w:color w:val="000000"/>
          <w:sz w:val="22"/>
        </w:rPr>
        <w:t>get a few moments to go through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Honorary General Secretary, Indian Association of Central Europe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life in India. The addressee had asked Gandhiji if he would like to write a </w:t>
      </w:r>
      <w:r>
        <w:rPr>
          <w:rFonts w:ascii="Times" w:hAnsi="Times" w:eastAsia="Times"/>
          <w:b w:val="0"/>
          <w:i w:val="0"/>
          <w:color w:val="000000"/>
          <w:sz w:val="18"/>
        </w:rPr>
        <w:t>prefactory statement to it (S.N. 15125).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by registered book post two volumes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a copy of my autobiography.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ENNETH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AUNDERS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SCRIS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ERKELEY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CALIFORNIA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ESTHER MENON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letters, including the one you gave to the Danish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They were here for over a week. They left only two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told me they enjoyed their stay at the Ashram.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meals at the common board at which over 175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sit.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Maria has written me that you are still weak and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 after your operation, but that you and Menon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return at the end of the year. I shall be glad to see you both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children face to face.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yet decided about my European visit this year.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hesitating especially in view of the Congress resolution. Maria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best go to Europe as a messenger from a free India. My reason </w:t>
      </w:r>
      <w:r>
        <w:rPr>
          <w:rFonts w:ascii="Times" w:hAnsi="Times" w:eastAsia="Times"/>
          <w:b w:val="0"/>
          <w:i w:val="0"/>
          <w:color w:val="000000"/>
          <w:sz w:val="22"/>
        </w:rPr>
        <w:t>inclines towards that view, but I am waiting on God for light.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AARCAK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ENMARK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W. LUTOSTAWSKI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 know Mr. Dhangopal Mukerjee’s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by correspondence, I have never had the pleasure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personally whether in India or elsewhere. Nor do I pass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contemplation as distinguished from active work. You have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that my active work is my contemplation.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>with it. I am not ultra strong nor am I ultra weak.</w:t>
      </w:r>
    </w:p>
    <w:p>
      <w:pPr>
        <w:autoSpaceDN w:val="0"/>
        <w:autoSpaceDE w:val="0"/>
        <w:widowControl/>
        <w:spacing w:line="30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send your book on Pre-existence and Reincarnation.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Current Thought </w:t>
      </w:r>
      <w:r>
        <w:rPr>
          <w:rFonts w:ascii="Times" w:hAnsi="Times" w:eastAsia="Times"/>
          <w:b w:val="0"/>
          <w:i w:val="0"/>
          <w:color w:val="000000"/>
          <w:sz w:val="22"/>
        </w:rPr>
        <w:t>ceased publication many months ago.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W.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UTOSTAWSKI</w:t>
      </w:r>
    </w:p>
    <w:p>
      <w:pPr>
        <w:autoSpaceDN w:val="0"/>
        <w:autoSpaceDE w:val="0"/>
        <w:widowControl/>
        <w:spacing w:line="300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AGIELLONSKA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ILNO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OLAND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15132</w:t>
      </w:r>
    </w:p>
    <w:p>
      <w:pPr>
        <w:autoSpaceDN w:val="0"/>
        <w:autoSpaceDE w:val="0"/>
        <w:widowControl/>
        <w:spacing w:line="224" w:lineRule="exact" w:before="301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addressee had written: “Now I am reading in a French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monthly an article by Dhangopal Mukerjee ‘A Visit to Gandhi’. . . . He pretends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taken a bath with him in the Ganges near Benares and that you said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 are useless. He pretends you live in contemplation while I know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>own writings you are leading an active life. . .” (S.N. 15131).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MURIEL LESTER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see your work is daily prospering. May it </w:t>
      </w:r>
      <w:r>
        <w:rPr>
          <w:rFonts w:ascii="Times" w:hAnsi="Times" w:eastAsia="Times"/>
          <w:b w:val="0"/>
          <w:i w:val="0"/>
          <w:color w:val="000000"/>
          <w:sz w:val="22"/>
        </w:rPr>
        <w:t>be a complete blessing to all who come under its influence.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yet decided about my European visit this year.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about the decision in due course.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E. 3,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15147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C. F. ANDREWS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communications regularly. I am between the devil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deep sea. Whether to undertake the European tour or not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My own unaided reason tells me: ‘Don’t go.’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my heart tells. Miss Petersen writes to me in effect,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news about the intended tour, “What can be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Europe as a messenger from India in bondage?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deliver your message far more truly after India has become free”,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believes, it will be next year, because of the Congress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fate however will have been decided before this letter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 am simply sharing with you the conflicting emotions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arising in my breast. I incline to Miss Petersen’s view.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at least able to see what I had already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Macmillan’s business.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you are in America,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them face to face and I shall be satisfied with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arrange and only let the Company, and all who may care to,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I have no desire to make any profits even for my public or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philanthropic activities. They are all more than financed by God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publication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America;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John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Haynes Holmes”, December 7, 1928.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65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other channels. Only I did not want to become pedantic and </w:t>
      </w:r>
      <w:r>
        <w:rPr>
          <w:rFonts w:ascii="Times" w:hAnsi="Times" w:eastAsia="Times"/>
          <w:b w:val="0"/>
          <w:i w:val="0"/>
          <w:color w:val="000000"/>
          <w:sz w:val="22"/>
        </w:rPr>
        <w:t>tell Mr. Holmes that I do not want to have any dealings with publi-</w:t>
      </w:r>
      <w:r>
        <w:rPr>
          <w:rFonts w:ascii="Times" w:hAnsi="Times" w:eastAsia="Times"/>
          <w:b w:val="0"/>
          <w:i w:val="0"/>
          <w:color w:val="000000"/>
          <w:sz w:val="22"/>
        </w:rPr>
        <w:t>shers on a financial basis.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1172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15148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J. D. JENKINS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seen the full text of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Nehru’s reply in the Assembly and I think that the inquiry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Pandit himself and not to me. But I can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 upon the question for whatever it may be worth.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that I could endorse, I should certainly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the legitimate rights of any community.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however put stress upon the word ‘legitimate’. There are many privi-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leges enjoyed by those who belong to the ruling race which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legitimately earned. If therefore I had my way,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examine every such privilege and those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not to have been legitimately obtained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15149</w:t>
      </w:r>
    </w:p>
    <w:p>
      <w:pPr>
        <w:autoSpaceDN w:val="0"/>
        <w:autoSpaceDE w:val="0"/>
        <w:widowControl/>
        <w:spacing w:line="220" w:lineRule="exact" w:before="16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January 21, 1929; it read: “. . . Pandit Nehru was supporting a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Assembly which advocates, in the opinion of many, the unqualified </w:t>
      </w:r>
      <w:r>
        <w:rPr>
          <w:rFonts w:ascii="Times" w:hAnsi="Times" w:eastAsia="Times"/>
          <w:b w:val="0"/>
          <w:i w:val="0"/>
          <w:color w:val="000000"/>
          <w:sz w:val="18"/>
        </w:rPr>
        <w:t>confiscation of British property. . . 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</w:t>
      </w:r>
      <w:r>
        <w:rPr>
          <w:rFonts w:ascii="Times" w:hAnsi="Times" w:eastAsia="Times"/>
          <w:b w:val="0"/>
          <w:i/>
          <w:color w:val="000000"/>
          <w:sz w:val="24"/>
        </w:rPr>
        <w:t>JAIRAMDAS DOULATRAM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programme. I shall hope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programme. Manilal left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Kikibehn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 asking me to stay with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I should be delighted to do so. But I am telling 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go by what the Reception Committee arranges.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 whatever is necessary from the tour point of view. Kripalani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that I should stay with Kikibehn and he will be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If it is a matter of no consequence where I stay,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to stay with her. Gangabehn also wrote to me and I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her to the Reception Committee.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15311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JUGALKISHORE</w:t>
      </w:r>
    </w:p>
    <w:p>
      <w:pPr>
        <w:autoSpaceDN w:val="0"/>
        <w:autoSpaceDE w:val="0"/>
        <w:widowControl/>
        <w:spacing w:line="238" w:lineRule="exact" w:before="100" w:after="0"/>
        <w:ind w:left="48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JUGALKISHORE,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guilty about not having said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 you are doing.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transferring your letter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and hope to deal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next issue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reading your letter carefully I find anything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expect another letter from me.</w:t>
      </w:r>
    </w:p>
    <w:p>
      <w:pPr>
        <w:autoSpaceDN w:val="0"/>
        <w:autoSpaceDE w:val="0"/>
        <w:widowControl/>
        <w:spacing w:line="294" w:lineRule="exact" w:before="0" w:after="26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Kripalani is here just now.</w:t>
      </w:r>
    </w:p>
    <w:p>
      <w:pPr>
        <w:sectPr>
          <w:pgSz w:w="9360" w:h="12960"/>
          <w:pgMar w:top="7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42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UGALKISHORE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AHAVIDYALAYA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</w:p>
    <w:p>
      <w:pPr>
        <w:sectPr>
          <w:type w:val="continuous"/>
          <w:pgSz w:w="9360" w:h="12960"/>
          <w:pgMar w:top="726" w:right="1396" w:bottom="476" w:left="1440" w:header="720" w:footer="720" w:gutter="0"/>
          <w:cols w:num="2" w:equalWidth="0">
            <w:col w:w="3658" w:space="0"/>
            <w:col w:w="286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396" w:bottom="476" w:left="1440" w:header="720" w:footer="720" w:gutter="0"/>
          <w:cols w:num="2" w:equalWidth="0">
            <w:col w:w="3658" w:space="0"/>
            <w:col w:w="2865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15313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 of J. 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31-1-1929, sub-topic “Village Workers’ Training Class”.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type w:val="continuous"/>
          <w:pgSz w:w="9360" w:h="12960"/>
          <w:pgMar w:top="7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T0 KONDA VENKATAPPAYYA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somewhat surprising. I thought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me not before the beginning of April. All my plans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being made so as to come to Andhra in April. March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31st I am bound to give to Kathiawar. My present plan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go to Burma about the end of February, return to Kathiawar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 to Andhra in the beginning of April. I hope to give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to Andhra. Isn’t that enough for you? Isn’t that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agreed upon?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1929</w:t>
      </w:r>
    </w:p>
    <w:p>
      <w:pPr>
        <w:autoSpaceDN w:val="0"/>
        <w:tabs>
          <w:tab w:pos="550" w:val="left"/>
          <w:tab w:pos="611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chat with Sitla Sahai, and both of us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that, all things considered, it is best for him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should, for the time being, be in the Ashram with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time he will master all the technique of khadi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all such other activities of the Ashram as may be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him also during this time of preparation and probation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my method of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he is a valuable worker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as efficient as possible. Immediately after my departure</w:t>
      </w:r>
    </w:p>
    <w:p>
      <w:pPr>
        <w:autoSpaceDN w:val="0"/>
        <w:autoSpaceDE w:val="0"/>
        <w:widowControl/>
        <w:spacing w:line="220" w:lineRule="exact" w:before="3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pleaded: “Anyhow, please do not postpone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Andhra. Your March is ours already and we want half of your April too”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15307).</w:t>
      </w:r>
    </w:p>
    <w:p>
      <w:pPr>
        <w:autoSpaceDN w:val="0"/>
        <w:autoSpaceDE w:val="0"/>
        <w:widowControl/>
        <w:spacing w:line="230" w:lineRule="exact" w:before="1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campaign of non-violent non-co-operation envisaged by the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Resolution on Nehru Report, Calcutta Congress—III”,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31, 1928.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Sind, he will come to Allahabad to wind up his home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papers for handing over charge and the balance-sheet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so that whenever Kripalani is ready to go there he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charge.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will not listen to doctors when they object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sun. You have heard of Dr. Muthu. Revashankerbhai’s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was suffering from tuberculosis of the bone. After having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sanatorium cure in Solon and all the doctors he could get hold of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he sent for Dr. Muthu, paid him a fee of thousand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Dr. Muthu had no better advice to offer than to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air, light food and sun treatment. The affected bone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some time one pound of pus per day. The affected bone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exposed to the sun every morning for a few hours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lie in the open air the whole day long. He was not even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sanatorium. He is now completely cured. European sun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but the Indian rival is by no means to be despised. Doctors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 morning sun. They say that ultra-violet rays are best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8 and 10 o’clock and in summer between 7 and 8. But it </w:t>
      </w:r>
      <w:r>
        <w:rPr>
          <w:rFonts w:ascii="Times" w:hAnsi="Times" w:eastAsia="Times"/>
          <w:b w:val="0"/>
          <w:i w:val="0"/>
          <w:color w:val="000000"/>
          <w:sz w:val="22"/>
        </w:rPr>
        <w:t>really depends upon the patient’s condition.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S.N. 15314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Champa will reach there safely. She gets nervous too soon.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 of course did have a cough. These days many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it. Saroj’s cough got bad in Ahmedabad but you must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happy. Nevertheless, I do not mind your having called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and her leaving. Let her return only when she wishes. She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stay in the Udyoga Mandir against her wishes.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this letter, however, is quite different.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Sardar Vallabhbhai from time to time. Send him copies of the spee-</w:t>
      </w:r>
      <w:r>
        <w:rPr>
          <w:rFonts w:ascii="Times" w:hAnsi="Times" w:eastAsia="Times"/>
          <w:b w:val="0"/>
          <w:i w:val="0"/>
          <w:color w:val="000000"/>
          <w:sz w:val="22"/>
        </w:rPr>
        <w:t>ches of the previous presidents. Tell him on what topics you want him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speak. Everyone should send him an invitation. You had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>to observe all this courtesy towards Thakkarbapa.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MY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AND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strike drags on, the students are being tested.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so far remained resolute does credit to them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forward. Now I feel inclined to suggest 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some work. Why should they not clean the lanes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? They should have confidence that ultimately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same college honourably. The time is now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Principal himself will have to quit. In order to acquire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strength, it is necessary for the students to engage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service. There is a Congress resolution that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should be effected through khadi. Will they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cloth? Will they not collect it from others? Will they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khadi? Will they not sell khadi from door to door? Students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thought to these questions.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ILENCE DURING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sacrificial spinning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unaware that silence could mean what this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it to mean. In recommending silence I implied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gossip with those sitting around. I certainly did not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maintained silence should not sing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heart. Moreover, he who cannot thus repeat the name of Rama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should certainly do so with his tongue. Since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water-lift has been cited, I consider it necessary to make it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farmer sings will have a good effect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listener, but we cannot assume that the same is always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peasant. His lips 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by force of habit but his mind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correspondent, mentioning the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devotional songs that a farmer used to sing while lifting water from the well,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Gandhiji why he had advised maintenance of silence during spinning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8"/>
        </w:rPr>
        <w:t>or repeating Ramanama.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be wandering elsewhere at that time. Hence we cannot acquit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by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aloud while spinning. It is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is always in tune with the heart that the singing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regarded as worth while. If we do not keep this in mind,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assume with the poet that “all means become so many </w:t>
      </w:r>
      <w:r>
        <w:rPr>
          <w:rFonts w:ascii="Times" w:hAnsi="Times" w:eastAsia="Times"/>
          <w:b w:val="0"/>
          <w:i w:val="0"/>
          <w:color w:val="000000"/>
          <w:sz w:val="22"/>
        </w:rPr>
        <w:t>obstacles”.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HOW TO INCREASE THE SALE OF KHADI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Vithaldas Jerajani has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suggestion about increasing the sale of khadi,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following extracts: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is one way. I feel like suggesting another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from it. Any merchant in a village who wishes to invest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sum should buy khadi worth Rs. 10 or more on condition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sell it within a month he would return it at his own cost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bhandar. Even those who are not merchants but are desirous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this business can do so. In this there is no risk involved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party and khadi can be propagated easily. A number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 things have thus been propagated in the world. Within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tea has been made popular all over India by taking it within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of every home. But this is propaganda for a vice.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nothing but a loss for the people. In khadi propaganda,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propagandist, the buyer and the thing — all three stand to 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do not find many persons willing to carry on this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if there are a number of people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 a capital of Rs. 10 and forgo interest on it, even then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contented. But I must admit that there is a problem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suggestion. If one man offers a hundred rupees and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worth ten rupees be propagated in ten villages, we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take those hundred rupees and our object too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My suggestion in effect emphasizes the necessity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 only and the condition is that every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invest a capital of ten rupees. This is because only if such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are available, can they carry on propaganda for khadi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translated here. The correspondent had listed various facilities </w:t>
      </w:r>
      <w:r>
        <w:rPr>
          <w:rFonts w:ascii="Times" w:hAnsi="Times" w:eastAsia="Times"/>
          <w:b w:val="0"/>
          <w:i w:val="0"/>
          <w:color w:val="000000"/>
          <w:sz w:val="18"/>
        </w:rPr>
        <w:t>offered to traders by the Khadi Bhandar, Bombay.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That is to say, my suggestion envisages the search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donate a hundred rupees or more, but for khadi-lovers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or more villages who will invest ten rupees of their 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secured from their friends by virtue of their status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propaganda for khadi with that amount. Let Shri Vithaldas and </w:t>
      </w:r>
      <w:r>
        <w:rPr>
          <w:rFonts w:ascii="Times" w:hAnsi="Times" w:eastAsia="Times"/>
          <w:b w:val="0"/>
          <w:i w:val="0"/>
          <w:color w:val="000000"/>
          <w:sz w:val="22"/>
        </w:rPr>
        <w:t>all other lovers of khadi make this search.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LETTER TO PERIN CAPTAIN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1929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sorry about Jamnabehn. Are you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parcel directly to Karachi or are you sending it to me?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me at Karachi the same time that I reach there, it would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ideal. I reach there on the 1st February, leaving Ahmedabad on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 of the 31st instant.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message to be sent to Queen Souriya, what can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really write out. She doesn’t follow the controversy.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she sends would be not hers but somebody else’s.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matters, therefore, I should leave her severely alone.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step you propose is without question the proper step to </w:t>
      </w:r>
      <w:r>
        <w:rPr>
          <w:rFonts w:ascii="Times" w:hAnsi="Times" w:eastAsia="Times"/>
          <w:b w:val="0"/>
          <w:i w:val="0"/>
          <w:color w:val="000000"/>
          <w:sz w:val="22"/>
        </w:rPr>
        <w:t>take.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pass through Bombay on any account, I should love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time you need.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15000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this to you, but could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only today. I had long discussions with Chhaganlal.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you two will not be able to work in harmony.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act upon your first suggestion. That is, you should 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 your resignation as Director of the Spinners’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himself will attend to the work being done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Association, and you should take up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etc., till Chhaganlal entrusts to you some other work.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continue in the Mandir. It is necessary that the suspicion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in your mind should be removed, or that I should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Chhaganlal what you do. It is a painful thing to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 in harmony with you. You, too, are at fault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unknowingly. Your letters to him are not such as will quench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Apart from the fact that Chhaganlal cannot work in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I see nothing but virtues in him, and their number increase,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Write to me and explain where I am making a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>this; or tell me when you are here. I shall be here up to 31st.</w:t>
      </w:r>
    </w:p>
    <w:p>
      <w:pPr>
        <w:autoSpaceDN w:val="0"/>
        <w:autoSpaceDE w:val="0"/>
        <w:widowControl/>
        <w:spacing w:line="240" w:lineRule="exact" w:before="48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/>
          <w:color w:val="000000"/>
          <w:sz w:val="18"/>
        </w:rPr>
        <w:t>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–Part I, p. 49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Gurudev’s letter is very good and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 Your visit was altogether well timed and well done.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lack of understanding between the addressee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Joshi;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on or before January 16, 1929.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left on the Sind tour on February 2, 1929. The preceding Sunday was January </w:t>
      </w:r>
      <w:r>
        <w:rPr>
          <w:rFonts w:ascii="Times" w:hAnsi="Times" w:eastAsia="Times"/>
          <w:b w:val="0"/>
          <w:i w:val="0"/>
          <w:color w:val="000000"/>
          <w:sz w:val="18"/>
        </w:rPr>
        <w:t>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Narandas in the last paragraph;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65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dropped weight enormously. But you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regaining it after full recovery and judicious dieting.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gained over _ lb. without any fruit. I must now see what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during the Sind tour.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go slow in everything you do and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extremities and abdominal regions warm. Insist on sitting on a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and therefore never move about without a thick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has been withdrawn from the khadi depot. He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reserved for women’s classes. Though this is an accident,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in disguise. Krishnadas Gandhi left yesterday for Kashmir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Harjivan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recuperate.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5338. Courtesy: Mirabehn; also G.N. 9393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LETTER</w:t>
      </w:r>
      <w:r>
        <w:rPr>
          <w:rFonts w:ascii="Times" w:hAnsi="Times" w:eastAsia="Times"/>
          <w:b w:val="0"/>
          <w:i/>
          <w:color w:val="000000"/>
          <w:sz w:val="24"/>
        </w:rPr>
        <w:t>TO JAIRAMDAS DOULATRAM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advises me to abide by your programme and no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evidently does not know me still. But I knew you better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know him as well. Hence his mistake is pardoned. Tell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Pyarelal and Subbiah accompany me as far as I know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programme for Karachi which needs overhauling.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Govindanand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me to visit Kotri. I am referring him to you. Kik-</w:t>
      </w:r>
      <w:r>
        <w:rPr>
          <w:rFonts w:ascii="Times" w:hAnsi="Times" w:eastAsia="Times"/>
          <w:b w:val="0"/>
          <w:i w:val="0"/>
          <w:color w:val="000000"/>
          <w:sz w:val="22"/>
        </w:rPr>
        <w:t>ibehn wants me to stay with her in Karachi. You will do what you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OULATRAM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9252. Courtesy: Jairamdas Doulatram</w:t>
      </w:r>
    </w:p>
    <w:p>
      <w:pPr>
        <w:autoSpaceDN w:val="0"/>
        <w:autoSpaceDE w:val="0"/>
        <w:widowControl/>
        <w:spacing w:line="220" w:lineRule="exact" w:before="128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Mat or carpet to sit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Harjivan Kotak who had established a branch of A.I.S.A. in Kashmir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Narayandas Bechar, labour leader in Karachi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Congress leader of Karachi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KISHORELAL G. MASHRUWALA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 properly after you went from here.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>illness not teach you that you must not be rushing about?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has written a very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has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on to you read. Read it and think carefully about it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Gomati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is going on well. I have withdrawn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khadi work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he will stay on here.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gone to Bardoli. I am going to Sind on the 31st.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my dates overleaf.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5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31st January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7.28 a.m.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leave Ahmedabad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1st February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3.30 p.m.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reach Karachi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2nd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Karachi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 4 &amp; 5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Hyderabad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6th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Shikarpur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7th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Jacobabad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8th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Karkana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9th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Sukkur</w:t>
            </w:r>
          </w:p>
        </w:tc>
        <w:tc>
          <w:tcPr>
            <w:tcW w:type="dxa" w:w="16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10th February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Naushera and</w:t>
            </w:r>
          </w:p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0"/>
        <w:ind w:left="0" w:right="19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backto Hyderabad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11th February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Hyderabad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Monday before January 31, 1929, the first date in Gandhiji’s itinerary, </w:t>
      </w:r>
      <w:r>
        <w:rPr>
          <w:rFonts w:ascii="Times" w:hAnsi="Times" w:eastAsia="Times"/>
          <w:b w:val="0"/>
          <w:i w:val="0"/>
          <w:color w:val="000000"/>
          <w:sz w:val="18"/>
        </w:rPr>
        <w:t>fell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letter to Karsandas Chitalia,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account of a lack of understanding between Narandas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Joshi;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January 27,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D. Parikh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collect funds for the Lala Lajpat Rai Memorial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however, left Ahmedabad only on February 2, 1929,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severe cold in Karachi.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67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8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12th February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Mirpurkhas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13th February 8.00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reach Ahmedabad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10712. Courtesy: Gomatibehn Mashruwala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LETTER TO KARSANDAS CHITALIA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KARSANDAS,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been writing regularly. I am not worrying as Kus-</w:t>
      </w:r>
      <w:r>
        <w:rPr>
          <w:rFonts w:ascii="Times" w:hAnsi="Times" w:eastAsia="Times"/>
          <w:b w:val="0"/>
          <w:i w:val="0"/>
          <w:color w:val="000000"/>
          <w:sz w:val="22"/>
        </w:rPr>
        <w:t>umbehn writes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and pleasant conversation with Sulochanabehn.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thinks, and I agree with her, that she is not yet mentally ready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Sangh. In order to know where she stand, I feel she needs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organization and gain experience as an ordinary worker.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with this and for the present is thinking of doing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kind. Her idea of the Sangh was quite different. She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Sangh of the women office-bearers of the existing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formed and they should meet for an exchange of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explain to her that this would serve no useful purpose and I </w:t>
      </w:r>
      <w:r>
        <w:rPr>
          <w:rFonts w:ascii="Times" w:hAnsi="Times" w:eastAsia="Times"/>
          <w:b w:val="0"/>
          <w:i w:val="0"/>
          <w:color w:val="000000"/>
          <w:sz w:val="22"/>
        </w:rPr>
        <w:t>think she was convinced. I have formed a good impression of 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difficult to say anything about. . . .behn. This,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. . . behn and Sulochanaben cannot carry on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temperaments are absolutely incompatible. Sulochanabehn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her own way . . . .It is doubtful if . . .behn to render much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She keeps good enough health . . . .But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Judge how she will fare in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a separate Sangh will have to be dropped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do not think we have enough means even for constructing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Sulochanabehn has decided to do some introspection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estimate her strength . . . .behn is incapable of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decision. I think there has been too much hurry in asking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security. I also think that you have been a little hasty in your jud-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gment of . . .behn. Think over this carefully, discuss it with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to me. Let us not do anything which may seem ridiculous. </w:t>
      </w:r>
      <w:r>
        <w:rPr>
          <w:rFonts w:ascii="Times" w:hAnsi="Times" w:eastAsia="Times"/>
          <w:b w:val="0"/>
          <w:i w:val="0"/>
          <w:color w:val="000000"/>
          <w:sz w:val="22"/>
        </w:rPr>
        <w:t>The fruits of patience are sweet. We can take the plunge even if one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comes forward to dedicate herself. But I see no such woman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MU. BHAI,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not received Chhaganlal’s.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a wire today. There is no cause for worry. It is just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there, too. They will leave nothing undone to meet all his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if he does not feel well there, I am sending him a wire asking </w:t>
      </w:r>
      <w:r>
        <w:rPr>
          <w:rFonts w:ascii="Times" w:hAnsi="Times" w:eastAsia="Times"/>
          <w:b w:val="0"/>
          <w:i w:val="0"/>
          <w:color w:val="000000"/>
          <w:sz w:val="22"/>
        </w:rPr>
        <w:t>him to come away.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left for Kashmir yesterday. He is sure to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Chi. Keshu is fine. I am starting on a tour of Sind on the 31st </w:t>
      </w:r>
      <w:r>
        <w:rPr>
          <w:rFonts w:ascii="Times" w:hAnsi="Times" w:eastAsia="Times"/>
          <w:b w:val="0"/>
          <w:i w:val="0"/>
          <w:color w:val="000000"/>
          <w:sz w:val="22"/>
        </w:rPr>
        <w:t>and expect to return on the 13th.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autoSpaceDE w:val="0"/>
        <w:widowControl/>
        <w:spacing w:line="266" w:lineRule="exact" w:before="6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UBURB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89.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together all the letters you had sent by three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mails. I have already sent another name for Dhairyabala.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 in great hurry. Rasik has caught typhoid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has been down with fever for the past three days. Such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>ups and downs over here.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advise the closing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survived till this day cannot be allowed to close down.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if both of you had to spend your whole life there. That is how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tasks are accomplished. That is what single-minded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Yes, if you can make some other arrangement for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and leave the place, I would not mind. Nor would I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Sushila came over here once and stayed for some time.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happy to see you three living happily.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goes.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was sorry to learn about Charlie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That is the way the world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4750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SPEECH TO GUJARAT COLLEGE STUDENTS,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1929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add one telegram to the many telegraphic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receiving from various places. This one has been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Bharat Bhushan Malaviyaji’s Benares Hindu University.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to bring that telegram here but its purpose is to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the women of Gujarat College on their struggle.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 messages of gratitude today from all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much remains to be done by you to deserve these congratulations.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 it is risky to call me to such a meeting. If I have been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the instance of the students, they have run a risk; and if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 has himself called me here then he has taken a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>risk.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give you encouragement.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is now over when encouragement was needed in order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of those who were ready to sacrifice themselves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The time has now come, when each one has to rely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The struggle that you are carrying on today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the movement which is being carried on all over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futile if you fall back now, and you will harm the entire comm-</w:t>
      </w:r>
      <w:r>
        <w:rPr>
          <w:rFonts w:ascii="Times" w:hAnsi="Times" w:eastAsia="Times"/>
          <w:b w:val="0"/>
          <w:i w:val="0"/>
          <w:color w:val="000000"/>
          <w:sz w:val="22"/>
        </w:rPr>
        <w:t>unity of youth in India.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remain indifferent towards the activities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opponents; do not disregard them. He who disregards the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his enemies or opponents does in fact disregard his own self.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African employee at the Phoenix Press who had died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struggle—your strike—is not against your Principal.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the system under which the present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college function. It is not that what your Principal has done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new. Similar restrictions had been imposed in other colle-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 also, many had to suffer for disregarding them, many had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and also to resort to flattery. You have been saved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unhappy predicament.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part of the nation and so you have felt that if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college in spite of the betrayal, you will not uphold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This will certainly bring in welcome results.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honorable settlement can be arrived at, do strive for it, and if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you act politely there need be no doubt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Your victory lies in your defeat. If you have to stay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for a year it does not imply your defeat. It is when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helplessness you forget your pledge, pay a fine,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flattery and go to the college, that you will have been defeated;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give you this warning.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quite realize that you will feel unhappy when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 year or a term. Those who think that they have lost a year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do not realize the value of the strike. You had not calculated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from the beginning but now you have realized that great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out of this small struggle. The longer you stay out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college), and if you are also polite, the more your strength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country will grow. The strength and vigour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all over India will increase.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exaggerating when I say that you are inaugurating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era. But this would be true only if you keep your resolve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Some members of your committee had met me; I had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free from anxiety. You do not even need messages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You have to cultivate your collective strength.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instead of returning to college you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activity.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tactics as outlaws will bring credit to you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successfully the task that you have taken upon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give every moment of your life to it. Do credit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as outlaws. These many messages of congratulations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what do they indicate? Those who have sent these messages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certain type of strength is now needed in India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lack, but which can be obtained from you. You can fulfil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desire of theirs and this strength only when you can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>solidarity of your organization.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Previously, I had given you some instructions about this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them again. If you are prepared to make a sacrifice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swaraj, or for the sake of the country’s honour,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give your full support to the completion of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It is the easiest, the simplest and the most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comprehensible. Perhaps it does not interest you and you feel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outdated thing but much can be derived from such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great value. If that programme does not appeal to you, </w:t>
      </w:r>
      <w:r>
        <w:rPr>
          <w:rFonts w:ascii="Times" w:hAnsi="Times" w:eastAsia="Times"/>
          <w:b w:val="0"/>
          <w:i w:val="0"/>
          <w:color w:val="000000"/>
          <w:sz w:val="22"/>
        </w:rPr>
        <w:t>draw up another more to your liking.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always have a longing to hear speeches, when assembling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sands of the river, you will be making a big mistake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will be tired of it in the end. You may like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lectures in the colleges and to get medals and add the B.A.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name, but Acharya Kripalani is not going to give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 here.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with certainty if you wish to bring glory to this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some constructive work. By doing so, you will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students. Khadi is the first thing I shall talk about.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much service by wearing and selling it. Until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reached, you can carry on that work and collect foreign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house. And if you wish to go a step further, bring it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bonfire of it. The burning of foreign cloth will bring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you. You will see an article about the ruin that we bring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using foreign cloth. There must be at least some of it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When you take up this work, the Government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students have now begun to work.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Tolstoy’s stories, there is one in which Satan climbs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of a house to give a speech and, falling down, becomes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unconscious. When he collapses, people say he has toppled down.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tumble down people will say that you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The nation will certainly admit that students have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done something. You can take a vow to clean up the streets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or do prohibition work. You can undertake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tasks.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bear it in mind that a settlement which is not unconditional is </w:t>
      </w:r>
      <w:r>
        <w:rPr>
          <w:rFonts w:ascii="Times" w:hAnsi="Times" w:eastAsia="Times"/>
          <w:b w:val="0"/>
          <w:i w:val="0"/>
          <w:color w:val="000000"/>
          <w:sz w:val="22"/>
        </w:rPr>
        <w:t>worthless even if it fetches us crores of rupees.</w:t>
      </w:r>
    </w:p>
    <w:p>
      <w:pPr>
        <w:autoSpaceDN w:val="0"/>
        <w:autoSpaceDE w:val="0"/>
        <w:widowControl/>
        <w:spacing w:line="34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TELEGRAM TO NARAYANDAS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74" w:after="38"/>
        <w:ind w:left="10" w:right="0" w:firstLine="35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30,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ARAYANDAS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ANAWARA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DISCONCERTING.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THOUGH</w:t>
            </w:r>
          </w:p>
        </w:tc>
      </w:tr>
      <w:tr>
        <w:trPr>
          <w:trHeight w:hRule="exact" w:val="268"/>
        </w:trPr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PERSONALLY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COLD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CONSULT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JAIRAMDAS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INFORM        WHEN       TO       START.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9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15315</w:t>
      </w:r>
    </w:p>
    <w:p>
      <w:pPr>
        <w:autoSpaceDN w:val="0"/>
        <w:tabs>
          <w:tab w:pos="3530" w:val="left"/>
          <w:tab w:pos="6430" w:val="left"/>
        </w:tabs>
        <w:autoSpaceDE w:val="0"/>
        <w:widowControl/>
        <w:spacing w:line="318" w:lineRule="exact" w:before="336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TELEGRAM TO JAIRAMDAS DOULATRAM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30,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0" w:after="46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7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PEREMPTORY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NARAYANDAS</w:t>
            </w:r>
          </w:p>
        </w:tc>
      </w:tr>
      <w:tr>
        <w:trPr>
          <w:trHeight w:hRule="exact" w:val="2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POSTPONING 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DEPARTURE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INSTRUCTIONS.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READY        START       FRIDAY        OR      SATURDAY       IF      DESIRED.        WIRE.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15315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A SOUTH AFRICAN TRIBUTE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hitherto resisted the publication of the many tributes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Rt. Hon. Sastri’s work in South Africa that I have found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telegram dated January 30, 1929, which read: “Extremely cold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Quetta winds blowing. Feel your travelling Sind inadvisable now. Pray postpone </w:t>
      </w:r>
      <w:r>
        <w:rPr>
          <w:rFonts w:ascii="Times" w:hAnsi="Times" w:eastAsia="Times"/>
          <w:b w:val="0"/>
          <w:i w:val="0"/>
          <w:color w:val="000000"/>
          <w:sz w:val="18"/>
        </w:rPr>
        <w:t>week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4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friends in South Africa have sent me. But now that his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Motherland is imminent, I cannot resist the temptation to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full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ungrudging tribute from Professor Bell of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His official work, great as it has been, has been outweighed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unofficial contribution. His transparent sincerity and his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his country made him give unstintingly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gifts to the service of the cause that took him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result is a changed atmosphere in that subcontinent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smoother passage for his successor. Let me hope that the great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the distinguished patriot to the country will be crowned </w:t>
      </w:r>
      <w:r>
        <w:rPr>
          <w:rFonts w:ascii="Times" w:hAnsi="Times" w:eastAsia="Times"/>
          <w:b w:val="0"/>
          <w:i w:val="0"/>
          <w:color w:val="000000"/>
          <w:sz w:val="22"/>
        </w:rPr>
        <w:t>by a rousing reception on his landing not for his sake but for 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MY</w:t>
      </w:r>
      <w:r>
        <w:rPr>
          <w:rFonts w:ascii="Times" w:hAnsi="Times" w:eastAsia="Times"/>
          <w:b w:val="0"/>
          <w:i/>
          <w:color w:val="000000"/>
          <w:sz w:val="24"/>
        </w:rPr>
        <w:t>APOLOGIES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permitting, I had fully intended to undertake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long-talked-of European tour early this year. But after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consideration and consultation with friends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circumstances compel me to give up the tour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at any rate. I dare not think of the next. A dear Danish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>writes to me saying I could usefully go to Europe only as a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 of free India. I feel the truth of the remark. But that is by the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Pandit Motilalji, to whom I had mentioned the matter in 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cutta, whilst he at first thought I should not go, has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>withdrawing his objection, pressing me to fulfil the ‘elaborate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programme’ of which I had given him a rough idea.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freedom of action from him, my courage fails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voice from within prompting me to go. On the contrary,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constructive resolution before the Congress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universal support, I feel that I would be guilty of desertion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went away to Europe. It may be that those who voted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never meant to carry it out. It may be that I shall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during the year in respect of the programme. But I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me to reason thus. I must not lose faith in the workers.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like the immortal Barkis, be ever ‘willing’. The voice within tells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 must not only hold myself in readiness to do what comes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way, but I must even think out and suggest means of working 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is a great programme. Above all I must prepare myself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year’s struggle, whatever shape it may take.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one year’s limit was not of my seeking,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to be too short a notice for the nation and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could not make it a point of principle on which to break.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is too short for a vindication of one’s birthright.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accepted the change from two years to one, I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For me then I have burnt my boats. What was said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to a newspaper correspondent was also seriously meant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the Nehru Report is not accepted by or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before the end of the year, after midnight on December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it will cease to have any meaning for me, I must declare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Independencewallah. But if I mean this seriously, I may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the best part of this year of probation and preparation.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must strain every nerve to carry out the preparatory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Ashram, now Udyoga Mandir, too,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 I claim to be my best creation, demands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close attention, if it is to serve the purpose for which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created. And what message may I deliver to the West whilst it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hardly delivered in India? Barring those who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me would have me in Europe and America at any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peoples of the West would be justified in saying ‘Physician, heal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thyself’. I frankly confess that when I first tempted myself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entertain a European invitation apart from my keen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Romain Rolland face to face, I had no idea of seeking help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her fight for freedom, but I had a desire to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non-violence. Not that I do not need all the help I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for my country, but I do not believe in a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 for that purpose. That aid will come when we deserve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it will come without the asking. I therefore flattered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belief that if I went to the West I should be able to interpret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non-violence to her by word of mouth. But the more I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thing, the more unworthy I appear to myself to be.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preparation and greater self-purification to make me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vehicle for the transmission of the unbroken message of what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the only way of reaching truth which is God.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 therefore the friends in the West would pardon me for my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inability to visit them personally. The wish is there, capacity is wan-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ting. Let them pray with me that I may have the clearest possible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these columns be a living bond between them and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the postponement of my European visit my eyes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Gujarat. The workers of Gujarat can, if they will, get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Gujarat which has contributed its full share since the era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 still stand by what I said in 1921. Even if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 of Gujarat becomes totally ready and is prepared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sacrifices, swaraj can be won through them in a trice. It is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>what role Gujarat plays.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31-1-1929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3-2-1929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NOT THAT WAY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below a precious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Secretary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It shows vividly what happened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Congress. Not one province, but many did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communication. Surely it must be clear as daylight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that the coming of swaraj will be indefinitely postponed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poison the very source of our strength. And if in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money and less fame, we engage in a scramble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and manipulate voting lists, what shall we do when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with all its terrible temptations comes into our hands?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answer that can be given to this objection. If it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patriots, I should be sorry.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31-1-1929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 translation of the last paragraph of a Gujarati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“European Visit Postponed’, appearing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3-2-1929.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described in detail the irregularities in  the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of the delegates to the Calcutta Congress Session.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HINDI IN THE SOUTH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Jamnalalji’s tour in the South on behalf of Hindi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a double response in men and women desirous of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in contributions for conducting the Hindi Prachar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received from Madras show that Sjt. Jamnalalji’s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producing the desired effect. So long as the leaders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learn Hindi, it must remain almost cut off from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Let it be clearly understood that Hindi is not to supplant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languages but it is to be the medium of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and the official language of all all-India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>Needless to say that Hindi includes its Urdu form.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97.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of the students of the Gujarat College,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with unabated vigour. The students are showing determina-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calmness and solidarity that are worthy of all praise.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only now to feel their strength. And I venture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feel it still more if they do constructive work.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our schools and colleges, instead of making us manly,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obsequious, timid, indecisive and ballastless. Man-lin-ess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not in bluff, bravado or lordliness. It consists in daring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and facing consequences, whether it is in matters 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 other. It consists in deeds not in words. The students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them probably a long time of waiting. They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 if events shape themselves so. It will then be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intervene. It will be up to the student world all over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 right which is entirely on the side of the students.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study the question in all its fulness can secure from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Mavlankar copies of all the relevant papers. The fight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students is a fight not for their own personal rights, it is a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the honour of students in general and therefore in a sense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to Gujarat College Students, Ahmedabad”, January 30,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honour. Students who have been fighting so pluckily as these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deserve the fullest public support.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the students will surely get if they will engage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activity. They will lose nothing by doing national work.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confine themselves to the Congress programme,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them. The chief thing is to demonstrate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holding together and doing independent solid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is often brought against us that we are good only at oratorical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displays and fruitless demonstrations, but fail when we are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requires cohesion, co-operation, grit and unflinching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determination. The students have a splendid opportunity of falsifying </w:t>
      </w:r>
      <w:r>
        <w:rPr>
          <w:rFonts w:ascii="Times" w:hAnsi="Times" w:eastAsia="Times"/>
          <w:b w:val="0"/>
          <w:i w:val="0"/>
          <w:color w:val="000000"/>
          <w:sz w:val="22"/>
        </w:rPr>
        <w:t>the charge. Will they rise to the occasion?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lose faith on any account whatsoever.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is the Nation’s property. If we were not demoralized,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Government should never be able to hold our property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practically criminal for students to take part in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for freedom, which it should be the duty and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to lead.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APSE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Govindbabu of Champapurhat, Utkal, tells me that in “The </w:t>
      </w:r>
      <w:r>
        <w:rPr>
          <w:rFonts w:ascii="Times" w:hAnsi="Times" w:eastAsia="Times"/>
          <w:b w:val="0"/>
          <w:i w:val="0"/>
          <w:color w:val="000000"/>
          <w:sz w:val="22"/>
        </w:rPr>
        <w:t>Story of My Experiments with Truth”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erroneously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professional spinners of Bombay as having taught spinning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Gangabehn, Avantikabai, and Ramibai and that it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deputed to teach these sisters. I am thankful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error pointed out to me. Now that I have taxed my memory,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remember that I asked Govindbabu to teach many in Bombay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learn spinning. I have no doubt that in the “Story”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several such omissions. Only the “Story” has been written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certificates to deserving workers but to relate incidents illustrative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of the law of Truth. Those innumerable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helped me in my pursuit must find in service its own reward.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Govindbabu has had ample reward in that from an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teacher he has developed into the founder and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Ashram in Utkal which is supported almost wholly from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him by Gujarati patrons. He will be more than compensated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27-1-1929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sub-title “An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Omission”.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V, Ch. XL.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his services, if he makes of the Ashram an efficient institution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 a nucleus for village reconstruction. He has set up an ambi-tious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himself. Khadi, medical aid, national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‘untouchables’ are a big morsel for anybody. But faith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mountains. It is well with Govindbabu if he has faith and if </w:t>
      </w:r>
      <w:r>
        <w:rPr>
          <w:rFonts w:ascii="Times" w:hAnsi="Times" w:eastAsia="Times"/>
          <w:b w:val="0"/>
          <w:i w:val="0"/>
          <w:color w:val="000000"/>
          <w:sz w:val="22"/>
        </w:rPr>
        <w:t>he can show himself deserving of the help he is receiving.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Jugal Kishore of Prem Mahavidyalaya, Brindavan, </w:t>
      </w:r>
      <w:r>
        <w:rPr>
          <w:rFonts w:ascii="Times" w:hAnsi="Times" w:eastAsia="Times"/>
          <w:b w:val="0"/>
          <w:i w:val="0"/>
          <w:color w:val="000000"/>
          <w:sz w:val="22"/>
        </w:rPr>
        <w:t>sends me an ambitious and interesting scheme for the training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village workers through that institution.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scheme was inaugur-</w:t>
      </w:r>
      <w:r>
        <w:rPr>
          <w:rFonts w:ascii="Times" w:hAnsi="Times" w:eastAsia="Times"/>
          <w:b w:val="0"/>
          <w:i w:val="0"/>
          <w:color w:val="000000"/>
          <w:sz w:val="22"/>
        </w:rPr>
        <w:t>ated last December. He now writes: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72" w:lineRule="exact" w:before="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Workers’ Training Class has already begun to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five students on the roll and two more students agreeing to join itin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week’s time. Besides attending lectures on economics and citizenship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time being are given by me, they are attending to spinning and carding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Bharatbhai’s instruction. We have been able to make arrangements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locally with the Municipal Doctor to give them lectures and exercises on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 and sanitation, hygiene and physiology. Besides this, they go to villages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about at least once a weak, collecting statistics of the conditions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villages. We are thinking of starting a small centre in one or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when we are able to find a suitable field for it. I am hoping that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of this institution will also be aroused to take greater interest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work. We have already a Hindustani Seva Dal here and hope to make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more active and useful body than it has been so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fewness of candidates need not worry the reader.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put upon admissions naturally keep back many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joining. And it is well that it is so in the beginning. For only those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who among other things pledge themselves to devote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years of their life to village work after completing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years. Needy candidates receive a stipend of from Rs. 15 to Rs.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After completion of the course, they are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proved needs from Rs. 30 to Rs. 75 per month.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scheme to the attention of all who are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village reconstruction. They can get a copy of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application to the Secretary of the Institution. The Acharya invites </w:t>
      </w:r>
      <w:r>
        <w:rPr>
          <w:rFonts w:ascii="Times" w:hAnsi="Times" w:eastAsia="Times"/>
          <w:b w:val="0"/>
          <w:i w:val="0"/>
          <w:color w:val="000000"/>
          <w:sz w:val="22"/>
        </w:rPr>
        <w:t>the co-operation of individuals and kindred bodies,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Jugal Kishore”, January 25, 1929.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2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(a)  by awarding stipends,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 by arranging to enable the candidates under training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practical training under the organizations for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 by engaging the services of those who will have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course of training here,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 by donations and presents of useful books for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this class,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 by their suggestions and advice,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(f)  by periodical lectures on the subjects of village problems.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Acharya Jugal Kishore on his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inaugurated a scheme that can, if well worked, yield mighty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31-1-1929</w:t>
      </w:r>
    </w:p>
    <w:p>
      <w:pPr>
        <w:autoSpaceDN w:val="0"/>
        <w:autoSpaceDE w:val="0"/>
        <w:widowControl/>
        <w:spacing w:line="320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MESSAGE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MAJUR SANDESH 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AHMEDABAD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51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should fully try for their rights, but 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observe courtesy and peace. The labourers have a right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if the arbitrators do not give their award or if the owners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arbitrators or if the owners do not act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the arbitrators. They must not lose patience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after going on strike. They must not intimidate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join the strike. So far as the strike in the Gujarat Ginning </w:t>
      </w:r>
      <w:r>
        <w:rPr>
          <w:rFonts w:ascii="Times" w:hAnsi="Times" w:eastAsia="Times"/>
          <w:b w:val="0"/>
          <w:i w:val="0"/>
          <w:color w:val="000000"/>
          <w:sz w:val="22"/>
        </w:rPr>
        <w:t>Mill is concerned, they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as they are directed by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Anasuyabehn, Mr. Shankerlal Banker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1-2-1929</w:t>
      </w:r>
    </w:p>
    <w:p>
      <w:pPr>
        <w:autoSpaceDN w:val="0"/>
        <w:autoSpaceDE w:val="0"/>
        <w:widowControl/>
        <w:spacing w:line="220" w:lineRule="exact" w:before="17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Organ of the Majur Mahajan,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Released by the Free Press of India from Ahmedabad on this date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LETTER TO HARIBHAU</w:t>
      </w:r>
      <w:r>
        <w:rPr>
          <w:rFonts w:ascii="Times" w:hAnsi="Times" w:eastAsia="Times"/>
          <w:b w:val="0"/>
          <w:i/>
          <w:color w:val="000000"/>
          <w:sz w:val="24"/>
        </w:rPr>
        <w:t>UPADHYAYA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8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mind your not being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But your unhappiness at not being able to come pleases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realize the significance of prayer, it becomes more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for us than food and water.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6064.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GOPALDAS K. DESAI</w:t>
      </w:r>
    </w:p>
    <w:p>
      <w:pPr>
        <w:autoSpaceDN w:val="0"/>
        <w:autoSpaceDE w:val="0"/>
        <w:widowControl/>
        <w:spacing w:line="270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GOPALDAS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have written to you directly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definite information. I had definite information first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sent a message to him. Before that somebody—I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 who—did tell me that Bhaktibehn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going to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I know whether both of you were going, or why. What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write? However, it is very good that you have abandoned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It is best to avail ourselves of whatever help we can get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influence. If difficulties have to faced in obtaining such help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 penance. It purifies our mind and helps us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right manner. When people appreciate out service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offer monetary help and then if similar help flows 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sources it does so on its own. I am not pained at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left because they were displeased by your not going out to </w:t>
      </w:r>
      <w:r>
        <w:rPr>
          <w:rFonts w:ascii="Times" w:hAnsi="Times" w:eastAsia="Times"/>
          <w:b w:val="0"/>
          <w:i w:val="0"/>
          <w:color w:val="000000"/>
          <w:sz w:val="22"/>
        </w:rPr>
        <w:t>beg.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32577/11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Durbar Gopaldas, ex-ruler of Dhasa in Kathiawar;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“My Notes”, </w:t>
      </w:r>
    </w:p>
    <w:p>
      <w:pPr>
        <w:autoSpaceDN w:val="0"/>
        <w:autoSpaceDE w:val="0"/>
        <w:widowControl/>
        <w:spacing w:line="220" w:lineRule="exact" w:before="20" w:after="0"/>
        <w:ind w:left="550" w:right="2448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19-2-1922, sub-topic “Satyagraha by Dhasa Durbar”.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26" w:right="136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Motilalji’s telegram expressing his joy.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not to go [to Europe] was correct. Motilalji’s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go was only to keep my way open. But what is our duty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of course the task of preparing the Ashram. We are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progress in our ideas about this, and I see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our objection through non-violence we have got to put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a mean. But my purpose in writing this is to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>to consider with Vallabhbhai what Gujarat, and Bardoli, can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Diary, S.N. 32577/4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K. T. PAUL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need not apologize. I know how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a busy man often becomes as to his movements.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Sind tomorrow and I shall be back on the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February. I shall be at the Ashram at least up to the 23rd or 24th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AITLAND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15003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Motilal Nehru”, February 1,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January 29, 1929. The addressee had expressed his inability to go over </w:t>
      </w:r>
      <w:r>
        <w:rPr>
          <w:rFonts w:ascii="Times" w:hAnsi="Times" w:eastAsia="Times"/>
          <w:b w:val="0"/>
          <w:i w:val="0"/>
          <w:color w:val="000000"/>
          <w:sz w:val="18"/>
        </w:rPr>
        <w:t>to Sabarmati before the end of the month.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carefully read the Punjab letter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was done in Calcutta.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 you knew everything of what is stated in the letter.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make it your business first to put the Congress Comm-ittees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and then organize the work in connection with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structive programme. Unless by some unforeseen circumstances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honourable settlement with Great Britain, there will be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party save the party of independence in the country.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will be ineffective if we cannot put up a proper fight. If that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put up through the Congress, then the Congress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thing. And if it is to be a non-violent fight then the present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structive programme ought to be worked now for all it is worth.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fact, therefore, that you, as is your wont, having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secretaryship, would work your office whole-heartedly,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 strength of merits also to give your undivided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programme. I cannot help feeling that we can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boycott of foreign cloth through khadi and,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workers, also about picketing liquor shops. And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to be done, I think that it is necessary for you to travel in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provinces and first put the machinery in order.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stopped me from leaving for Sind yesterday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cold winds that had suddenly overtaken Sind.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to have stopped me, but I was helpless. I am now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You will therefore post-date the programme by two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Sahai is leaving tomorrow to prepare balance-sheets, etc.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him back by the time I return from Sind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European visit is dropped, you will be free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me to the U.P. Andhra and Burma which must precede will prevent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 That Way”, January 31,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Narayandas”, on or after January 30, 1929.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5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going there before the last week of April.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Kamala is better.</w:t>
      </w:r>
    </w:p>
    <w:p>
      <w:pPr>
        <w:autoSpaceDN w:val="0"/>
        <w:autoSpaceDE w:val="0"/>
        <w:widowControl/>
        <w:spacing w:line="220" w:lineRule="exact" w:before="66" w:after="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46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AWAHARLAL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1929. Courtesy: Nehru Memorial Museum and Library; </w:t>
      </w:r>
      <w:r>
        <w:rPr>
          <w:rFonts w:ascii="Times" w:hAnsi="Times" w:eastAsia="Times"/>
          <w:b w:val="0"/>
          <w:i w:val="0"/>
          <w:color w:val="000000"/>
          <w:sz w:val="18"/>
        </w:rPr>
        <w:t>also S.N. 15318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K. SANTANAM</w:t>
      </w:r>
    </w:p>
    <w:p>
      <w:pPr>
        <w:autoSpaceDN w:val="0"/>
        <w:autoSpaceDE w:val="0"/>
        <w:widowControl/>
        <w:spacing w:line="258" w:lineRule="exact" w:before="100" w:after="0"/>
        <w:ind w:left="485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SANTANAM,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to be firm and strong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to come out well during the Congress. Unless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put on a proper footing, you should refuse to give any help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make a public statement. As it is I am sending your letter to Mot-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ilalji and asking him to do whatever is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were you, I should not bring in Lalaji Memorial in disc-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ussing the subject. Let the Memorial stand on its own footing.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with collections irrespective of whether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held in Lahore or not. Those who want to revere Lalaji’s me-</w:t>
      </w:r>
      <w:r>
        <w:rPr>
          <w:rFonts w:ascii="Times" w:hAnsi="Times" w:eastAsia="Times"/>
          <w:b w:val="0"/>
          <w:i w:val="0"/>
          <w:color w:val="000000"/>
          <w:sz w:val="22"/>
        </w:rPr>
        <w:t>mory will pay in any case. What I am anxious about is that the Cong-</w:t>
      </w:r>
      <w:r>
        <w:rPr>
          <w:rFonts w:ascii="Times" w:hAnsi="Times" w:eastAsia="Times"/>
          <w:b w:val="0"/>
          <w:i w:val="0"/>
          <w:color w:val="000000"/>
          <w:sz w:val="22"/>
        </w:rPr>
        <w:t>ress in the Punjab should be a genuine register of representatives.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letter I have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you will easily guess that it is from the Punjab. What a heart-</w:t>
      </w:r>
      <w:r>
        <w:rPr>
          <w:rFonts w:ascii="Times" w:hAnsi="Times" w:eastAsia="Times"/>
          <w:b w:val="0"/>
          <w:i w:val="0"/>
          <w:color w:val="000000"/>
          <w:sz w:val="22"/>
        </w:rPr>
        <w:t>breaking revelation. It is this root evil which I am likely to deal with.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Sind tomorrow and shall return on the 15th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 The enclosed is my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Krishna doing?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ANTANAM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15319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MOTILAL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You will have read what I have said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European visit.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need not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reasoning that decided the matter for me. When I came to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it was like a weight lifted of my back. And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confirms the correctness of my decision.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Sind programme to Jawahar and he must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 already. But to make assurance doubly sure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copy. There is an alteration of dates somewhat because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terrific [cold] that has overtaken the country they stopped me </w:t>
      </w:r>
      <w:r>
        <w:rPr>
          <w:rFonts w:ascii="Times" w:hAnsi="Times" w:eastAsia="Times"/>
          <w:b w:val="0"/>
          <w:i w:val="0"/>
          <w:color w:val="000000"/>
          <w:sz w:val="22"/>
        </w:rPr>
        <w:t>from leaving tomorrow morning.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Santanam’s letter. It speaks for itself.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send for the Punjab workers and adjust their differences.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do any work at all the next Congress must be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>affair, a true register of elected representatives.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ready reference I send you a marked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a provincial Congress Committee Secretary’s letter revea-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 true facts. That letter you will easily guess refers to the Punjab.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spare the feelings of the Punjab workers I have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names. That letter shows how practically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 to the Bengal Congress was manipulated. You were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relating what was done in Andhra.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registers were examined they will reveal a terrible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wish that Jawahar could travel throughout all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and see that the Congress organizations become living bodies.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15320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Apologies”, January 31,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Pattabhi Sitaramayya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detained by the Sind people for two days owing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extraordinary cold. The programme must therefore be post-dated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days. Rasik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lying dangerously ill at Delhi. Ba and Kanti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gone there. He has been unconscious for five days. God’s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done. I return to the Mandir on 15th instant. We are all traveling third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class. The closet is wretched, otherwise it is quite all right. Prof.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Kripalani is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HHATWAN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HHOTARIPAT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5339. Courtesy: Mirabehn; also G.N. 9394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wires at Siddhapur. I got one at Marwar junction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very little hope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Ba and Kanti got down to take a train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May such occasions make us gentle and more devoted to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and Yehabhai met me at Siddhapur station. Ramniklal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there, tour the area and report about the women there who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that they would be ready to card and spin. The intending donor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friend of Punjabhai and wants khadi work to be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>Siddhapur itself.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 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40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Harilal, who had gone to Delhi to help Devdas in khadi work; he died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February 8,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survival of Rasik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STUDENTS OF GUJARAT COLLEGE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students—both boys and girls–of Gujarat College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day by day, their responsibility too increases. To the extent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drags on and their determination increasingly attracts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attention, the people’s expectations of them rise also.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exactly like what happened in Bardoli. One can say that at the outset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concerned the students alone. Now it concerns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Hence they cannot relax now. I hear from all quarters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students will never break their pledge. Nevertheless,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saying, “The wary is always happy”,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discourteous to sound a note of warning that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vigilant and should not succumb to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or fear.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if the students jointly undertake some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this strike will bring about the best result.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tasks. A letter from a citizen of Ahmedabad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condition of the city appears in this very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adequate description of the filth there. Along with that letter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sent figures of the rate of child mortality which should put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but I do not publish them because they are well known.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Youth League, Dr. Hariprasad [Desai], has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publicity. The students can easily undertake the job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this filth. By showing the people ways of doing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dirt they can promote the city’s health. There is altruism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glory in this work. Some such work will serve as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student in India. They will earn the blessings of the citizens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this is one fine way of bringing the strike to an early end.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students do not engage themselves in some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their falling and Mr. Shirras too will attempt to beat them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clear that the students cannot spend a long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listening to speeches and lectures. Now every step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on the assumption that the strike will drag on. It is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should be ready for a settlement. We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drastic step that would preclude a settlement for ever. Likewise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sit idle waiting for a compromise. Assuring themselves that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February 3, 1929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off honourably at the proper time, the students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it and should now throw themselves whole-heartedly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this is done, there is a chance of an early settlement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burying themselves in work will be regarded as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 and when their strength is tried, the attempt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disunity among them will stop and attempts will be made only to </w:t>
      </w:r>
      <w:r>
        <w:rPr>
          <w:rFonts w:ascii="Times" w:hAnsi="Times" w:eastAsia="Times"/>
          <w:b w:val="0"/>
          <w:i w:val="0"/>
          <w:color w:val="000000"/>
          <w:sz w:val="22"/>
        </w:rPr>
        <w:t>please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task of removing the dirt of Ahmedabad has been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only by way of example. That work is extremely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a local job which can be completed in a short time,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all the greater interest. As it is a local matter, the citizens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expect that work from the students. It is difficult to 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hired persons. As volunteers can do it regularly,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attention to it. But it would do if the students find 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which they like and approve of. The object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consecutive work of public service should be done collectively.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drawn attention to khadi and other activities envisaged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programme. All those items of work are to my mind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necessary. I hope that the students will not let go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which has readily presented itself. It is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the students have realized is consolidated,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will benefit by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USPICIOUS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Wadhwan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I will be able to convince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Wadhwan only shows the writer’s naivety. I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those who have enforced the above regulations will ever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criticism. But in the hope that this article will reach them, I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say that in this age of purification, the injustice shown in the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stated  that Wadhwan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had agreed to constitute an elected municipality. But there was a clause in its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whereby untouchables would have to elect a representative from the</w:t>
      </w:r>
      <w:r>
        <w:rPr>
          <w:rFonts w:ascii="Times" w:hAnsi="Times" w:eastAsia="Times"/>
          <w:b w:val="0"/>
          <w:i w:val="0"/>
          <w:color w:val="000000"/>
          <w:sz w:val="18"/>
        </w:rPr>
        <w:t>‘touchable’ class.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clause to those whom we regard as untouchables, is improper.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Dheds, Bhangis and Chamars are our brothers and sisters;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kith and kin. In not acknowledging this fact we do injustice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And by regarding them as outcastes we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whole world upon ourselves. If there is any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 the public of Wadhwan, the citizens should oppose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and if the opposition is not heeded, the people should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municipality which upholds such caste distinctions.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practise such a boycott, it is my advice to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that they should not be guilty of electing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from among the ‘touchables’.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LUMS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citizen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slums of Ahmedabad to which Dr. </w:t>
      </w:r>
      <w:r>
        <w:rPr>
          <w:rFonts w:ascii="Times" w:hAnsi="Times" w:eastAsia="Times"/>
          <w:b w:val="0"/>
          <w:i w:val="0"/>
          <w:color w:val="000000"/>
          <w:sz w:val="22"/>
        </w:rPr>
        <w:t>Hariprased has given publicity: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citizen, man and woman, needs to ponder over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in it. Nor is what is already known put 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form; yet this letter draws attention to something we know.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conditions in Ahmedabad are such as to arouse shame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and the citizens, any amount of attention paid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regarded as too much. If we cannot keep clean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courtyard, how then can we help in keeping the entire country clean?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leave our courtyard stinking, then there is every chance of a foul </w:t>
      </w:r>
      <w:r>
        <w:rPr>
          <w:rFonts w:ascii="Times" w:hAnsi="Times" w:eastAsia="Times"/>
          <w:b w:val="0"/>
          <w:i w:val="0"/>
          <w:color w:val="000000"/>
          <w:sz w:val="22"/>
        </w:rPr>
        <w:t>stench arising from our swaraj. Therefore, it is the duty of the Mun-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icipality and the citizens of Ahmedabad to adopt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 up this filth. It is possible that many who have got used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may like to tolerate it, but to continue such a slumber in this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should be a matter of shame. The fact that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loss in preserving this filth is something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the wealthy citizens of Ahmedabad. Because,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fast owing to uncleanliness and lead to loss of manpower.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inanimate engine stops working we start calculating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this stoppage. The body is a living engine and when it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there is a twofold loss. Idleness following illness is one loss </w:t>
      </w:r>
      <w:r>
        <w:rPr>
          <w:rFonts w:ascii="Times" w:hAnsi="Times" w:eastAsia="Times"/>
          <w:b w:val="0"/>
          <w:i w:val="0"/>
          <w:color w:val="000000"/>
          <w:sz w:val="22"/>
        </w:rPr>
        <w:t>and another is the cost of medical treatment. And the individual’s loss</w:t>
      </w:r>
    </w:p>
    <w:p>
      <w:pPr>
        <w:autoSpaceDN w:val="0"/>
        <w:autoSpaceDE w:val="0"/>
        <w:widowControl/>
        <w:spacing w:line="220" w:lineRule="exact" w:before="3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foul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prevailing in Ahmedabad and his own unsuccessful  efforts to improve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wanted that children in primary schools should be given lessons in </w:t>
      </w:r>
      <w:r>
        <w:rPr>
          <w:rFonts w:ascii="Times" w:hAnsi="Times" w:eastAsia="Times"/>
          <w:b w:val="0"/>
          <w:i w:val="0"/>
          <w:color w:val="000000"/>
          <w:sz w:val="18"/>
        </w:rPr>
        <w:t>cleanliness.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in the final calculation as a loss of public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above letter a suggestion has been made to educate pupils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about hygiene. This is worth welcoming. If all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who are mature, are invited to work for cleaning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city’s filth, and if after forming them into batches, the teachers set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brooms and buckets, they can change the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in no time and the students will readily receive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and real education.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A YOUNG MAN’S DILEMMA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Patidar young man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parents want me to be married this very year and insist on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obeying their wishes in this respect. . . . In my community no one can secure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bride without conforming to the condition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sata, </w:t>
      </w:r>
      <w:r>
        <w:rPr>
          <w:rFonts w:ascii="Times" w:hAnsi="Times" w:eastAsia="Times"/>
          <w:b w:val="0"/>
          <w:i w:val="0"/>
          <w:color w:val="000000"/>
          <w:sz w:val="18"/>
        </w:rPr>
        <w:t>i.e., without offering a girl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one’s family in exchange. Child-marriage is the rule. In my case too girls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nine or ten years of age are only are available and that too on the condition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conform to the condition of </w:t>
      </w:r>
      <w:r>
        <w:rPr>
          <w:rFonts w:ascii="Times" w:hAnsi="Times" w:eastAsia="Times"/>
          <w:b w:val="0"/>
          <w:i/>
          <w:color w:val="000000"/>
          <w:sz w:val="18"/>
        </w:rPr>
        <w:t>sata</w:t>
      </w:r>
      <w:r>
        <w:rPr>
          <w:rFonts w:ascii="Times" w:hAnsi="Times" w:eastAsia="Times"/>
          <w:b w:val="0"/>
          <w:i w:val="0"/>
          <w:color w:val="000000"/>
          <w:sz w:val="18"/>
        </w:rPr>
        <w:t>. My father says that even this may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possible afterwards, if we miss the opportunity this year. If I say ‘no’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mother weeps and creates no end of trouble in the family. I am a Patidar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 man of 22 years of age. My parents will not hear of my marrying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widow or outside my caste. What am I to do in the 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many a young man who is in the same dilemma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 youth. According to our Shastras, a boy of 16 years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by his parents as a friend whom 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confidence and not as a child whom they can coerce.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parents in our country seem to think that even their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bound to follow every wish of theirs—especially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relates to such things as marriage—as if they could have no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in the matter. And if this is the attitude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sons, the plight of the daughters may well be imagined.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all such contingencies it is not only the right but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duty of young men and young girls not to be afraid of the parents’</w:t>
      </w:r>
      <w:r>
        <w:rPr>
          <w:rFonts w:ascii="Times" w:hAnsi="Times" w:eastAsia="Times"/>
          <w:b w:val="0"/>
          <w:i w:val="0"/>
          <w:color w:val="000000"/>
          <w:sz w:val="22"/>
        </w:rPr>
        <w:t>wrath. It has been my experience that when a grown-up boy or girl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3-2-1929.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takes up a just and right position and adheres to it with absolute firm-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there is the least amount of difficulty created by the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once they realize that the resolution of their children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unalterable, they get reconciled to it. For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insistence there is always the ultimate hope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their children to their viewpoint. But when this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further insistence becomes meaningless and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up. My advice to the young man in question, therefore,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 party to the double sin of marrying a child girl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the evil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mind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trouble he has to face as a result of his refusal.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virtue to marry outside his sub-caste or to marry a widow,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the necessary limitations.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February 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section should be cleaner. Let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the work among themselves. A lot of water is thrown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kitchenyard; this should stop. Now that you have two bathrooms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everyone had better go there. The room where Yashodabehn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that too should be cleaner. Do something about the water. I am </w:t>
      </w:r>
      <w:r>
        <w:rPr>
          <w:rFonts w:ascii="Times" w:hAnsi="Times" w:eastAsia="Times"/>
          <w:b w:val="0"/>
          <w:i w:val="0"/>
          <w:color w:val="000000"/>
          <w:sz w:val="22"/>
        </w:rPr>
        <w:t>feeling weak these days. I cannot understand why.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1775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Suraj Bhanji, a khadi worker of Ambala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70" w:val="left"/>
              </w:tabs>
              <w:autoSpaceDE w:val="0"/>
              <w:widowControl/>
              <w:spacing w:line="278" w:lineRule="exact" w:before="14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112. LETTER TO CHHAGANLAL JOSHI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3,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tion.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got the postcard I wrote to you from Marwar Junc-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Devdas’s wire it seems there is little hope of Rasik survi-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ving. We should, on occasions like this, put into practice the ideals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knowledge which we repeat mechanically every 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Ramniklal go to Siddhapur, tour the surrounding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examine the conditions of the women there. He told 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two or three days’ work. The women should be paid at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and they should agree to learn carding. There is one Chhotubhai </w:t>
      </w:r>
      <w:r>
        <w:rPr>
          <w:rFonts w:ascii="Times" w:hAnsi="Times" w:eastAsia="Times"/>
          <w:b w:val="0"/>
          <w:i w:val="0"/>
          <w:color w:val="000000"/>
          <w:sz w:val="22"/>
        </w:rPr>
        <w:t>there who is ready to look after this work. I am not hopeful of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coming out of this, but it is better that we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and see that the arrangement about someone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watch and sleeping in the office is not neglected.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ought to become smooth. In any case, attend to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>of vegetables. Take necessary measures about ghee.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40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PRABHAVATI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very firm and brave. Make all efforts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self-reliant.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the details about Rasik from Chhaganbhai.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fall ill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Hindi. G.N. 3318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Februaru 2,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Rasik’s illness;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SPEECH IN REPLY TO MUNICIPAL ADDRESS, KARACHI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1929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Gandhiji, speaking in Hindi, thanked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for its address full of warm and affectionate appreciation.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the Parsi ladies who had prepared a beautiful khadi garland and a bouquet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presented to him. He acknowledged that the Parsis had always been most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him wherever he happened to go and wherever they were to be found. It was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no surprise to him to receive those tokens of affection.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Adverting to the municipal administration he said that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Jamshed Mehta was at its head was the guarantee of the administrative efficiency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purity of the Municipality. He was glad that the franchise qualification was fairly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 but he endorsed the hope of the councillors that at no distant time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adult suffrage which was becoming daily recognized and that purely monetary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test, however low it was, was an indifferent and inadequate makeshift which excluded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worthy citizens from exercising their undoubted right of administering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affairs through the elected representatives. He was glad to note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 was alive to the elementary needs of the citizens.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attempts which were being made to ensure pure milk supply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city he said that he was sure that Karachi had enough talent and money to embark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proper dairy system. The supply of pure milk and pure ghee especially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aged and the infants in the cities of India was a daily felt want and he would be glad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would give a lead to all municipalities of India. It would be regarded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shame for any city not to have a proper supply of pure milk and ghee. He </w:t>
      </w:r>
      <w:r>
        <w:rPr>
          <w:rFonts w:ascii="Times" w:hAnsi="Times" w:eastAsia="Times"/>
          <w:b w:val="0"/>
          <w:i w:val="0"/>
          <w:color w:val="000000"/>
          <w:sz w:val="18"/>
        </w:rPr>
        <w:t>wished the Municipality every success.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5-2-1929</w:t>
      </w:r>
    </w:p>
    <w:p>
      <w:pPr>
        <w:autoSpaceDN w:val="0"/>
        <w:autoSpaceDE w:val="0"/>
        <w:widowControl/>
        <w:spacing w:line="240" w:lineRule="exact" w:before="2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Read out by Jamshed Mehta, President of the Karachi Municipality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3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AN AUTOBIOGRAPHY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THE STORY OF MY EXPERIMENTS WITH TRUTH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  <w:tab w:pos="790" w:val="left"/>
          <w:tab w:pos="2510" w:val="left"/>
        </w:tabs>
        <w:autoSpaceDE w:val="0"/>
        <w:widowControl/>
        <w:spacing w:line="266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Four or five years ago, at the instance of some of my nearest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I agreed to write my autobiography. I made the start,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had I turned over the first sheet when riots broke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work remained at a standstill. Then followed a series</w:t>
      </w:r>
    </w:p>
    <w:p>
      <w:pPr>
        <w:autoSpaceDN w:val="0"/>
        <w:autoSpaceDE w:val="0"/>
        <w:widowControl/>
        <w:spacing w:line="216" w:lineRule="exact" w:before="3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chapters, in Gujarati, under the title “Experiments with Truth 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Autobiography”, appeared serially in the issues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beginning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29, 1925 and ending on February 3, 1929. 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therefore been placed under this last date. English translations of these chapters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simultaneously in the issues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were reproduced weekly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Unity </w:t>
      </w:r>
      <w:r>
        <w:rPr>
          <w:rFonts w:ascii="Times" w:hAnsi="Times" w:eastAsia="Times"/>
          <w:b w:val="0"/>
          <w:i w:val="0"/>
          <w:color w:val="000000"/>
          <w:sz w:val="18"/>
        </w:rPr>
        <w:t>in the U.S.A.</w:t>
      </w:r>
    </w:p>
    <w:p>
      <w:pPr>
        <w:autoSpaceDN w:val="0"/>
        <w:autoSpaceDE w:val="0"/>
        <w:widowControl/>
        <w:spacing w:line="222" w:lineRule="exact" w:before="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edition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out in two volumes. 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three parts was issued in 1927 and the second, containing parts IV and V,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1929.  The second edition, in one volume, was issued in 1940.  For the translator’s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publisher’s notes to these editions,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to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Translator’s Preface to First Edition of the Autobiography (Vol. 1), “B. Translator’s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Preface to the Second Edition of the Autobiography”, “Publisher’s Note to Vol. 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Edition of the Autobiography”and “Publisher’s Note to Vol. II of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Edition of the Autobiography”.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translations by Mahadev Desai and, for chapters XXIX-XLIII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V, by Pyarelal were revised by Gandhiji for subject-matter and by Mirabehn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 For the second edition, the translation was further revised by a “revered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who, among many other things, has the reputation of being an eminent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scholar”. Before undertaking the task, he had made it a condition—which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had accepted—that his name should on no account be given out.  This </w:t>
      </w:r>
      <w:r>
        <w:rPr>
          <w:rFonts w:ascii="Times" w:hAnsi="Times" w:eastAsia="Times"/>
          <w:b w:val="0"/>
          <w:i w:val="0"/>
          <w:color w:val="000000"/>
          <w:sz w:val="18"/>
        </w:rPr>
        <w:t>friend was V. S. Srinivasa Sastri who, in a letter to Mahadev Desai, 28-3-1935, wrote: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at work on the </w:t>
      </w:r>
      <w:r>
        <w:rPr>
          <w:rFonts w:ascii="Times" w:hAnsi="Times" w:eastAsia="Times"/>
          <w:b w:val="0"/>
          <w:i/>
          <w:color w:val="000000"/>
          <w:sz w:val="18"/>
        </w:rPr>
        <w:t>Auto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making good progress.” The text reproduced here is </w:t>
      </w:r>
      <w:r>
        <w:rPr>
          <w:rFonts w:ascii="Times" w:hAnsi="Times" w:eastAsia="Times"/>
          <w:b w:val="0"/>
          <w:i w:val="0"/>
          <w:color w:val="000000"/>
          <w:sz w:val="18"/>
        </w:rPr>
        <w:t>that of the second edition thus revised.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two editions and eight reprints in English, the Navajivan Trust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out several editions of the work in Gujarati, Hindi and Marathi. 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issued abridged editions in Gujarati and Hindi. By the end of 1967 they had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4,66,000 copies. Other Indian publishers have brought out abridged or translated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editions in Hindi, Kannada, Malayalam, Marathi, Oriya, Punjabi, Tamil, Telugu,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Urdu, English and Sanskrit.  Foreign publishers have issued editions in the English,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Spanish, Portuguese, French, German, Polish, Russian, Swedish, Arabic, Turkish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Serbocroat languages and in Braille for English. An American firm published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Gandhi—His Own 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edited by C. F. Andrews, which combined portions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17-11-1921.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Deep Stain”, November 18, 1921 and “Appeal to </w:t>
      </w:r>
      <w:r>
        <w:rPr>
          <w:rFonts w:ascii="Times" w:hAnsi="Times" w:eastAsia="Times"/>
          <w:b w:val="0"/>
          <w:i w:val="0"/>
          <w:color w:val="000000"/>
          <w:sz w:val="18"/>
        </w:rPr>
        <w:t>Bombay Citizens”, November 19, 1921.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2"/>
      </w:tblGrid>
      <w:tr>
        <w:trPr>
          <w:trHeight w:hRule="exact" w:val="791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events which culminated in my imprisonment at Yeravda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Sjt.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who was one of my fellow-prisoners there, asked me to put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everything else on one side and finish writing the autobiography.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replied that I had already framed a programme of study for myself,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that I could not think of doing anything else until this course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T1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indeed have finished the autobiography had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complete. I should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gone through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T2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my full term of imprisonment at Yeravda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T3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for 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 still a year left to complete the task, when I was discharged. Swami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now repeated the proposal, and as I have finished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history of Satyagraha in South Africa, I am tempted to undertake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autobiography 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The Swami wanted me to write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separately for publication as a book. But I have no spare time. I could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ony write a chapter week by week. Something has to be written 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Navajivan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week. Why should it not be the autobiography ?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Swami agreed to the proposal, and here am I hard at work.</w:t>
            </w:r>
          </w:p>
          <w:p>
            <w:pPr>
              <w:autoSpaceDN w:val="0"/>
              <w:tabs>
                <w:tab w:pos="530" w:val="left"/>
                <w:tab w:pos="550" w:val="left"/>
                <w:tab w:pos="1450" w:val="left"/>
              </w:tabs>
              <w:autoSpaceDE w:val="0"/>
              <w:widowControl/>
              <w:spacing w:line="242" w:lineRule="exact" w:before="52" w:after="0"/>
              <w:ind w:left="1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 a God-fearing friend had his doubts, which he shared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 on my day of silence. “What has set you on this adventure ?”,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asked. “Writing an autobiography is a practice peculiar to the West.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know of nobody in the East having written one, except amongst those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have come under Western influence. And what will you write 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Supposing you reject tomorrow the things you hold as principles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T4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or supposing you revise in the future your plans of today, is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likely that the men who shape their conduct on the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word, spoken or written, may be misled ? Don’t you think it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T5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not to write anything like an autobiography,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would be better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rate just yet ?”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argument had some effect on me. But it is not my purpose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attempt a real autobiography. I simply want to tell the story of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numerous experiments with truth, and as my life consists of nothing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 those experiments, it is true that the story will take the shape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aut-obiography. But I shall not mind, if every page of it speaks only</w:t>
            </w:r>
          </w:p>
        </w:tc>
      </w:tr>
    </w:tbl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in Ahmedabad on the night of March 10, 1922,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six years’ imprisonment on March 18, 1922, brought to Yeravda Prison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21, 1922, and released on February 5, 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(b. 1892), General Secretary,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1931-34; later Governor of Bihar, of Assam and Union Minister for Food.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other notes regarding translation from the Gujarati original are</w:t>
      </w: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marked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and are given in Appendix to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“Translation </w:t>
      </w:r>
      <w:r>
        <w:rPr>
          <w:rFonts w:ascii="Times" w:hAnsi="Times" w:eastAsia="Times"/>
          <w:b w:val="0"/>
          <w:i w:val="0"/>
          <w:color w:val="000000"/>
          <w:sz w:val="18"/>
        </w:rPr>
        <w:t>Notes for the Autobiography”.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Swami Anandanand managed the affairs of the Navajivan Press.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8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 had some effect on me. But it is not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attempt a real autobiography. I simply want to tell the story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experiments with truth, and as my life consists of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experiments, it is true that the story will take the shape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aut-obiography. But I shall not mind, if every page of it speaks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experiments. I believe, or at any rate flatter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that a connected account of all these experiments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benefit to the reader. My experiments in the political field are </w:t>
      </w:r>
      <w:r>
        <w:rPr>
          <w:rFonts w:ascii="Times" w:hAnsi="Times" w:eastAsia="Times"/>
          <w:b w:val="0"/>
          <w:i w:val="0"/>
          <w:color w:val="000000"/>
          <w:sz w:val="22"/>
        </w:rPr>
        <w:t>now known, not only to India, but to a certain extent to the ‘civilized’</w:t>
      </w:r>
      <w:r>
        <w:rPr>
          <w:rFonts w:ascii="Times" w:hAnsi="Times" w:eastAsia="Times"/>
          <w:b w:val="0"/>
          <w:i w:val="0"/>
          <w:color w:val="000000"/>
          <w:sz w:val="22"/>
        </w:rPr>
        <w:t>world. For me, they have not much value; and the title of ‘Mahatma’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won for me has, therefore, even less. Often the title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pained me; and there is not a moment I can recall when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tickled me. But I should certainly like to narrate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the spiritual field which are known only to myself,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have derived such power as I possess for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field. If the experiments are really spiritual, then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self-praise. They can only add to my humility.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reflect and look back on the past, the more vividly do I feel my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to achieve—what I have been striving and pining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these thirty years—is self-realization, to see God face to face,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live and move and have my being in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goal. All that I do by way of speaking and writing, and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 in the political field, are directed to this same end.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along believed that what is possible for one is possible for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 have not been conducted in the closet,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open; and I do not think that this fact detracts from their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There are some things which are known only to oneself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Maker. These are clearly incommunicable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experiments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to relate are not such. But they are spiritual, or rather moral;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essence of religion is morality.</w:t>
      </w:r>
    </w:p>
    <w:p>
      <w:pPr>
        <w:autoSpaceDN w:val="0"/>
        <w:autoSpaceDE w:val="0"/>
        <w:widowControl/>
        <w:spacing w:line="240" w:lineRule="exact" w:before="5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matters of religion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can be comprehended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by children as by older people, will be included in this story.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narrate them in a dispassionate and humble spirit,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experimenters will find in them provision for their onward march. Far </w:t>
      </w:r>
      <w:r>
        <w:rPr>
          <w:rFonts w:ascii="Times" w:hAnsi="Times" w:eastAsia="Times"/>
          <w:b w:val="0"/>
          <w:i w:val="0"/>
          <w:color w:val="000000"/>
          <w:sz w:val="22"/>
        </w:rPr>
        <w:t>be it from me to claim any degree of perfection for these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eriments. I claim for them nothing more than does a scientist who,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conducts his experiments with the utmost accuracy, fore-</w:t>
      </w:r>
      <w:r>
        <w:rPr>
          <w:rFonts w:ascii="Times" w:hAnsi="Times" w:eastAsia="Times"/>
          <w:b w:val="0"/>
          <w:i w:val="0"/>
          <w:color w:val="000000"/>
          <w:sz w:val="22"/>
        </w:rPr>
        <w:t>thought and minuteness, never claims any finality about his con-clu-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sions, but keeps an open mind regarding them. I have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deep self-introspection, searched myself through and through,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death.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Literally,‘liberation’; freedom from the phenomenal cycle of birth and</w:t>
            </w:r>
          </w:p>
          <w:p>
            <w:pPr>
              <w:autoSpaceDN w:val="0"/>
              <w:autoSpaceDE w:val="0"/>
              <w:widowControl/>
              <w:spacing w:line="240" w:lineRule="exact" w:before="4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and analysed every psychological situation. Yet I am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claiming any finality or infallibility about my conclusions. One </w:t>
      </w:r>
      <w:r>
        <w:rPr>
          <w:rFonts w:ascii="Times" w:hAnsi="Times" w:eastAsia="Times"/>
          <w:b w:val="0"/>
          <w:i w:val="0"/>
          <w:color w:val="000000"/>
          <w:sz w:val="22"/>
        </w:rPr>
        <w:t>claim I do indeed make and it is this. For me they appear to be abs-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olutely correct, and seem for the time being to be final. For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not, I should base no action on them. But at every step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process of acceptance or rejection and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And so long as my acts satisfy my reason and my heart, I </w:t>
      </w:r>
      <w:r>
        <w:rPr>
          <w:rFonts w:ascii="Times" w:hAnsi="Times" w:eastAsia="Times"/>
          <w:b w:val="0"/>
          <w:i w:val="0"/>
          <w:color w:val="000000"/>
          <w:sz w:val="22"/>
        </w:rPr>
        <w:t>must firmly adhere to my original conclusions.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only to discuss academic principles, I should clearly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an autobiography. But my purpose being to give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various practical applications of these principles, I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 propose to write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Story of My Experiments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Truth. </w:t>
      </w:r>
      <w:r>
        <w:rPr>
          <w:rFonts w:ascii="Times" w:hAnsi="Times" w:eastAsia="Times"/>
          <w:b w:val="0"/>
          <w:i w:val="0"/>
          <w:color w:val="000000"/>
          <w:sz w:val="22"/>
        </w:rPr>
        <w:t>These will of course include experiments with non-viole-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nce, celibacy and other principles of conduct believed to be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truth. But for me, truth is the sovereign principle, which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num-erous other principles. This truth is not only truthfulness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but truthfulness in thought also, and not only the relative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conception, but the Absolute Truth, the Eternal Principle,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There are innumerable definitions of God, because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manifestations are innumerable. They overwhelm me with wonder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awe and for a moment stun me. But I worship God as Truth only.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found Him, but I am seeking after Him.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things dearest to me in pursuit of this quest.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demanded be my very life, I hope I may be prepared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as long as I have not realized this Absolute Truth, so long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by the relative truth as I have conceived it. That relative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meanwhile, be my beacon, my shield and buckler. 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is strait and narrow and sharp as the razor’s edge, for me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quickest and easiest. Even my Himalayan blunders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trifling to me because I have kept strictly to this path.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path has saved me from coming to grief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have gone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light. Often in my progress I have had faint glimpses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Absolute Truth, God, and daily the conviction is growing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alone is real and all else is unreal. Let those, who wish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the conviction has grown upon me; let them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share also my conviction if they can.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has been growing upon me that whatever is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even for a child, and I have sound reasons for saying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instruments for the quest of truth are as simple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They may appear quite impossible to an arrogant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quite possible to an innocent child. The seeker after truth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humble than the dust. The world crushes the dust under its feet,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seeker after truth should so humble himself that even the dust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crush him. Only then, and not till then, will he have a glimpse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 dialogue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Vasishtha and Vishwamitra makes this </w:t>
      </w:r>
      <w:r>
        <w:rPr>
          <w:rFonts w:ascii="Times" w:hAnsi="Times" w:eastAsia="Times"/>
          <w:b w:val="0"/>
          <w:i w:val="0"/>
          <w:color w:val="000000"/>
          <w:sz w:val="22"/>
        </w:rPr>
        <w:t>abundantly clear. Christianity and Islam also amply bear it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anything that I write in these pages should strike the reader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touched with pride, then he must take it that there is something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 with my quest, and that my glimpses are no more than mirage.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hundreds like me perish, but let truth prevail. Let us not reduce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standard of truth even by a hair’s breadth for judging erring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>like myself.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and pray that no one will regard the advice interspersed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chapters as authoritative. The experiments narrated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illustrations, in the light of which everyone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his own experiments according to his own inclinations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 trust that to this limited extent the illustrations will be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helpful; because I am not going either to conceal or understate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things that must be told. I hope to acquaint the reader fully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faults and errors. My purpose is to describe experiments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satyagraha, not to say how good I am. In judging myself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be as harsh as truth, as I want others also to be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Measuring myself by that standard I must exclaim with Surdas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there a wretch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wicked and loathsome as I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forsaken my Maker,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faithless have I been.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it is an unbroken torture to me that I am still so far from Him,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as I fully know, governs every breath of my life, and Whose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offspring I am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>. I know that it is the evil passions within that keep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from Him, and yet I cannot get away from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close. I can only take up the actual story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9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29, 1925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27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 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 : BIRTH AND PARENTAGE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Gandhis belong to the Bania caste and seem to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originally grocers. But for three generations, from my grandfather,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Prime Ministers in several Kathiawad States.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0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Ramayana, “Balakanda”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“Open Letter to Kathiawar Princes”, August 8, 1921.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Uttamchand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alias Ota Gandhi, my grandfather, must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 man of principle. State intrigues compelled him to leave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Porbandar, where he was Diwan, and to seek refuge in Junagadh.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he saluted the Nawab with the left hand. Someone, noticing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apparent discourtesy, asked for an explanation, which was given thus 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‘The right hand is already pledged to Porbandar.’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Ota Gandhi married a second time, having lost his first wife.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four sons by his first wife and two by his second wife.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my childhood I ever felt or knew that these sons of 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were not all of the same mother. The fifth of these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was Karamchand Gandhi, alias Kaba Gandhi, and the sixth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Tulsidas Gandhi. Both these brothers were Prime Ministers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Porbandar, one after the other. Kaba Gandhi was my father. He was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Rajasthanik Court. It is now extinct, but in those days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very influential body for settling disputes between the chiefs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fellow-clansmen.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for some time Prime Minister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and then in Vankaner. He was a pensioner of the Rajkot State </w:t>
      </w:r>
      <w:r>
        <w:rPr>
          <w:rFonts w:ascii="Times" w:hAnsi="Times" w:eastAsia="Times"/>
          <w:b w:val="0"/>
          <w:i w:val="0"/>
          <w:color w:val="000000"/>
          <w:sz w:val="22"/>
        </w:rPr>
        <w:t>when he died.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Kaba Gandhi married four times in succession,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having lost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wife each time by death. He had two daughters by his first and second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marriages. His last wife, Putlibai, bore him a daughter and three sons,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being the youngest.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was a lover of his clan, truthful, brave and gene- rous,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short-tempered. To a certain extent he might have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pleasures. For he married for the fourth time when he was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forty. But he was incorruptible and had earned a name for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in his family as well as outside. His loyalty to the State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known. An Assistant Political Agent spoke insultingly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Thakore Saheb, his chief, and he stood up to the insult.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was angry and asked Kaba Gandhi to apologize. This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do and was therefore kept under detention for a few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Agent saw that Kaba Gandhi was adamant, he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released.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father never had any ambition to accumulate riches and left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 very little property.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had no education, save that of experience. At best, he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said to have read up to the fifth Gujarati standard. Of history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genealogical table,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to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“Geneal-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ogical Table of Gandhiji”.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however,”Injustice to Kathiawaris”, June 1, 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geography he was innocent. But his rich experience of practical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affairs stood him in good stead in the solution of the most intricate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questions and in managing hundreds of men. Of religious training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very little, but he had had that kind of religious culture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frequent visits to temples and listening to religious discourses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many Hindus. In his last days he began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the instance of a learned Brahmin friend of the family, and he used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repeat aloud some verses every day at the time of worship.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outstanding impression my mother has left on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saintliness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was deeply religious. She would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her meals without her daily prayers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Going to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Vaishnava temple—was one of her daily duties. As far as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>can go back, I do not remember her having ever missed the</w:t>
      </w:r>
    </w:p>
    <w:p>
      <w:pPr>
        <w:autoSpaceDN w:val="0"/>
        <w:autoSpaceDE w:val="0"/>
        <w:widowControl/>
        <w:spacing w:line="242" w:lineRule="exact" w:before="2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Chaturmas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would take the hardest vows and keep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flinching. Illness was no excuse for relaxing them. I can recall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falling ill when she was observing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Chandrayana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was not allowed to interrupt the observance. To keep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consecutive fasts was nothing to her. Living on one meal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</w:t>
      </w:r>
      <w:r>
        <w:rPr>
          <w:rFonts w:ascii="Times" w:hAnsi="Times" w:eastAsia="Times"/>
          <w:b w:val="0"/>
          <w:i/>
          <w:color w:val="000000"/>
          <w:sz w:val="22"/>
        </w:rPr>
        <w:t>Chaturmas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habit with her. Not content with that,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every alternate day during one </w:t>
      </w:r>
      <w:r>
        <w:rPr>
          <w:rFonts w:ascii="Times" w:hAnsi="Times" w:eastAsia="Times"/>
          <w:b w:val="0"/>
          <w:i/>
          <w:color w:val="000000"/>
          <w:sz w:val="22"/>
        </w:rPr>
        <w:t>Chaturmas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During another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Chaturmas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vowed not to have food without seeing the sun.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on those days would stand, staring at the sky, waiting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the appearance of the sun to our mother. Everyone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height of the rainy season the sun often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condescend to show his face. And I remember days when, at his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has reported the following conversation with Gandhiji in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Prison in 1932; “In the morning while examining the proofs of the abridged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/>
          <w:color w:val="000000"/>
          <w:sz w:val="18"/>
        </w:rPr>
        <w:t>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I asked Bapu; ‘You have spoken of your mother’s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austere vows such as </w:t>
      </w:r>
      <w:r>
        <w:rPr>
          <w:rFonts w:ascii="Times" w:hAnsi="Times" w:eastAsia="Times"/>
          <w:b w:val="0"/>
          <w:i/>
          <w:color w:val="000000"/>
          <w:sz w:val="18"/>
        </w:rPr>
        <w:t>ekadashi, chaturmas kandrayana</w:t>
      </w:r>
      <w:r>
        <w:rPr>
          <w:rFonts w:ascii="Times" w:hAnsi="Times" w:eastAsia="Times"/>
          <w:b w:val="0"/>
          <w:i w:val="0"/>
          <w:color w:val="000000"/>
          <w:sz w:val="18"/>
        </w:rPr>
        <w:t>, etc., but you have used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word saintliness. Do you not wish to say penance instead of saintliness here ? Cannot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word austerity be put in ?’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: No. I have used the word saintliness deliberately.  In penance there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external renunciation, endurance and even hypocrisy. But saintliness is an inner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quality.  My mother’s inner life would reflect itself in her austerity. If you notice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purity in me, that is not my father’s but my mother’s. My mother died at the age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forty, so I have seen her in the prime of life, but I have never seen in her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frivolity, recourse to beauty aids or interest in the pleasures of life or hypocrisy.  The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lasting impression that she left on my mind is that of saintliness.” [From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Gujarati]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 I, </w:t>
      </w:r>
      <w:r>
        <w:rPr>
          <w:rFonts w:ascii="Times" w:hAnsi="Times" w:eastAsia="Times"/>
          <w:b w:val="0"/>
          <w:i w:val="0"/>
          <w:color w:val="000000"/>
          <w:sz w:val="18"/>
        </w:rPr>
        <w:t>p. 67.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 period of four months’.  A vow of fasting and semi-fasting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four months of the rains.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sort of fast in which the daily quantity of food is increased or diminished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as the moon waxes or wanes.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appearance, we would rush and announce it to her.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out to see with her own eyes, but by that time the fugitive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gone, thus depriving her of her meal. “That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matter,” she should say cheerfully, “God did not want me to eat </w:t>
      </w:r>
      <w:r>
        <w:rPr>
          <w:rFonts w:ascii="Times" w:hAnsi="Times" w:eastAsia="Times"/>
          <w:b w:val="0"/>
          <w:i w:val="0"/>
          <w:color w:val="000000"/>
          <w:sz w:val="22"/>
        </w:rPr>
        <w:t>today.” And then she would return to her round of duties.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had strong common sense. She was well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matters of State, and ladies of the court thought highly of </w:t>
      </w:r>
      <w:r>
        <w:rPr>
          <w:rFonts w:ascii="Times" w:hAnsi="Times" w:eastAsia="Times"/>
          <w:b w:val="0"/>
          <w:i w:val="0"/>
          <w:color w:val="000000"/>
          <w:sz w:val="22"/>
        </w:rPr>
        <w:t>her intelligence. Often I would accompany her, exercising the priv-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ilege of childhood, and I still remember many lively discussions she </w:t>
      </w:r>
      <w:r>
        <w:rPr>
          <w:rFonts w:ascii="Times" w:hAnsi="Times" w:eastAsia="Times"/>
          <w:b w:val="0"/>
          <w:i w:val="0"/>
          <w:color w:val="000000"/>
          <w:sz w:val="22"/>
        </w:rPr>
        <w:t>had with the widowed mother of the Thakore Saheb.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parents I was born at Porbandar, otherwise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Sudamapuri, on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2nd October,1869. I passed my childhood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I recollect having been put to school. It was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I got through the multiplication tables.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nothing more of those days than having learnt, in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boys, to call our teacher all kinds of names, would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my intellect must have been sluggish, and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 : CHILDHOOD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been about seven when my father left Porbandar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to become a member of the Rajasthanik Court. There I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primary school, and I can well recollect those days,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and other particulars of the teachers who taught me. 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Porbandar, so here, there is hardly anything to note about my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only have been a mediocre student. From this school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suburban school and thence to the high school, having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my twelfth year. I do not remember having ever told a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short period, either to teachers or to my school-mates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very shy and avoided all company. My books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were my sole companions. To be at school at the stroke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to run back home as soon as the school closed—that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habit. I literally ran back, because I could not bear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>anybody. I was even afraid lest anyone should poke fun at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incident which occurred at the examination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year at the high school and which is worth recording.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Giles, the Educational Inspector, had come on a visit of inspection.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set us five words to write as a spelling exercise. One of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‘kettle’. I had mis-spelt it. The teacher tried to prompt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his boot, but I would not be prompted. It was beyond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he wanted me to copy the spelling from my neighbour’s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slate, for I had thought that the teacher was there to supervise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copying. The result was that all the boys, except myself, were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have spelt every word correctly. Only I had been stupid.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tried later to bring this stupidity home to me,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effect. I never could learn the art of ‘copying’.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incident did not in the least diminish my respect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I was by nature, blind to the faults of elders. Later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many other failings of this teacher, but my regard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the same. For I had learnt to carry out the orders of elders, </w:t>
      </w:r>
      <w:r>
        <w:rPr>
          <w:rFonts w:ascii="Times" w:hAnsi="Times" w:eastAsia="Times"/>
          <w:b w:val="0"/>
          <w:i w:val="0"/>
          <w:color w:val="000000"/>
          <w:sz w:val="22"/>
        </w:rPr>
        <w:t>not to scan their actions.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other incidents belonging to the same period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clung to my memory. As a rule I had a distaste for any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school books. The daily lessons had to be done,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disliked being taken to task by my teacher as much as I disliked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him. Therefore I would do the lessons, but often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them. Thus when even the lessons could 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there was of course no question of any extra reading.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my eyes fell on a book purchased by my father.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Shravana Pitribhakti 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 play about Shravana’s devotion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parents). I read it with intense interest. There came to our place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itinerant showmen. One of the pictures I was shown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Shravana carrying, by means of slings fitted for his shoulders,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parents on a pilgrimage. The book and the picture left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indelible impression on my mind. Here is an example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copy,’ I said to myself. The agonized lament of the parents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Shravan’s death is still fresh in my memory. The melting tune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deeply, and I played it on a concertina which my father had </w:t>
      </w:r>
      <w:r>
        <w:rPr>
          <w:rFonts w:ascii="Times" w:hAnsi="Times" w:eastAsia="Times"/>
          <w:b w:val="0"/>
          <w:i w:val="0"/>
          <w:color w:val="000000"/>
          <w:sz w:val="22"/>
        </w:rPr>
        <w:t>purchased for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similar incident connected with another play.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time, I had secured my father’s permission to see a play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by a certain dramatic company. This play—</w:t>
      </w:r>
      <w:r>
        <w:rPr>
          <w:rFonts w:ascii="Times" w:hAnsi="Times" w:eastAsia="Times"/>
          <w:b w:val="0"/>
          <w:i/>
          <w:color w:val="000000"/>
          <w:sz w:val="22"/>
        </w:rPr>
        <w:t>Harishchan-</w:t>
      </w:r>
    </w:p>
    <w:p>
      <w:pPr>
        <w:autoSpaceDN w:val="0"/>
        <w:autoSpaceDE w:val="0"/>
        <w:widowControl/>
        <w:spacing w:line="242" w:lineRule="exact" w:before="28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—captured my heart. I could never be tired of seeing it.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should I be permitted to go ? It haunted me and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times without number. ‘Why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be truthful like Harishchandra?’ was the question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day and night. To follow truth and to go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ordeals Harishchandra went through was the one ideal it inspired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literally believed in the story of 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often made me weep. My common sense tells me today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could not have been a historical character. Still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and Shravana are living realities for me, and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be moved as before if I were to read those plays again today.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Ayodhya who suffered great hardships for the sake of his pledge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in the service of a </w:t>
      </w:r>
      <w:r>
        <w:rPr>
          <w:rFonts w:ascii="Times" w:hAnsi="Times" w:eastAsia="Times"/>
          <w:b w:val="0"/>
          <w:i/>
          <w:color w:val="000000"/>
          <w:sz w:val="18"/>
        </w:rPr>
        <w:t>Chandala</w:t>
      </w:r>
      <w:r>
        <w:rPr>
          <w:rFonts w:ascii="Times" w:hAnsi="Times" w:eastAsia="Times"/>
          <w:b w:val="0"/>
          <w:i w:val="0"/>
          <w:color w:val="000000"/>
          <w:sz w:val="18"/>
        </w:rPr>
        <w:t>, got ready to kill his wife Taramati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performance of his duty.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III : CHILD MARRIAGE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wish that I had not to write this chapter,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swallow many such bitter draughts in the course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narrative. And I cannot do otherwise, if I claim to be a worshipper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It is my painful duty to have to record here my marriage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thirteen. As I see the youngsters of the same age about 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under my care, and think of my own marriage, I am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myself and to congratulate them on having escaped my lot.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moral argument in support of such a preposterously early </w:t>
      </w:r>
      <w:r>
        <w:rPr>
          <w:rFonts w:ascii="Times" w:hAnsi="Times" w:eastAsia="Times"/>
          <w:b w:val="0"/>
          <w:i w:val="0"/>
          <w:color w:val="000000"/>
          <w:sz w:val="22"/>
        </w:rPr>
        <w:t>marriage.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make no mistake. I was married, not betrothed.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Kathiwad there are two distinct rites—betrothal and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 is a preliminary promise on the part of the parents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and the girl to join them in marriage, and it is not inviolable.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the boy entails no widowhood on the girl. It is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between the parents, and the children have no concern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they are not even informed of it. It appears that I was betrothed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thrice, though without my knowledge. I was told that two girls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had died in turn, and therefore I infer that I was betrothed </w:t>
      </w:r>
      <w:r>
        <w:rPr>
          <w:rFonts w:ascii="Times" w:hAnsi="Times" w:eastAsia="Times"/>
          <w:b w:val="0"/>
          <w:i w:val="0"/>
          <w:color w:val="000000"/>
          <w:sz w:val="22"/>
        </w:rPr>
        <w:t>three times. I have a faint recollection, however, that the third betro-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in my seventh year. But I do not recollect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present chapter I am talking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marriage, of which I have the clearest recollection.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we were three brothers. The first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married. The elders decided to marry my second brother,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two or three years my senior, a cousin, possibly a year older,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all at the same time. In doing so there was no thought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welfare, much less our wishes. It was purely a question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 and economy.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among Hindus is no simple matter. The parents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 and the bridegroom often bring themselves to ruin over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their substance, they waste their time. Months are taken up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preparations—in making clothes and ornaments and in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budgets for dinners. Each tries to outdo the other in the number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courses to be prepared. Women, whether they have a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no, sing themselves hoarse, even get ill, and disturb the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neighbours. These in their turn quietly put up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turmoil and bustle, all the dirt and filth, representing the remains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feasts, because they know that a time will come when they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be behaving in the same manner.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better, thought my elders, to have all this bother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and the same time. Less expense and greater </w:t>
      </w:r>
      <w:r>
        <w:rPr>
          <w:rFonts w:ascii="Times" w:hAnsi="Times" w:eastAsia="Times"/>
          <w:b w:val="0"/>
          <w:i/>
          <w:color w:val="000000"/>
          <w:sz w:val="22"/>
        </w:rPr>
        <w:t>eclat</w:t>
      </w:r>
      <w:r>
        <w:rPr>
          <w:rFonts w:ascii="Times" w:hAnsi="Times" w:eastAsia="Times"/>
          <w:b w:val="0"/>
          <w:i w:val="0"/>
          <w:color w:val="000000"/>
          <w:sz w:val="22"/>
        </w:rPr>
        <w:t>. For money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freely spent if it had only to be spent once instead of thrice.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and my uncle were both old, and we were the last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marry. It is likely that they wanted to have the last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their lives. In view of all these considerations, a triple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upon, and as I have said before, months were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only through these preparations that we got warning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coming event. I do not think it meant to me anything more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prospect of good clothes to wear, drum beating, marriage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processions, rich dinners and a strange girl to play with. The carnal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came later.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propose to draw the curtain over my shame,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 for a few details worth recording. To these I shall come later.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they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have little to do with the central idea I have kept before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in writing this story.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my brother and I were both taken to Porbandar from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amusing details of the preliminaries to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drama—e.g., smearing our bodies all over with turmeric paste—but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omit them.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was a Diwan, but nevertheless a servant,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because he was in favour with the Thakore Saheb.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him go until the last moment. And when he did so,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for my father special stage-coaches, reducing the journey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days. But the fates had willed otherwise. Porbandar is 120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Rajkot—a cart journey of five days. My father did the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three, but the coach toppled over in the third stage, and he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injuries. He arrived bandaged all over. Both his and our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coming event was half destroyed, but the ceremony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through. For how could the marriage dates be changed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forgot my grief over my father’s injuries in the childish </w:t>
      </w:r>
      <w:r>
        <w:rPr>
          <w:rFonts w:ascii="Times" w:hAnsi="Times" w:eastAsia="Times"/>
          <w:b w:val="0"/>
          <w:i w:val="0"/>
          <w:color w:val="000000"/>
          <w:sz w:val="22"/>
        </w:rPr>
        <w:t>amusement of the wedding.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devoted to my parents. But no less was I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that flesh is heir to.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yet to learn that all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should be sacrificed in devoted service to my parents.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as though by way of punishment for my desire for pleasures,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happened, which has ever since rankled in my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will relate later. Nishkulanand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sings :‘Renunciation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objects, without the renunciation of desires, is short-lived,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you may try.’ Whenever I sing this song or hear it sung,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untoward incident rushes to my memory and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>shame.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 of the Swaminarayan cult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put on a brave face in spite of his injuries,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part in the wedding. As I think of it, I can even today call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mind’s eye the places where he sat as he went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details of the ceremony. Little did I dream then that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severely criticize my father for having married me as a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on that day seemed to me right and proper and pleasing.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my own eagerness to get married. And as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father did then struck me as beyond reproach, the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things is fresh in my memory. I can picture to myself,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how we sat on our wedding dais, how we performed the </w:t>
      </w:r>
      <w:r>
        <w:rPr>
          <w:rFonts w:ascii="Times" w:hAnsi="Times" w:eastAsia="Times"/>
          <w:b w:val="0"/>
          <w:i/>
          <w:color w:val="000000"/>
          <w:sz w:val="22"/>
        </w:rPr>
        <w:t>Sapta-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how we, the newly wedded husband and wife, put the sweet</w:t>
      </w:r>
    </w:p>
    <w:p>
      <w:pPr>
        <w:autoSpaceDN w:val="0"/>
        <w:autoSpaceDE w:val="0"/>
        <w:widowControl/>
        <w:spacing w:line="242" w:lineRule="exact" w:before="28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kansar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each other’s mouth, and how we began to live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oh! that first night. Two innocent children all unwittingly hurled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the ocean of life. My brother’s wife had thorough- 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coached me about my behaviour on the first night. I do not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coached my wife. I have never asked her about it,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do so now. The reader may be sure that we were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to face each other. We were certainly too shy. How was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her, and what was I to say ? The coaching could not carry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But no coaching is really necessary in such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the former birth are potent enough to 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coaching superfluous. We gradually began to know each other,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freely together. We were the same age. But I took no time in </w:t>
      </w:r>
      <w:r>
        <w:rPr>
          <w:rFonts w:ascii="Times" w:hAnsi="Times" w:eastAsia="Times"/>
          <w:b w:val="0"/>
          <w:i w:val="0"/>
          <w:color w:val="000000"/>
          <w:sz w:val="22"/>
        </w:rPr>
        <w:t>assuming the authority of a husband.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 : PLAYING THE HUSBAND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time of my marriage, little pamphlets costing a pice,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pie (I now forget how much), used to be issued, in which conjugal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thrift, child marriages, and other such subjects were discussed.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came across any of these, I used to go through them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cover, and it was a habit with me to forget what I did not like,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in practice whatever I liked. Lifelong faithfulness to the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inculcated in these booklets as the duty of the husband,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imprinted on my heart. Furthermore, the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was innate in me, and to be false to her was therefore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then there was very little chance of my being faithless </w:t>
      </w:r>
      <w:r>
        <w:rPr>
          <w:rFonts w:ascii="Times" w:hAnsi="Times" w:eastAsia="Times"/>
          <w:b w:val="0"/>
          <w:i w:val="0"/>
          <w:color w:val="000000"/>
          <w:sz w:val="22"/>
        </w:rPr>
        <w:t>at that tender 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lesson of faithfulness had also an untoward effect. ‘If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ceremony consisting of seven steps in which a Hindu bride and bridegroom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walk together, making at the same time promises of mutual fidelity and devotion,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which the marriage becomes irrevocable. 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“With Bare Religious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Rites”, March 7, 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wheat preparation which the pair partake of after the ceremony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pledged to be faithful to my wife, she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be faithful to me,’ I said to myself. The thought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jealous husband. Her duty was easily converted into my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faithfulness from her, and if it had to be exacted,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watchfully tenacious of the right. I had absolutely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my wife’s fidelity, but jealousy does not wait for reasons.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needs be for ever on the look-out regarding her movements,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she could not go anywhere without my permission.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sowed the seeds of a bitter quarrel between us. The restraint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a sort of imprisonment. And Kasturbai was not the girl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brook any such thing. She made it a point to go out whenever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she liked. More restraint on my part resulted in more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by her and in my getting more and more cross.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one another thus became the order of the day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children. I think it was quite innocent of Kasturbai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those liberties with my restrictions. How could a guileless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brook any restraint on going to the temple or on going on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? If I had the right to impose restrictions on her, had not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similar right ? All this is clear to me today. But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>had to make good my authority as a husband !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think, however, that ours was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unrelieved bitterness. For my severities were all based on love.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an ideal wife. My ambition was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 pure life, learn what I learnt, and identify her life and thought </w:t>
      </w:r>
      <w:r>
        <w:rPr>
          <w:rFonts w:ascii="Times" w:hAnsi="Times" w:eastAsia="Times"/>
          <w:b w:val="0"/>
          <w:i w:val="0"/>
          <w:color w:val="000000"/>
          <w:sz w:val="22"/>
        </w:rPr>
        <w:t>with mine.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Kasturbai had any such ambition.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illiterate. By nature she was simple, independent, persevering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at least, reticent. She was not impatient of her ignorance and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recollect my studies having ever spurred her to go in for a sim-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ilar adventure. I fancy, therefore, that my ambition was all one-sided.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passion was entirely centred on one woman, and I wanted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reciprocated. But even if there were no reciprocity, it could not be all </w:t>
      </w:r>
      <w:r>
        <w:rPr>
          <w:rFonts w:ascii="Times" w:hAnsi="Times" w:eastAsia="Times"/>
          <w:b w:val="0"/>
          <w:i w:val="0"/>
          <w:color w:val="000000"/>
          <w:sz w:val="22"/>
        </w:rPr>
        <w:t>unrelieved misery because there was active love on one side at least.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I was passionately fond of her. Even at school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her, and the thought of nightfall and our subsequent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ever haunting me. Separation was unbearable.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awake till late in the night with my idle talk. If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devouring passion there had not been in me a burning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I should either have fallen a prey to disease and premature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or have sunk into a burdensome existence. But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had to be gone through every morning, and lying to anyone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question. It was this last thing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saved me from many a </w:t>
      </w:r>
      <w:r>
        <w:rPr>
          <w:rFonts w:ascii="Times" w:hAnsi="Times" w:eastAsia="Times"/>
          <w:b w:val="0"/>
          <w:i w:val="0"/>
          <w:color w:val="000000"/>
          <w:sz w:val="22"/>
        </w:rPr>
        <w:t>pitfall.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Kasturbai was illiterate. 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teach her, but lustful love left me no time. For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had to be done against her will, and that too at night.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dared not meet her in the presence of the elders, much less talk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had then, and to a certain extent has even today,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peculiar, useless and barbarous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Circumstances were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unfavourable. I must therefore confess that most of my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Kasturbai in our youth were unsuccessful. And when I awoke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sleep of lust, I had already launched forth into public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did not leave me much spare time. I failed likewise to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through private tutors. As a result, Kasthurbai can 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write simple letters and understand simple Gujarati.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that, had my love for her been absolutely untainted with lust,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learned lady today; for I could then have conquered her </w:t>
      </w:r>
      <w:r>
        <w:rPr>
          <w:rFonts w:ascii="Times" w:hAnsi="Times" w:eastAsia="Times"/>
          <w:b w:val="0"/>
          <w:i w:val="0"/>
          <w:color w:val="000000"/>
          <w:sz w:val="22"/>
        </w:rPr>
        <w:t>dislike for studies. I know that nothing is impossible for pure love.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 one circumstance that more or less saved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disasters of lustful love. There is another worth noting.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examples have convinced me that God ultimately saves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motive is pure. Along with the cruel custom of child marriages,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has another custom which to a certain extent diminishes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of the former. Parents do not allow young couples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long. The child-wife spends more than half her time 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place. Such was the case with us. That is to say,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five years of our married life (from the age of 13 to 18),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lived together longer than an aggregate period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We would hardly have spent six months together,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call to my wife from her parents. Such calls were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unwelcome in those days, but they saved us both.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I went to England, and this meant a long and healthy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separation. Even after my return from England we hardly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longer than six months. For I had to run up and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Rajkot and Bombay. Then came the call from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found me already fairly free from the carnal appetite.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 : AT THE HIGH SCHOOL</w:t>
      </w:r>
    </w:p>
    <w:p>
      <w:pPr>
        <w:autoSpaceDN w:val="0"/>
        <w:autoSpaceDE w:val="0"/>
        <w:widowControl/>
        <w:spacing w:line="24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I was learning at the high school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married. We three brothers were learning at the same school.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eldest brother was in a much higher class, and the brother who was </w:t>
      </w:r>
      <w:r>
        <w:rPr>
          <w:rFonts w:ascii="Times" w:hAnsi="Times" w:eastAsia="Times"/>
          <w:b w:val="0"/>
          <w:i w:val="0"/>
          <w:color w:val="000000"/>
          <w:sz w:val="22"/>
        </w:rPr>
        <w:t>married at the same time as I was, only one class ahead of me. 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riage resulted in both of us wasting a year. Indeed the result was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for my brother, for he gave up studies altogether.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many youths are in the same plight as he. Only in 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Hindu society do studies and marriage go thus hand in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studies were continued. I was not regarded as a dunce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high school. I always enjoyed the affection of my teachers. Certifi-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cates of progress and character used to be sent to the parents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never had a bad certificate. In fact I even won prizes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out of the second standard. In the fifth and sixth I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of rupees four and ten respectively, an achievement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to thank good luck more than my merit.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were not open to all, but reserved for the best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those coming from the Sorath Division of Kathiawad.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there could not have been many boys from Sorath in a </w:t>
      </w:r>
      <w:r>
        <w:rPr>
          <w:rFonts w:ascii="Times" w:hAnsi="Times" w:eastAsia="Times"/>
          <w:b w:val="0"/>
          <w:i w:val="0"/>
          <w:color w:val="000000"/>
          <w:sz w:val="22"/>
        </w:rPr>
        <w:t>class of forty to fifty.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recollection is that I had not any high regard for my </w:t>
      </w:r>
      <w:r>
        <w:rPr>
          <w:rFonts w:ascii="Times" w:hAnsi="Times" w:eastAsia="Times"/>
          <w:b w:val="0"/>
          <w:i w:val="0"/>
          <w:color w:val="000000"/>
          <w:sz w:val="22"/>
        </w:rPr>
        <w:t>ability. I used to be astonished whenever I won prizes and scholar-</w:t>
      </w:r>
      <w:r>
        <w:rPr>
          <w:rFonts w:ascii="Times" w:hAnsi="Times" w:eastAsia="Times"/>
          <w:b w:val="0"/>
          <w:i w:val="0"/>
          <w:color w:val="000000"/>
          <w:sz w:val="22"/>
        </w:rPr>
        <w:t>ships. But I very jealously guarded my character. The least little 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 drew tears from my eyes. When I merited, or seemed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 to merit, a rebuke, it was unbearable for me. I remember 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once received corporal punishment. I did not so much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as the fact that it was considered my desert. I wept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piteously. That was when I was in the first or second standard.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another such incident during the time when I was in the seventh </w:t>
      </w:r>
      <w:r>
        <w:rPr>
          <w:rFonts w:ascii="Times" w:hAnsi="Times" w:eastAsia="Times"/>
          <w:b w:val="0"/>
          <w:i w:val="0"/>
          <w:color w:val="000000"/>
          <w:sz w:val="22"/>
        </w:rPr>
        <w:t>standard. Dorabji Edulji Gimi was the head master then. He was pop-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ular among boys, as he was a disciplinarian, a man of method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teacher. He had made gymnastics and cricket compulsory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the upper standards. I disliked both. I never took party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exercise, cricket or football, before they were made compulsory.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shyness was one of the reasons for this aloofness, which I now see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then had the false notion that gymnastics had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education. Today I know that physical training should have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place in the curriculum as mental training.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mention, however, that I was none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abstaining from exercise. That was because I had read in books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benefits of long walks in the open air, and having liked the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 habit of taking walks, which has still remained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These walks gave me a fairly hardy constitution.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my dislike for gymnastics was my keen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nurse to my father. As soon as the school closed,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home and begin serving him. Compulsory exercise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in the way of this service. I requested Mr. Gimi to exempt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gymnastics so that I might be free to serve my father.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listen to me. Now it so happened that one Saturday,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school in the morning, I had to go from home to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gymnastics at 4 o’clock in the afternoon. I had no watch,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clouds deceived me. Before I reached the school the boys had all left.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Mr. Gimi, examining the roll, found me marked absent.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asked the reason for absence, I told him what had happened.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believe me and ordered me to pay a fine of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>annas (I cannot now recall how much).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convicted of lying ! That deeply pained me. How was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my innocence ? There was no way. I cried in deep anguish.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a man of truth must also be a man of care. This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and last instance of my carelessness in school. I have a faint recollec-</w:t>
      </w:r>
      <w:r>
        <w:rPr>
          <w:rFonts w:ascii="Times" w:hAnsi="Times" w:eastAsia="Times"/>
          <w:b w:val="0"/>
          <w:i w:val="0"/>
          <w:color w:val="000000"/>
          <w:sz w:val="22"/>
        </w:rPr>
        <w:t>tion that I finally succeeded in getting the fine remitted. The exemp-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from exercise was of course obtained, as my father wrote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to the head master saying that he wanted me at home after school.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I was none the worse for having neglected exercise,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paying the penalty of another neglect. I do not know whence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notion that good handwriting was not a necessary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but I retained it until I went to England. When later,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South Africa, I saw the beautiful handwriting of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young men born and educated in South Africa, I was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repented of my neglect. I saw that bad handwriting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 sign of an imperfect education. I tried later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mine, but it was too late. I could never repair the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youth. Let every young man and woman be warned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and understand that good handwriting is a necessary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of opinion that children should first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drawing before learning how to write. Let the child learn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by observation as he does different objects, such as flowers,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birds, etc., and let him learn handwriting only after he has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>draw objects. He will then write a beautifully formed hand.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more reminiscences of my school days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recording. I had lost one year because of my marriage,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wanted me to make good the loss by skipping a class—a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usually allowed to industrious boys. I therefore had only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in the third standard and was promoted to the fourth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which are followed by the summer vacation.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medium of instruction in most subjects from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I found myself completely at sea. Geometry was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which I was not particularly strong, and the English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still more difficult for me. The teacher taught the subject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but I could not follow him. Often I would lose heart and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back to the third standard, feeling that the packing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studies into a single year was too ambitious. But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not only me, but also the teacher; because, counting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he had recommended my promotion. So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double discredit kept me at my post. When, however, with much effort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the thirteenth proposition of Euclid, the utter simplicity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was suddenly revealed to me. A subject which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 pure and simple use of one’s reasoning powers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difficult. Ever since that time geometry has been both easy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for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Samskrit, however, proved a harder task. In geometry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memorize, whereas in Samskrit, I thought, everything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learnt by heart. This subject also was commenced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standard. As soon as I entered the sixth I became disheartened.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was a hard taskmaster, anxious, as I thought, to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There was a sort of rivalry going on between the Samskrit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Persian teachers. The Persian teacher was lenient. The boys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among themselves that Persian was very easy and the Persian </w:t>
      </w:r>
      <w:r>
        <w:rPr>
          <w:rFonts w:ascii="Times" w:hAnsi="Times" w:eastAsia="Times"/>
          <w:b w:val="0"/>
          <w:i w:val="0"/>
          <w:color w:val="000000"/>
          <w:sz w:val="22"/>
        </w:rPr>
        <w:t>teacher very good and considerate to the students. The ‘easiness’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me and one day I sat in the Persian class. The Samskrit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was grieved. He called me to his side and said: ‘How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you are the son of a Vaishnava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father ? Won’t you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your own religion ? If you have any difficulty,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me ? I want to teach you students Samskrit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ability. As you proceed further, you will find in it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absorbing interest. You should not lose heart. Come and sit again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Samskrit class.’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kindness put me to shame. I could not disregard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teacher’s affection. Today I cannot but think with gratitude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Krishnashankar Pandya. For if I had not acquired the little Samskrit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learnt then, I should have found it difficult to take any interest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our sacred books. In fact I deeply regret that I was not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acquire a more thorough knowledge of the language, because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 realized that every Hindu boy and girl should possess sound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Samskrit learning.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my opinion that in all Indian curricula of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there should be a place for Hindi, Samskrit, Persian, Arabic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English, besides of course the vernacular. This big list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anyone. If our education were more systematic, and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burden of having to learn their subjects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medium, I am sure learning all these languages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irksome task, but a perfect pleasure. A scientific knowledge of one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makes a knowledge of other languages comparatively easy.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reality, Hindi, Gujarati and Samskrit may be regarded as one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and Persian and Arabic also as one. Though Persian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Vaishnava sect; a worshipper of Vishnu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Aryan, and Arabic to the Semitic family of languages,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close relationship between Persian and Arabic, because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their full growth through the rise of Islam. Urdu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distinct language, because it has adopted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and its vocabulary is mainly Persian and Arabic, and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good Urdu must learn Persian and Arabic, as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good Gujarati, Hindi, Bengali or Marathi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>Samskrit.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 : A TRAGEDY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my few friends at the high school I had, at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two who might be called intimate. One of these friendships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last long, though I never forsook my friend. He forsook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made friends with the 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latter friendship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tragedy in my life. It lasted long. I formed it in the spirit of a </w:t>
      </w:r>
      <w:r>
        <w:rPr>
          <w:rFonts w:ascii="Times" w:hAnsi="Times" w:eastAsia="Times"/>
          <w:b w:val="0"/>
          <w:i w:val="0"/>
          <w:color w:val="000000"/>
          <w:sz w:val="22"/>
        </w:rPr>
        <w:t>reformer.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companion was originally my elder brother’s friend.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classmates. I knew his weaknesses, but I regarded him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friend. My mother, my eldest brother, and my wife warned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in bad company. I was too proud to heed my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But I dared not go against the opinion of my mother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eldest brother. Nevertheless I pleaded with them saying, ‘I know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weaknesses you attribute to him, but you do not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He cannot lead me astray, as my association with him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him. For I am sure that if he reforms his ways, he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splendid man. I beg you not to be anxious on my account.’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think this satisfied them, but they accepted my explana-</w:t>
      </w:r>
      <w:r>
        <w:rPr>
          <w:rFonts w:ascii="Times" w:hAnsi="Times" w:eastAsia="Times"/>
          <w:b w:val="0"/>
          <w:i w:val="0"/>
          <w:color w:val="000000"/>
          <w:sz w:val="22"/>
        </w:rPr>
        <w:t>tion and let me go my 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since that I had calculated wrongly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can-not afford to have close intimacy with him whom he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True friendship is an identity of souls rarely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world. Only between like natures can friendship be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and endu-ring. Friends react on one another. Hence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there is very little scope for reform. I am of opinion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intimacies are to be avoided; for man takes in vice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than virtue. And he who would be friends with God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alone, or make the whole world his friend. I may be wrong, </w:t>
      </w:r>
      <w:r>
        <w:rPr>
          <w:rFonts w:ascii="Times" w:hAnsi="Times" w:eastAsia="Times"/>
          <w:b w:val="0"/>
          <w:i w:val="0"/>
          <w:color w:val="000000"/>
          <w:sz w:val="22"/>
        </w:rPr>
        <w:t>but my effort to cultivate in intimate friendship proved a failure.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wave of ‘reform’ was sweeping over Rajkot at the time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came across this friend. He informed me that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were secretly taking meat and wine. He also named many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Mehtab;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 Diary”, November 12, 1888.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people of Rajkot as belonging to the same company.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also, I was told, some high-school boys among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and pained. I asked my friend the reason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it thus : ‘We are a weak people because we do not eat meat.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are able to rule over us, because they are meat-eaters.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hardy I am, and how great a runner too.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meat-eater. Meat-eaters do not have boils or tumours,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sometimes happen to have any, these heal quickly. Our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distinguished people who eat meat are no fools.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virtues. You should do likewise. There is nothing like trying. Try, </w:t>
      </w:r>
      <w:r>
        <w:rPr>
          <w:rFonts w:ascii="Times" w:hAnsi="Times" w:eastAsia="Times"/>
          <w:b w:val="0"/>
          <w:i w:val="0"/>
          <w:color w:val="000000"/>
          <w:sz w:val="22"/>
        </w:rPr>
        <w:t>and see what strength it gives.’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pleas on behalf of meat-eating were not advanced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sitting. They represent the substance of a long and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which my friend was trying to impress upon me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My elder brother had already fallen. He therefore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friend’s argument. I certainly looked feeble-bodied by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and this friend. They were both hardier,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stronger, and more daring. This friend’s exploits cast a spell over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run long distances and extraordinarily fast. He was an adept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high and long jumping. He could put up with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corporal punishment. He would often display his exploits to 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is always dazzled when he sees in others the qualities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himself, I was dazzled by this friend’s exploits.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 strong desire to be like him. I could hardly jump or </w:t>
      </w:r>
      <w:r>
        <w:rPr>
          <w:rFonts w:ascii="Times" w:hAnsi="Times" w:eastAsia="Times"/>
          <w:b w:val="0"/>
          <w:i w:val="0"/>
          <w:color w:val="000000"/>
          <w:sz w:val="22"/>
        </w:rPr>
        <w:t>run. Why should not I also be as strong as he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was a coward. I used to be haunted by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thieves, ghosts and serpents. I did not dare to stir out of doors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was a terror to me. It was almost impossible for me to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dark, as I would imagine ghosts coming from one direction,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from another and serpents from a third. I could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to sleep without a light in the room. How could I disclose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to my wife, no child, but already at the threshold of youth,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by my side ? I knew that she had more courage than I,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ashamed of myself. She knew no fear of serpents and ghosts. She </w:t>
      </w:r>
      <w:r>
        <w:rPr>
          <w:rFonts w:ascii="Times" w:hAnsi="Times" w:eastAsia="Times"/>
          <w:b w:val="0"/>
          <w:i w:val="0"/>
          <w:color w:val="000000"/>
          <w:sz w:val="22"/>
        </w:rPr>
        <w:t>could go out anywhere in the dark. My friend knew all these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nesses of mine. He would tell me that he could hold in his hand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serpents, could defy thieves and did not believe in ghosts. And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of course,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result of eating meat.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doggerel of the Gujarati poet Narmad was in vogue amongst </w:t>
      </w:r>
      <w:r>
        <w:rPr>
          <w:rFonts w:ascii="Times" w:hAnsi="Times" w:eastAsia="Times"/>
          <w:b w:val="0"/>
          <w:i w:val="0"/>
          <w:color w:val="000000"/>
          <w:sz w:val="22"/>
        </w:rPr>
        <w:t>us schoolboys, as follows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Behold the mighty Englishman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rules the Indian small,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being a meat-eater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five cubits tall.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had its due effect on me. I was beaten. It began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that meat-eating was good, that it would make me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daring, and that, if the whole country took to meat-eating,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overcome.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was thereupon fixed for beginning the experiment.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conducted in secret.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Gandhis were Vaishnavas. My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particularly staunch Vaishnavas. They would regularly visit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family had even its own temples. Jainism was strong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and its influence was felt everywhere and on all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to and abhorrence of meat-eating that existed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among the Jains and Vaishnavas were to be seen nowhere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or outside in such strength. These were the traditions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born and bred. And I was extremely devoted to my parents.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moment they came to know of my having eaten meat,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shocked to death. Moreover, my love of truth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cautious.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did not know then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deceive my parents if I began eating meat.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mind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on the ‘reform’. It was not a question of pleasing the palate.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that it had a particularly good relish. I wished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daring and wanted my countrymen also to be such,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defeat the English and make India free. The word ‘swaraj’ I </w:t>
      </w:r>
      <w:r>
        <w:rPr>
          <w:rFonts w:ascii="Times" w:hAnsi="Times" w:eastAsia="Times"/>
          <w:b w:val="0"/>
          <w:i w:val="0"/>
          <w:color w:val="000000"/>
          <w:sz w:val="22"/>
        </w:rPr>
        <w:t>had not yet heard. But I knew what freedom meant. The frenzy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‘reform’ blinded me. And having ensured secrecy, I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that mere hiding the deed from parents was no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 : A TRAGEDY (</w:t>
      </w:r>
      <w:r>
        <w:rPr>
          <w:rFonts w:ascii="Times" w:hAnsi="Times" w:eastAsia="Times"/>
          <w:b w:val="0"/>
          <w:i/>
          <w:color w:val="000000"/>
          <w:sz w:val="20"/>
        </w:rPr>
        <w:t>CONTD.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day came. It is difficult fully to describe my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on the one hand, the zeal for ‘reform’ and the novelty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momentous departure in life. There was, on the 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of hiding like a thief to do this very thing. I cannot say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swayed me more. We went in search of a lonely spot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river, and there I saw, for the first time in my life—meat.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baker’s bread also. I relished neither. The goat’s meat was as tough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leather. I simply could not eat it. I was sick and had to leave off </w:t>
      </w:r>
      <w:r>
        <w:rPr>
          <w:rFonts w:ascii="Times" w:hAnsi="Times" w:eastAsia="Times"/>
          <w:b w:val="0"/>
          <w:i w:val="0"/>
          <w:color w:val="000000"/>
          <w:sz w:val="22"/>
        </w:rPr>
        <w:t>eating.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bad night afterwards. A horrible nightmare haunted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Every time I dropped off to sleep it would seem as though a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 were bleating inside me, and I would jump up full of remorse.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 would remind myself that meat-eating was a duty and so </w:t>
      </w:r>
      <w:r>
        <w:rPr>
          <w:rFonts w:ascii="Times" w:hAnsi="Times" w:eastAsia="Times"/>
          <w:b w:val="0"/>
          <w:i w:val="0"/>
          <w:color w:val="000000"/>
          <w:sz w:val="22"/>
        </w:rPr>
        <w:t>become more cheerful.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was not a man to give in easily. He now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various delicacies with meat, and dress them neatly.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dining, no longer was the secluded spot on the river chosen,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house, with its dining-hall, and tables and chairs, about which my </w:t>
      </w:r>
      <w:r>
        <w:rPr>
          <w:rFonts w:ascii="Times" w:hAnsi="Times" w:eastAsia="Times"/>
          <w:b w:val="0"/>
          <w:i w:val="0"/>
          <w:color w:val="000000"/>
          <w:sz w:val="22"/>
        </w:rPr>
        <w:t>friend had made arrangements in collusion with the chief cook there.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bait had its effect. I got over my dislike for bread, forswore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compassion for the goats, and became a relisher of meat-dishes,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meat itself. This went on for about a year. But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dozen meat-feasts were enjoyed in all; because the State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available every day, and there was the obvious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preparing expensive savoury meat-dishes. I had no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for this ‘reform’. My friend had therefore always to find the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find it he </w:t>
      </w:r>
      <w:r>
        <w:rPr>
          <w:rFonts w:ascii="Times" w:hAnsi="Times" w:eastAsia="Times"/>
          <w:b w:val="0"/>
          <w:i w:val="0"/>
          <w:color w:val="000000"/>
          <w:sz w:val="22"/>
        </w:rPr>
        <w:t>wherewithal. I had no knowledge where he found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did, because he was bent on turning me into a meat-eater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means must have been limited, and hence these feasts had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to be few and far between.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had occasion to indulge in these surreptiitous feasts,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at home was out of the question. My mother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come and take my food and want to know the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to eat. I would say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her, ‘I have no appetite today;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with my digestion.’ It was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 that I devised these pretexts. I knew I was lying,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to my mother. I also knew that, if my mother and father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my having become a meat-eater, they would be deeply </w:t>
      </w:r>
      <w:r>
        <w:rPr>
          <w:rFonts w:ascii="Times" w:hAnsi="Times" w:eastAsia="Times"/>
          <w:b w:val="0"/>
          <w:i w:val="0"/>
          <w:color w:val="000000"/>
          <w:sz w:val="22"/>
        </w:rPr>
        <w:t>shocked. This knowledge was gnawing at my heart.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said to myself : ‘Though it is essential to eat meat,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essential to take up food reform in the country yet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lying to one’s father and mother is worse than not eating meat.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lifetime, therefore, meat-eating must be out of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no more and I have found freedom, I will eat meat </w:t>
      </w:r>
      <w:r>
        <w:rPr>
          <w:rFonts w:ascii="Times" w:hAnsi="Times" w:eastAsia="Times"/>
          <w:b w:val="0"/>
          <w:i w:val="0"/>
          <w:color w:val="000000"/>
          <w:sz w:val="22"/>
        </w:rPr>
        <w:t>openly, but until that moment arrives I will abstain from it.’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decision I communicated to my friend, and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gone back to meat. My parents never knew that two of their sons </w:t>
      </w:r>
      <w:r>
        <w:rPr>
          <w:rFonts w:ascii="Times" w:hAnsi="Times" w:eastAsia="Times"/>
          <w:b w:val="0"/>
          <w:i w:val="0"/>
          <w:color w:val="000000"/>
          <w:sz w:val="22"/>
        </w:rPr>
        <w:t>had become meat-eaters.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abjured meat out of the purity of my desire not to lie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but I did not abjure the company of my friend. My zeal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 him had proved disastrous for me, and all the time I was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unconscious of the fact.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company would have led me into faithlessness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But I was saved by the skin of my teeth.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friend once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 brothel. He sent me in with the necessary instructions.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pre-arranged. The bill had already been paid.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into the jaws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sin, but God in His infinite mercy protected me against myself.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struck blind and dumb in this den of vice. I sat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on her bed, but I was tongue-tied. She naturally lost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and showed me the door, with abuses and insults. I then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though my manhood had been injured, and wished to sink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shame. But I have ever since given thanks to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saved me. I can recall four more similar incidents in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most of them my good fortune,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any effort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saved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strictly ethical point of view,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must be regarded as moral lapses; for the carnal desire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it was as good as the act. But from the ordinary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 man who is saved from physically committing sin is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saved. And I was saved only in that sense. There are some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an escape is a godsend both for the man who escapes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about him. Man, as soon as he gets back his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right, is thankful to the Divine mercy for the escape. As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often succumbs to temptation, however much he may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also know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Providence often intercedes and saves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himself. How all this happens—how far a man is free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 creature of circumstances—how far free will comes into play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fate enters on the scene—all this is a mystery and will remain a </w:t>
      </w:r>
      <w:r>
        <w:rPr>
          <w:rFonts w:ascii="Times" w:hAnsi="Times" w:eastAsia="Times"/>
          <w:b w:val="0"/>
          <w:i w:val="0"/>
          <w:color w:val="000000"/>
          <w:sz w:val="22"/>
        </w:rPr>
        <w:t>mystery.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go on with the story. Even this was far from opening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to the viciousness of my friend’s company. I therefore had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bitter draughts in store for me, until my eyes were actually ope-</w:t>
      </w:r>
      <w:r>
        <w:rPr>
          <w:rFonts w:ascii="Times" w:hAnsi="Times" w:eastAsia="Times"/>
          <w:b w:val="0"/>
          <w:i w:val="0"/>
          <w:color w:val="000000"/>
          <w:sz w:val="22"/>
        </w:rPr>
        <w:t>ned by an ocular demonstration of some of his lapses quite unexpec-</w:t>
      </w:r>
      <w:r>
        <w:rPr>
          <w:rFonts w:ascii="Times" w:hAnsi="Times" w:eastAsia="Times"/>
          <w:b w:val="0"/>
          <w:i w:val="0"/>
          <w:color w:val="000000"/>
          <w:sz w:val="22"/>
        </w:rPr>
        <w:t>ted by me. But of them later, as we are proceeding chronologically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however, I must mention now, as it pertains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period. One of the reasons of my differences with my wife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company of this friend. I was both a devoted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 husband, and this friend fanned the flame of my suspicions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wife.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could doubt his veracity. And I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 myself the violence of which I have been guilty in often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Perhaps only a </w:t>
      </w:r>
      <w:r>
        <w:rPr>
          <w:rFonts w:ascii="Times" w:hAnsi="Times" w:eastAsia="Times"/>
          <w:b w:val="0"/>
          <w:i w:val="0"/>
          <w:color w:val="000000"/>
          <w:sz w:val="22"/>
        </w:rPr>
        <w:t>having pained my wife by acting on his information.</w:t>
      </w:r>
    </w:p>
    <w:p>
      <w:pPr>
        <w:autoSpaceDN w:val="0"/>
        <w:tabs>
          <w:tab w:pos="4290" w:val="left"/>
          <w:tab w:pos="4450" w:val="left"/>
          <w:tab w:pos="5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wife would tolerate these hardships, and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woman as an incarnation of tolerance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servant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may throw up his job, a son in the same case may leave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roof, and a friend may put an end to the friendship. The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suspects her husband, will keep quiet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if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suspects her, she is ruined. Where is she to go ? A Hindu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divorce in a law-court. Law has no remedy for </w:t>
      </w:r>
      <w:r>
        <w:rPr>
          <w:rFonts w:ascii="Times" w:hAnsi="Times" w:eastAsia="Times"/>
          <w:b w:val="0"/>
          <w:i/>
          <w:color w:val="000000"/>
          <w:sz w:val="22"/>
        </w:rPr>
        <w:t>her</w:t>
      </w:r>
      <w:r>
        <w:rPr>
          <w:rFonts w:ascii="Times" w:hAnsi="Times" w:eastAsia="Times"/>
          <w:b w:val="0"/>
          <w:i w:val="0"/>
          <w:color w:val="000000"/>
          <w:sz w:val="22"/>
        </w:rPr>
        <w:t>. And I can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“Power of ‘Ramanama’”, May 17,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or forgive myself for having driven my wife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desperation </w:t>
      </w:r>
      <w:r>
        <w:rPr>
          <w:rFonts w:ascii="Times" w:hAnsi="Times" w:eastAsia="Times"/>
          <w:b w:val="0"/>
          <w:i w:val="0"/>
          <w:color w:val="000000"/>
          <w:sz w:val="10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canker of suspicion was rooted out only when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all its bearings. I saw then the glory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wife is not the husband’s bondslave,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and his helpmate, and an equal partner in all his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sorrows—as free as the husband to choose her own path </w:t>
      </w:r>
      <w:r>
        <w:rPr>
          <w:rFonts w:ascii="Times" w:hAnsi="Times" w:eastAsia="Times"/>
          <w:b w:val="0"/>
          <w:i w:val="0"/>
          <w:color w:val="000000"/>
          <w:sz w:val="10"/>
        </w:rPr>
        <w:t>T16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those dark days of doubts and suspicions, I am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loathing of my folly and my lustful cruelty, and I deplore </w:t>
      </w:r>
      <w:r>
        <w:rPr>
          <w:rFonts w:ascii="Times" w:hAnsi="Times" w:eastAsia="Times"/>
          <w:b w:val="0"/>
          <w:i w:val="0"/>
          <w:color w:val="000000"/>
          <w:sz w:val="10"/>
        </w:rPr>
        <w:t>T17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blind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my friend.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 : STEALING AND ATONEMENT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to relate some of my failings during this meat-eating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and also previous to it, which date from before my marriage or </w:t>
      </w:r>
      <w:r>
        <w:rPr>
          <w:rFonts w:ascii="Times" w:hAnsi="Times" w:eastAsia="Times"/>
          <w:b w:val="0"/>
          <w:i w:val="0"/>
          <w:color w:val="000000"/>
          <w:sz w:val="22"/>
        </w:rPr>
        <w:t>soon after.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relative and I became fond of smoking. Not that we saw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smoking, or were enamoured of the smell of a cigarette.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imagined a sort of pleasure in emitting clouds of smoke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mouths. My uncle had the habit, and when we saw him smoking,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thought we should copy his example. But we had no money. So we </w:t>
      </w:r>
      <w:r>
        <w:rPr>
          <w:rFonts w:ascii="Times" w:hAnsi="Times" w:eastAsia="Times"/>
          <w:b w:val="0"/>
          <w:i w:val="0"/>
          <w:color w:val="000000"/>
          <w:sz w:val="22"/>
        </w:rPr>
        <w:t>began pilfering stumps of cigarettes thrown away by my uncle.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stumps, however, were not always available,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emit much smoke either. So we began to steal coppers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servant’s pocket-money in order to purchase Indian cigarettes.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was where to keep them. We could not of course smoke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elders. We managed somehow for a few weeks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stolen coppers. In the mean time we heard that the stalks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plant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porous and could be smoked like cigarettes. We </w:t>
      </w:r>
      <w:r>
        <w:rPr>
          <w:rFonts w:ascii="Times" w:hAnsi="Times" w:eastAsia="Times"/>
          <w:b w:val="0"/>
          <w:i w:val="0"/>
          <w:color w:val="000000"/>
          <w:sz w:val="22"/>
        </w:rPr>
        <w:t>got them and began this kind of smoking.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were far from being satisfied with such things as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want of independence began to smart. It was unbearable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unable to do anything without the elder’s permission. At </w:t>
      </w:r>
      <w:r>
        <w:rPr>
          <w:rFonts w:ascii="Times" w:hAnsi="Times" w:eastAsia="Times"/>
          <w:b w:val="0"/>
          <w:i w:val="0"/>
          <w:color w:val="000000"/>
          <w:sz w:val="22"/>
        </w:rPr>
        <w:t>last, in sheer disgust, we decided to commit suicide !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were we to do it? From where were we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poison? We heard that dhatura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seeds were an effective poison. Off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jungle in search of these seeds, and got them. Evening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be the auspicious hour. We went to Kedarji Mandir,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in the temple-lamp, had the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looked for a </w:t>
      </w:r>
      <w:r>
        <w:rPr>
          <w:rFonts w:ascii="Times" w:hAnsi="Times" w:eastAsia="Times"/>
          <w:b w:val="0"/>
          <w:i w:val="0"/>
          <w:color w:val="000000"/>
          <w:sz w:val="22"/>
        </w:rPr>
        <w:t>lonely corner. But our courage failed us. Supposing we were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‘conduct that leads one to God’; hence self-restraint, parti-  cularly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 sex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Belladonna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instantly killed ? And what was the good of killing ourselves 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rather put up with the lack of independence? But we swallowed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seeds nevertheless. We dared not take more.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shy of death, and decided to go to Ramji-Mandir to compose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ourselves, and to dismiss the thought of suicide.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that it was not as easy to commit suicide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it. And since then, whenever I have heard of someone </w:t>
      </w:r>
      <w:r>
        <w:rPr>
          <w:rFonts w:ascii="Times" w:hAnsi="Times" w:eastAsia="Times"/>
          <w:b w:val="0"/>
          <w:i w:val="0"/>
          <w:color w:val="000000"/>
          <w:sz w:val="22"/>
        </w:rPr>
        <w:t>threatening to commit suicide, it has had little or no effect on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suicide ultimately resulted in both of us bidding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to the habit of smoking stumps of cigarettes and of stealing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servant’s coppers for the purpose of smoking.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have been grown up, I have never desired to smoke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always regarded the habit of smoking as barbarous,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harmful. I have never understood why there is such a rage for </w:t>
      </w:r>
      <w:r>
        <w:rPr>
          <w:rFonts w:ascii="Times" w:hAnsi="Times" w:eastAsia="Times"/>
          <w:b w:val="0"/>
          <w:i w:val="0"/>
          <w:color w:val="000000"/>
          <w:sz w:val="22"/>
        </w:rPr>
        <w:t>smoking throughout the world. I cannot bear to travel in a compart-</w:t>
      </w:r>
      <w:r>
        <w:rPr>
          <w:rFonts w:ascii="Times" w:hAnsi="Times" w:eastAsia="Times"/>
          <w:b w:val="0"/>
          <w:i w:val="0"/>
          <w:color w:val="000000"/>
          <w:sz w:val="22"/>
        </w:rPr>
        <w:t>ment full of people smoking. I become choked.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much more serious than this theft was the one I was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little later. I pilfered the coppers when I was twelve or thirteen,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less. The other theft was committed when I was fifteen.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stole a bit of gold out of my meat-eating brother’s armlet.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had run into a debt of about twenty-five rupees.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arm an armlet of solid gold. It was not difficult to clip a bit out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was done, and the debt cleared. But this became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could bear. I resolved never to steal again. I also made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confess it to my father. But I did not dare to speak.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afraid of my father beating me. No. I do not recall his ever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any of us. I was afraid of the pain that I should cause him.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the risk should be taken; that there could not be a cleansing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clean confession.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at last to write out the confession, to submit it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and ask his forgiveness. I wrote it on a slip of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it to him myself. In this note not only did I confess my guilt,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asked adequate punishment for it, and closed with a request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punish himself for my offence. I also pledged myself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steal in future.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trembling as I handed the confession to my father.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suffering from a fistula and was confined to bed. His bed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wooden plank. I handed him the note and sat opposite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plank.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read it through, and pearl-drops trickled down his cheeks, </w:t>
      </w:r>
      <w:r>
        <w:rPr>
          <w:rFonts w:ascii="Times" w:hAnsi="Times" w:eastAsia="Times"/>
          <w:b w:val="0"/>
          <w:i w:val="0"/>
          <w:color w:val="000000"/>
          <w:sz w:val="22"/>
        </w:rPr>
        <w:t>wetting the paper. For a moment he closed his eyes in thought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tore up the note. He had sat up to read it. He again lay down.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cried. I could see my father’s agony. If I were a painter I could </w:t>
      </w:r>
      <w:r>
        <w:rPr>
          <w:rFonts w:ascii="Times" w:hAnsi="Times" w:eastAsia="Times"/>
          <w:b w:val="0"/>
          <w:i w:val="0"/>
          <w:color w:val="000000"/>
          <w:sz w:val="22"/>
        </w:rPr>
        <w:t>draw a picture of the whole scene today. It is still so vivid in my mind.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pearl-drops of love cleansed my heart, and washed my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who has experienced such love can know what it is. As </w:t>
      </w:r>
      <w:r>
        <w:rPr>
          <w:rFonts w:ascii="Times" w:hAnsi="Times" w:eastAsia="Times"/>
          <w:b w:val="0"/>
          <w:i w:val="0"/>
          <w:color w:val="000000"/>
          <w:sz w:val="22"/>
        </w:rPr>
        <w:t>the hymn says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‘Only he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smitten the arrows of love,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Knows its power.’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was, for me, an object-lesson in ahimsa. Then I could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it nothing more than a father’s love, but today I know that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pure ahimsa. When such ahimsa becomes all-embracing, it transforms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every-thing it touches. There is no limit to its power.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sublime forgiveness was not natural to my father.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that he would be angry, say hard things, and strike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forehead. But he was so wonderfully peaceful, and I believe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my clean confession. A clean confession, combined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never to commit the sin again, when offered before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right to receive it, is the purest type of repentance.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confession made my father feel absolutely safe about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his affection for me beyond measure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IX : MY FATHER’S DEATH AND MY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DOUBLE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SHAME</w:t>
      </w:r>
    </w:p>
    <w:p>
      <w:pPr>
        <w:autoSpaceDN w:val="0"/>
        <w:tabs>
          <w:tab w:pos="550" w:val="left"/>
          <w:tab w:pos="2830" w:val="left"/>
          <w:tab w:pos="4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which I am now speaking is my sixteenth year.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as we have seen, was bed-ridden, suffering from a fistula.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an old servant of the house, and I were his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attendants. I had the duties of a nurse, which mainly consisted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dressing the wound, giving my father his medicine, and compounding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whenever they had to be made up at home. Every night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massaged his legs and retired only when he asked me to do so or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fallen asleep. I loved to do this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having neglected it. All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at my disposal,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the daily duties, was divided between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on my father. I would only go out for an evening walk </w:t>
      </w:r>
      <w:r>
        <w:rPr>
          <w:rFonts w:ascii="Times" w:hAnsi="Times" w:eastAsia="Times"/>
          <w:b w:val="0"/>
          <w:i w:val="0"/>
          <w:color w:val="000000"/>
          <w:sz w:val="22"/>
        </w:rPr>
        <w:t>either when he permitted me or when he was feeling well.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also the time when my wife was expecting a baby,—a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which, as I can see today, meant a double shame for me. </w:t>
      </w:r>
      <w:r>
        <w:rPr>
          <w:rFonts w:ascii="Times" w:hAnsi="Times" w:eastAsia="Times"/>
          <w:b w:val="0"/>
          <w:i w:val="0"/>
          <w:color w:val="000000"/>
          <w:sz w:val="22"/>
        </w:rPr>
        <w:t>For one thing I did not restrain myself, as I should have done whilst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March 25, 1925 : “My keenest enjoyment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 nurse my father.”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yet a student. And secondly, this carnal lust got the better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regarded as my duty to study, and of what was even a greater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devotion to my parents, Shravana having been my ideal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Every night whilst my hands were busy massaging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legs, my mind was hovering about the bed-room—and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at a time when religion, medical science and common sense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forbade sexual intercourse. I was always glad to be relieved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and went straight to the bed-room after doing obeisance to my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same time my father was getting worse every day. Ayur-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physicians had tried all their ointments, hakims their plasters,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local quacks their nostrums. An English surgeon had also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skill. As the last and only resort he had recommended a surgical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But the family physician came in the way. He disapproved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operation being performed at such an advanced 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was competent and well known, and his advice prevailed.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was abandoned, and various medicines purchased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were of no account. I have an impression that, if the phys-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ician had allowed the operation, the wound would have been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healed. The operation also was to have been performed by a surgeon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then well known in Bombay. But God had willed 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death is imminent, who can think of the right remedy? My </w:t>
      </w:r>
      <w:r>
        <w:rPr>
          <w:rFonts w:ascii="Times" w:hAnsi="Times" w:eastAsia="Times"/>
          <w:b w:val="0"/>
          <w:i w:val="0"/>
          <w:color w:val="000000"/>
          <w:sz w:val="22"/>
        </w:rPr>
        <w:t>father returned from Bombay with all the paraphernalia of the 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ration, which were now useless. He despaired of living any longer. He </w:t>
      </w:r>
      <w:r>
        <w:rPr>
          <w:rFonts w:ascii="Times" w:hAnsi="Times" w:eastAsia="Times"/>
          <w:b w:val="0"/>
          <w:i w:val="0"/>
          <w:color w:val="000000"/>
          <w:sz w:val="22"/>
        </w:rPr>
        <w:t>was getting weaker and weaker, until at last he had to be asked to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necessary functions in bed. But up to the last he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of the kind, always insisting on going through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leaving his bed. The Vaishnavite rules about external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>are so inexorable.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cleanliness is quite essential no doubt, but Western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has taught us that all the functions, including a bath,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bed with the strictest regard to cleanliness,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discomfort to the patient, the bed always remaining spotlessly </w:t>
      </w:r>
      <w:r>
        <w:rPr>
          <w:rFonts w:ascii="Times" w:hAnsi="Times" w:eastAsia="Times"/>
          <w:b w:val="0"/>
          <w:i w:val="0"/>
          <w:color w:val="000000"/>
          <w:sz w:val="22"/>
        </w:rPr>
        <w:t>clean. I should regard such cleanliness as quite consistent with Vais-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hnavism. But my father’s insistence on leaving the bed only struck me </w:t>
      </w:r>
      <w:r>
        <w:rPr>
          <w:rFonts w:ascii="Times" w:hAnsi="Times" w:eastAsia="Times"/>
          <w:b w:val="0"/>
          <w:i w:val="0"/>
          <w:color w:val="000000"/>
          <w:sz w:val="22"/>
        </w:rPr>
        <w:t>with wonder then, and I had nothing but admiration for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dreadful night came. My uncle was then in Rajkot.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 recollection that he came to Rajkot having had news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was getting worse. The brothers were deeply attached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My uncle would sit near my father’s bed the whole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insist on sleeping by his bedside after sending us all to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had dreamt that this was to be the fateful night.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was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10.30 or 11 p.m. I was giving the massage. My uncle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relieve me. I was glad and went straight to the bed-room.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wife, poor thing, was fast asleep. But how could she sleep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there? I woke her up. In five or six minutes, however, the servant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knocked at the door. I started with alarm. ‘Get up,’ he said, ‘Father is </w:t>
      </w:r>
      <w:r>
        <w:rPr>
          <w:rFonts w:ascii="Times" w:hAnsi="Times" w:eastAsia="Times"/>
          <w:b w:val="0"/>
          <w:i w:val="0"/>
          <w:color w:val="000000"/>
          <w:sz w:val="22"/>
        </w:rPr>
        <w:t>very ill.’ I knew of course that he was very ill, and so I guessed what</w:t>
      </w:r>
      <w:r>
        <w:rPr>
          <w:rFonts w:ascii="Times" w:hAnsi="Times" w:eastAsia="Times"/>
          <w:b w:val="0"/>
          <w:i w:val="0"/>
          <w:color w:val="000000"/>
          <w:sz w:val="22"/>
        </w:rPr>
        <w:t>‘very ill’ meant at that moment. I sprang out of bed.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 is the matter ? Do tell me !’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‘Father is no more.’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all was over ! I had but to wring my hands.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and miserable. I ran to my father’s room. I saw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 had not blinded me, I should have been spared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of separation from my father during his last moments.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massaging him,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would have died in my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it was my uncle who had had this privilege.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deeply devoted to his elder brother that he had earned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him the last services ! My father had forebodings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coming event. He had made a sign for pen and paper, and written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‘Prepare for the last rites.’ He had then snapped the amulet of his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his gold necklace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tulasi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 and flung them aside. A </w:t>
      </w:r>
      <w:r>
        <w:rPr>
          <w:rFonts w:ascii="Times" w:hAnsi="Times" w:eastAsia="Times"/>
          <w:b w:val="0"/>
          <w:i w:val="0"/>
          <w:color w:val="000000"/>
          <w:sz w:val="22"/>
        </w:rPr>
        <w:t>moment after this he was no more.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shame, to which I have referred in a foregoing chapter,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shame of my carnal desire even at the critical hour of my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>death, which demanded wakeful service.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a blot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efface or forget, and I have always thought that,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devotion to my parents knew no bounds and I would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anything for it, yet it was weighed and found unpardonably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becuase my mind was at the same moment in the grip of lust.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always regarded myself as a lustful, though a faithful,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It took me long to get free from the shackles of lust, and I </w:t>
      </w:r>
      <w:r>
        <w:rPr>
          <w:rFonts w:ascii="Times" w:hAnsi="Times" w:eastAsia="Times"/>
          <w:b w:val="0"/>
          <w:i w:val="0"/>
          <w:color w:val="000000"/>
          <w:sz w:val="22"/>
        </w:rPr>
        <w:t>had to pass through many ordeals before I could overcome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close this chapter of my double shame, I may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 mite that was born to my wife scarcely breathed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three or four days. Nothing else could be expected.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married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>be warned by my example.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 : GLIMPSES OF RELIGION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sixth or seventh year up to my sixteenth I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being taught all sorts of things except religion.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I failed to get from the teachers what they could have given 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aromatic plant the leaves of which are offered in worship.  Prayer beads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made out of its stalk.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effort on their part. And yet I kept on picking up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 from my surroundings. The term ‘realigion’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in its broadest sense, meaning thereby self-relization or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self.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born in the Vaishnava faith, I had often to go to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never appealed to me. I did not like its glitter and pomp.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 heard rumours of immorality being practised there, and lost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it. Hence I could gain nothing from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failed to get there I obtained from my nurse,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family, whose affection for me I still recall.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there was in me a fear of ghosts and spirits. Rambha,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her name, suggested, as a remedy for this fear, the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Ramanama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more faith in her than in her remedy, and so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age I began repeating Ramanama to cure my fear of ghosts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spirits. This was of course short-lived, but the good seed sown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was not sown in vain. I think it is due to the seed sown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good woman Rambha that today Ramanama is an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about this time, a cousin of mine who was a devotee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arranged for my second brother and me to learn </w:t>
      </w:r>
      <w:r>
        <w:rPr>
          <w:rFonts w:ascii="Times" w:hAnsi="Times" w:eastAsia="Times"/>
          <w:b w:val="0"/>
          <w:i/>
          <w:color w:val="000000"/>
          <w:sz w:val="22"/>
        </w:rPr>
        <w:t>Rama</w:t>
      </w:r>
    </w:p>
    <w:p>
      <w:pPr>
        <w:autoSpaceDN w:val="0"/>
        <w:autoSpaceDE w:val="0"/>
        <w:widowControl/>
        <w:spacing w:line="246" w:lineRule="exact" w:before="2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Raksha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We got it by heart, and made it a rule to recite it every mor-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after the bath. The practice was kept up as long as we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As soon as we reached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Rajkot, it was forgotten. For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belief in it. I recited it partly because of my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pride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recite </w:t>
      </w:r>
      <w:r>
        <w:rPr>
          <w:rFonts w:ascii="Times" w:hAnsi="Times" w:eastAsia="Times"/>
          <w:b w:val="0"/>
          <w:i/>
          <w:color w:val="000000"/>
          <w:sz w:val="22"/>
        </w:rPr>
        <w:t>Rama 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correct pronunciation.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left a deep impression on me was the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my father. During part of his illness my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Porbandar. There every evening he used to listen to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was a great devotee of Rama— Ladha Mah-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araj of Bileshwar. It was said of him that he cured himself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by any medicine, but by applying to the affected parts </w:t>
      </w:r>
      <w:r>
        <w:rPr>
          <w:rFonts w:ascii="Times" w:hAnsi="Times" w:eastAsia="Times"/>
          <w:b w:val="0"/>
          <w:i/>
          <w:color w:val="000000"/>
          <w:sz w:val="22"/>
        </w:rPr>
        <w:t>bilva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which had been cast away after being offered to the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Mahadeva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Bileshwar temple, and by the regular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His faith, it was said, had made him whole.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true. We at any rate believed the story. And it is a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Ladha Maharaj began his reading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body</w:t>
      </w:r>
    </w:p>
    <w:p>
      <w:pPr>
        <w:autoSpaceDN w:val="0"/>
        <w:autoSpaceDE w:val="0"/>
        <w:widowControl/>
        <w:spacing w:line="20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 of Rama, name of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Suppressed Classes Conference, Ahmedabad”, April 13,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hymn invoking Rama’s protection </w:t>
      </w:r>
    </w:p>
    <w:p>
      <w:pPr>
        <w:autoSpaceDN w:val="0"/>
        <w:autoSpaceDE w:val="0"/>
        <w:widowControl/>
        <w:spacing w:line="200" w:lineRule="exact" w:before="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Siva, God of destruction in the Hindu Trinity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St.</w:t>
      </w:r>
      <w:r>
        <w:rPr>
          <w:rFonts w:ascii="Times" w:hAnsi="Times" w:eastAsia="Times"/>
          <w:b w:val="0"/>
          <w:i/>
          <w:color w:val="000000"/>
          <w:sz w:val="18"/>
        </w:rPr>
        <w:t>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ix. 22 and </w:t>
      </w:r>
      <w:r>
        <w:rPr>
          <w:rFonts w:ascii="Times" w:hAnsi="Times" w:eastAsia="Times"/>
          <w:b w:val="0"/>
          <w:i/>
          <w:color w:val="000000"/>
          <w:sz w:val="18"/>
        </w:rPr>
        <w:t>St. Mark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St. Luke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entirely free from leprosy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a melodious voice.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the </w:t>
      </w:r>
      <w:r>
        <w:rPr>
          <w:rFonts w:ascii="Times" w:hAnsi="Times" w:eastAsia="Times"/>
          <w:b w:val="0"/>
          <w:i/>
          <w:color w:val="000000"/>
          <w:sz w:val="22"/>
        </w:rPr>
        <w:t>dohas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(couplets) and </w:t>
      </w:r>
      <w:r>
        <w:rPr>
          <w:rFonts w:ascii="Times" w:hAnsi="Times" w:eastAsia="Times"/>
          <w:b w:val="0"/>
          <w:i/>
          <w:color w:val="000000"/>
          <w:sz w:val="22"/>
        </w:rPr>
        <w:t>chopais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(quatrains), and explain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himself in the discourse and carrying his listeners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must have been thirteen at that time, but I quite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enraptured by his reading. That laid the foundation of my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I regard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Tul-</w:t>
      </w:r>
      <w:r>
        <w:rPr>
          <w:rFonts w:ascii="Times" w:hAnsi="Times" w:eastAsia="Times"/>
          <w:b w:val="0"/>
          <w:i w:val="0"/>
          <w:color w:val="000000"/>
          <w:sz w:val="22"/>
        </w:rPr>
        <w:t>asidas as the greatest book in all devotional literature.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months after this we came to Rajkot. There was no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reading there.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used to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Sometimes I attended the reading,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reciter was uninspiring. Today I see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evoke religious fervour. I have read it in Gujarati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interest. But when I heard portions of the original 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 during my twenty-one days’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I had heard it in my childhood from such a devotee as he is,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 could have formed a liking for it at an early age. Impressions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at that age strike roots deep down into one’s nature,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perpetual regret that I was not fortunate enough to hear more </w:t>
      </w:r>
      <w:r>
        <w:rPr>
          <w:rFonts w:ascii="Times" w:hAnsi="Times" w:eastAsia="Times"/>
          <w:b w:val="0"/>
          <w:i w:val="0"/>
          <w:color w:val="000000"/>
          <w:sz w:val="22"/>
        </w:rPr>
        <w:t>good books of this kind read during that period.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Rajkot, however, I got an early grounding in toleration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Hinduism and sister religions. For my father and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visit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Shiva’s and Rama’s temples,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or send us youngsters there. Jain monks also would pay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to my father, and would even go out of their way to accept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us—non-Jains.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would have talks with my father on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religious and mundane.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had, besides, Mussalman and Parsi friends, who would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their own faiths, and he would listen to them always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and often with interest. Being his nurse, I often had a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present at these talks. These many things combined to inculcate </w:t>
      </w:r>
      <w:r>
        <w:rPr>
          <w:rFonts w:ascii="Times" w:hAnsi="Times" w:eastAsia="Times"/>
          <w:b w:val="0"/>
          <w:i w:val="0"/>
          <w:color w:val="000000"/>
          <w:sz w:val="22"/>
        </w:rPr>
        <w:t>in me a toleration for all faiths.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Christianity was at the time an exception. I developed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dislike for it. And for a reason.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those days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stand in a corner near the high school and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forth, pouring abuse on Hindus and their gods. I could not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must have stood there to hear them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only,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dissuade me from repeating the experiment.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time, I heard of a well-known Hindu having been converted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Eleventh day of the bright and the dark half of a lunar month.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September 17, to October 8, 1924, to bring about Hindu-Muslim unity;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Mahomed Ali” &amp; “Silence Day Note”, September 17, 1924,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“Statement before Breaking Silence”, October 8, 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It was the talk of the town that, when he was baptized,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eat beef and drink liquor, that he also had to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and that thenceforth he began to go about in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 including a hat. These things got on my nerves.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I, a religion that compelled one to eat beef, drink liquor,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one’s own clothes did not deserve the name. I also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convert had already begun abusing the religion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ancestors, their customs and their country. All these things 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>me a dislike for Christianity.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that I had learnt to be tolerant to other religions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had any living faith in God. I happened,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to come across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amongst my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The story of the creation and similar things in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me very much, but on the contrary made me incline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towards atheism.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cousin of mine, still alive, for whose intellect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regard. To him I turned with my doubts. But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them. He sent me away with this answer : ‘When you grow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solve these doubts yourself. These questions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raised at your age.’ I was silenced, but was not comforted.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about diet and the like in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seemed to me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daily practice. To my doubts as to this also, I got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‘With intellect more developed and with more reading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better,’ I said to myself.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Manusmrit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any rate did not then teach me ahimsa.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my meat-eating.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seemed to support it.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it was quite moral to kill serpents, bugs and the 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killed at that age bugs and such other insects,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it as a duty.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thing took keep root in me—the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is the basis of things, and that truth is the substance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Truth became my sole objective. It began to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every day, and my definition of it also has been ever </w:t>
      </w:r>
      <w:r>
        <w:rPr>
          <w:rFonts w:ascii="Times" w:hAnsi="Times" w:eastAsia="Times"/>
          <w:b w:val="0"/>
          <w:i w:val="0"/>
          <w:color w:val="000000"/>
          <w:sz w:val="22"/>
        </w:rPr>
        <w:t>widening.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didactic stanza likewise gripped my mind and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precept—return good for evil—became my guiding principle.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such a passion with me that I began numerous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Here are those (for me)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wonderful lines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bowl of water give a goodly meal;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kindly greeting bow thou down with zeal;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Laws of Manu, Hindu law-giver.  They have the sanction of religion.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simple penny pay thou back with gold;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thy life be rescued, life do not withhold.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the words and actions of the wise regard;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little service tenfold they reward.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truly noble know all men as one,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return with gladness good for evil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 : PREPARATION FOR ENGLAND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the matriculation examination in 1887. It then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at two centres, Ahmedabad and Bombay. The general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naturally led Kathiawad students to prefer the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cheaper centre. The poverty of my family likewise dictated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same choice. This was my first journey from Rajkot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and that too without a companion.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elders wanted me to pursue my studies at college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matriculation. There was a college in Bhavnagar as well as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former was cheaper, I decided to go there and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Samaldas College. I went, but found myself entirely at sea.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was difficult. I could not follow, let alone taking interest 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professors’ lectures. It was no fault of theirs. The professors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were regarded as first-rate. But I was so raw.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term, I returned home.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in Mavji Dave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who was a shrewd and learned Brah-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min, an old friend and adviser of the family. He had kept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family even after my father’s death. He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us during my vacation. In conversation with my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elder brother, he inquired about my studies.</w:t>
      </w:r>
    </w:p>
    <w:p>
      <w:pPr>
        <w:autoSpaceDN w:val="0"/>
        <w:tabs>
          <w:tab w:pos="410" w:val="left"/>
          <w:tab w:pos="550" w:val="left"/>
          <w:tab w:pos="2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that I was at Samaldas College, he said: ‘The times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And none of you can expect to succeed to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having had a proper education. Now as this boy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his studies, you should all look to him to keep the gadi.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him four or five years to get his B.A. degree, which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qualify him for a sixty rupees’ post, not for a Diwanship. If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he went in for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would take him still longer,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there would be a host of lawyers, aspiring for a Diwan’s post.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far rather that you sent him to England. My son Kevalram says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Shamal Bhatt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Alias Mavji Joshi, a leading lawyer of Kathiawar; for another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on going to England and of the voyage to England,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 Diary”,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12, 1888.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Throne, seat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easy to become a barrister. In three years’ time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Also expenses will not exceed four to five thousand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that barrister who has just come back from England.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stylishly he lives! He could get the Diwanship for the asking.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advise you to send Mohandas to England this very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 has numerous friends in England. He will give notes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them, and Mohandas will have an easy time of it </w:t>
      </w:r>
      <w:r>
        <w:rPr>
          <w:rFonts w:ascii="Times" w:hAnsi="Times" w:eastAsia="Times"/>
          <w:b w:val="0"/>
          <w:i w:val="0"/>
          <w:color w:val="000000"/>
          <w:sz w:val="22"/>
        </w:rPr>
        <w:t>there.’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Joshiji—that is how we used to call old Mavji Dave—turned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complete assurance, and asked: ‘Would you not rather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than study here?’ Nothing could have been more welcome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was fighting shy of my difficult studies. So I jumped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and said that the sooner I was sent the better. It was no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pass examinations quickly. Could I not be sent to qualify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medical profession?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interrupted me: ‘Father never liked it. He had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when he said that we Vaishnavas should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dissection of dead bodies. Father intended you for the bar.’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Joshiji chimed in: ‘I am not opposed to the medical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Gandhiji. Our Shastras are not against it. But a medical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make a Diwan of you, and I want you to be Diwan,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something better. Only in that way could you take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protecting care your large family. The times are fast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getting harder every day. It is the wisest thing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barrister.’ Turning to my mother he said: ‘Now,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Pray ponder over what I have said. When I come here next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expect to hear of preparations for England. Be sure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if I can assist in any way.’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Joshiji went away, and I began building castles in the air.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elder brother was greatly exercised in his mind. How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wherewithal to send me? And was it proper to trust a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 like me to go abroad alone?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was sorely perplexed. She did not like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parting with me. This is how she tried to put me off: ‘Uncle,’ she said, </w:t>
      </w:r>
      <w:r>
        <w:rPr>
          <w:rFonts w:ascii="Times" w:hAnsi="Times" w:eastAsia="Times"/>
          <w:b w:val="0"/>
          <w:i w:val="0"/>
          <w:color w:val="000000"/>
          <w:sz w:val="22"/>
        </w:rPr>
        <w:t>is now the eldest member of the family. He should first be consulted.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he consents we will consider the matter.’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had another idea. He said to me: ‘We have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on the Porbandar State. Mr. Lely is the Administrator.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 our family and uncle is in his good books. It is just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might recommend you for some State help for your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in England.’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liked all this and got ready to start off for Porbandar.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railway in those days. It was a five days’ bullock-cart journey.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already said that I was a coward. But at that moment my cowar-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 vanished before the desire to go to England, which com-pletely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me. I hired a bullock-cart as far as Dhoraji,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Dhoraji I took a camel in order to get to Porbandar a day quicker.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my first camel-ride.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arrived at last, did obeisance to my uncle, and told him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ything. He thought it over and said: ‘I am not sure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one to stay in England without prejudice to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From all I have heard, I have my doubts. When I meet these </w:t>
      </w:r>
      <w:r>
        <w:rPr>
          <w:rFonts w:ascii="Times" w:hAnsi="Times" w:eastAsia="Times"/>
          <w:b w:val="0"/>
          <w:i w:val="0"/>
          <w:color w:val="000000"/>
          <w:sz w:val="22"/>
        </w:rPr>
        <w:t>big barristers, I see no difference between their life and that of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peans. They know no scruples regarding food. Cigars are never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mouths. They dress as shamelessly as Englishmen. All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keeping with our family tradition. I am shortly going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and have not many years to live. At the threshold of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dare I give you permission to go to England, to cross the seas?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not stand in your way. It is your mother’s permission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matters. If she permits you, then godspeed! Tell her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interfere. You will go with my blessings.’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could expect nothing more from you,’ said I. ‘I shall now try </w:t>
      </w:r>
      <w:r>
        <w:rPr>
          <w:rFonts w:ascii="Times" w:hAnsi="Times" w:eastAsia="Times"/>
          <w:b w:val="0"/>
          <w:i w:val="0"/>
          <w:color w:val="000000"/>
          <w:sz w:val="22"/>
        </w:rPr>
        <w:t>to win mother over. But would you not recommend me to Mr. Lely?’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‘How can I do that ?’ said he. ‘But he is a good man.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appointment telling him how you are connected.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give you one and may even help you.’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cannot say why my uncle did not give me a note of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mendation. I have a faint idea that he hesitated to co-operate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in my going to England, which was in his opinion an irreligious 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Mr. Lely, who asked me to see him at his residence.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saw me as he was ascending the staircase; and saying curtly, ‘Pass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B.A. first and then see me. No help can be given you now’,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 upstairs. I had made elaborate preparations to meet him.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learnt up a few sentences and had bowed low and saluted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both hands. But all to no purpose!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my wife’s ornaments. I thought of my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in whom I had the utmost faith. He was generous to a fault, </w:t>
      </w:r>
      <w:r>
        <w:rPr>
          <w:rFonts w:ascii="Times" w:hAnsi="Times" w:eastAsia="Times"/>
          <w:b w:val="0"/>
          <w:i w:val="0"/>
          <w:color w:val="000000"/>
          <w:sz w:val="22"/>
        </w:rPr>
        <w:t>and he loved me as his son.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to Rajkot from Porbandar and reported all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consulted Joshiji, who of course advised even incurring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if necessary. I suggested the disposal of my wife’s ornaments,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fetch about two to three thousand rupees.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find the money somehow.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mother, however, was still unwilling. She had begun making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inquiries. Someone had told her that young men got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Someone else had said that they took to meat;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that they could not live there without liquor. ‘How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this?’ she asked me. I said: ‘Will you not trust me? I shall not lie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swear that I shall not touch any of those things. 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danger, would Joshiji let me go?’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can trust you,’ she said. ‘But how can I trust you in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land? I am dazed and know not what to do. I will ask Becharji </w:t>
      </w:r>
      <w:r>
        <w:rPr>
          <w:rFonts w:ascii="Times" w:hAnsi="Times" w:eastAsia="Times"/>
          <w:b w:val="0"/>
          <w:i w:val="0"/>
          <w:color w:val="000000"/>
          <w:sz w:val="22"/>
        </w:rPr>
        <w:t>Swami.’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Becharji Swami was originally a Modh Bania, but had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Jain monk. He too was a family adviser like Joshiji.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my help, and said: ‘I shall get the boy solemnly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vows, and then he can be allowed to go.’ He administered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and I vowed not to touch wine, woman and meat. This done, my </w:t>
      </w:r>
      <w:r>
        <w:rPr>
          <w:rFonts w:ascii="Times" w:hAnsi="Times" w:eastAsia="Times"/>
          <w:b w:val="0"/>
          <w:i w:val="0"/>
          <w:color w:val="000000"/>
          <w:sz w:val="22"/>
        </w:rPr>
        <w:t>mother gave her permission.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high school had a send-off in my honour. It was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uncommon thing for a young man of Rajkot to go to England.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 out a few words of thanks. But I could scarcely stammer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out. I remember how my head reeled and how my whole frame shook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stood up to read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blessings of my elders, I started for Bombay.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journey from Rajkot to Bombay. My brother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there is many a slip,’ twixt the cup and the lip.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to be faced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 : OUTCASTE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mother’s permission and blessings, I set off exultantly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Bombay, leaving my wife with a baby of a few months.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there friends told my brother that the Indian Ocean was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June and July, and as this was my first voyage, 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sail until November. Someone also reported that a steamer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just been sunk in a gale. This made my brother uneasy,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take the risk of allowing me to sail immediately.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 friend in Bombay, he returned to Rajkot to resume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put the money for my travelling expenses in the keeping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brother-in-law, and left word with some friends to give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help I might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hung heavily on my hands in Bombay. I dreamt conti-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nually of going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England.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 my caste people were agitated over my going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Alfred High School”, July 4, 1888.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No Modh Bania had been to England up to now,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dared to do so, I ought to be brought to book! A general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was called and I was summoned to appear before it. I went. </w:t>
      </w:r>
      <w:r>
        <w:rPr>
          <w:rFonts w:ascii="Times" w:hAnsi="Times" w:eastAsia="Times"/>
          <w:b w:val="0"/>
          <w:i w:val="0"/>
          <w:color w:val="000000"/>
          <w:sz w:val="22"/>
        </w:rPr>
        <w:t>How I suddenly managed to muster up courage I do not know. Not-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daunted, and without the slightest hesitation, I came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Sheth—the headman of the community—who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distantly related to me and had been on very good terms with my </w:t>
      </w:r>
      <w:r>
        <w:rPr>
          <w:rFonts w:ascii="Times" w:hAnsi="Times" w:eastAsia="Times"/>
          <w:b w:val="0"/>
          <w:i w:val="0"/>
          <w:color w:val="000000"/>
          <w:sz w:val="22"/>
        </w:rPr>
        <w:t>father, thus accosted me: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‘In the opinion of the caste, your proposal to go to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proper. Our religion forbids voyage abroad. We have also heard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not possible to live there without compromising our religion.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is obliged to eat and drink with Europeans!’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replied: ‘I do not think it is at all against our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England. I intend going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further studies.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solemnly promised to my mother to abstain from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you fear most. I am sure the vow will keep me safe.’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we tell you,’ rejoined the Sheth, ‘that it is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 religion there. You know my relations with your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you ought to listen to my advice.’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know those relations,’ said I. ‘And you are as an elder to me. </w:t>
      </w:r>
      <w:r>
        <w:rPr>
          <w:rFonts w:ascii="Times" w:hAnsi="Times" w:eastAsia="Times"/>
          <w:b w:val="0"/>
          <w:i w:val="0"/>
          <w:color w:val="000000"/>
          <w:sz w:val="22"/>
        </w:rPr>
        <w:t>But I am helpless in this matter. I cannot alter my resolve to go to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My father’s friend and adviser, who is a learned Brahmin,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no objection to my going to England, and my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brother have also given me their permission.’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will you disregard the orders of the caste?’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really helpless. I think the caste should not interfere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matter.’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incensed the Sheth. He swore at me. I sat unmoved.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pronounced his order: ‘This boy shall be treated as an outcaste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Whoever helps him or goes to see him off at the dock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punishable with a fine of one rupee four annas.’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had no effect on me, and I took my leave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Sheth. But I wondered how my brother would take it. Fortunately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firm and wrote to assure me that I had his permission to go, </w:t>
      </w:r>
      <w:r>
        <w:rPr>
          <w:rFonts w:ascii="Times" w:hAnsi="Times" w:eastAsia="Times"/>
          <w:b w:val="0"/>
          <w:i w:val="0"/>
          <w:color w:val="000000"/>
          <w:sz w:val="22"/>
        </w:rPr>
        <w:t>the Sheth’s order notwithstanding.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incident, however, made me more anxious than ever to sail.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happen if they succeeded in bringing pressure to bear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brother? Supposing something unforeseen happened?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worrying over my predicament, I heard that a Junagadh vakil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England, for being called to the bar, by a boat sailing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of September. I met the friends to whose care my brother had </w:t>
      </w:r>
      <w:r>
        <w:rPr>
          <w:rFonts w:ascii="Times" w:hAnsi="Times" w:eastAsia="Times"/>
          <w:b w:val="0"/>
          <w:i w:val="0"/>
          <w:color w:val="000000"/>
          <w:sz w:val="22"/>
        </w:rPr>
        <w:t>commended me. They also agreed that I should not let go the opp-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ortunity of going in such company. There was no time to be lost.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my brother for permission, which he granted. I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brother-in-law to give me the money. But he referred to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Sheth and said that he could not afford to lose caste. I then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the family and requested him to accommodate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my passage and sundries, and to recover the loan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The friend was not only good enough to accede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but he cheered me up as well. I was so thankful. With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 at once purchased the passage. Then I had to equip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for the voyage. There was another friend who had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He got clothes and other things ready.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 liked and some I did not like at all. The necktie,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in wearing later, I then abhorred. The short jacket I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immodest. But this dislike was nothing before the desire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England, which was uppermost in me. Of provisions also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to spare for the voyage. A berth was reserved for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in the same cabin as that of Sjt. Tryambakrai Mazmudar,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Junagadh vakil. They also commended me to him.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man of mature age and knew the world. I was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stripling of eighteen without any experience of the world. Sjt. </w:t>
      </w:r>
      <w:r>
        <w:rPr>
          <w:rFonts w:ascii="Times" w:hAnsi="Times" w:eastAsia="Times"/>
          <w:b w:val="0"/>
          <w:i w:val="0"/>
          <w:color w:val="000000"/>
          <w:sz w:val="22"/>
        </w:rPr>
        <w:t>Mazmudar told my friends not to worry about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sailed at last from Bombay on the 4th of September.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 : IN LONDON AT LAST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feel at all sea-sick. But as the days passed,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fidgety. I felt shy even in speaking to the steward. I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unaccustomed to talking English, and except for Sjt. Mazmudar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passengers in the second saloon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English.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them. For I could rarely follow their remarks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 to speak to me, and even when I understood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had to frame every sentence in my mind, before I could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out. I was innocent of the use of knives and forks and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boldness to inquire what dishes on the menu were free of meat.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never took meals at table but always had them in my cabin,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consisted principally of sweets and fruits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with me. Sjt. Mazmudar had no difficulty, and he 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He would move about freely on deck, while I hid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cabin the whole day, only venturing up on deck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but few people. Sjt. Mazmudar kept pleading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with the passengers and to talk with them freely.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>that lawyers should have a long tongue, and related to me his legal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He advised me to take every possible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English, and not to mind making mistakes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unavoidable with a foreign tongue. But nothing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me conquer my shyness.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passenger, taking kindly to me, drew 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He was older than I.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asked me what I ate,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where I was going, why I was shy, and so on. He also advised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table. He laughed at my insistence on abjuring meat,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a friendly way when we were in the Red Sea: ‘It is all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but you will have to revise your decision in the Bay of Biscay.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so cold in England that one cannot possibly live there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meat.’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I have heard that people </w:t>
      </w:r>
      <w:r>
        <w:rPr>
          <w:rFonts w:ascii="Times" w:hAnsi="Times" w:eastAsia="Times"/>
          <w:b w:val="0"/>
          <w:i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there without eating </w:t>
      </w:r>
      <w:r>
        <w:rPr>
          <w:rFonts w:ascii="Times" w:hAnsi="Times" w:eastAsia="Times"/>
          <w:b w:val="0"/>
          <w:i w:val="0"/>
          <w:color w:val="000000"/>
          <w:sz w:val="22"/>
        </w:rPr>
        <w:t>meat,’ I said.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‘Rest assured it is a fib,’ said he. ‘No one, to my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there without being a meat-eater. Don’t you see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take liquor, though I do so? But I do think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eat meat, for you cannot live without it.’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thank you for your kind advice, but I have solemnly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my mother not to touch meat, and therefore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taking it. If it be found impossible to get on without it, I will </w:t>
      </w:r>
      <w:r>
        <w:rPr>
          <w:rFonts w:ascii="Times" w:hAnsi="Times" w:eastAsia="Times"/>
          <w:b w:val="0"/>
          <w:i w:val="0"/>
          <w:color w:val="000000"/>
          <w:sz w:val="22"/>
        </w:rPr>
        <w:t>far rather go back to India than eat meat in order to remain there.’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entered the Bay of Biscay, but I did not begin to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either of meat or liquor. I had been advised to collect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having abstained from meat, and I asked the English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one. He gladly gave it and I treasured it for some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later that one could get such a certificate in spite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meat-eater, it lost all its charm for me. If my word was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trusted, where was the use of possessing a certificate in the matter 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reached Southampton,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far as I remember,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Saturday. On the boat I had worn a black suit, the white flannel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friends had got me, having been kept especially for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landed. I had thought that white clothes would suit 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stepped ashore, and therefore I did so in white flannels.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last days of September, and I found I was the only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such clothes. I left in charge of an agent of Grindlay and 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kit, including the keys, seeing that many others had done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and I must follow suit.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four notes of introduction : to Dr. P. J. Mehta,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Dalpatram Shukla, to Prince Ranjitsinhji and to Dadabhai Naoroji.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on board had advised us to put up at the Victoria Hotel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London. Sjt. Mazmudar and I accordingly went there. The shame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only person in white clothes was already too much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at the Hotel I was told that I should not get my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>Grindlay’s the next day, it being a Sunday, I was exasperated.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Mehta, to whom I had wired from Southampton,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eight o’clock the same evening. He gave me a hearty greeting.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smiled at my being in flannels. As we were talking, I casually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his top-hat, and trying to see how smooth it was, passed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it the wrong way and disturbed the fur. Dr. Mehta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angrily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what I was doing and stopped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had been done. The incident was a warning for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first lesson in European etiquette, into the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Dr. Mehta humorously initiated me. ‘Do not touch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things,’ he said. ‘Do not ask questions as we usually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 first acquaintance; do not talk loudly; never address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‘sir’ whilst speaking to them as we do in India, only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address their masters that way.’ And so on and so 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told me that it was very expensive to live in a hotel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that I should live with a private family. We deferred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matter until Monday.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Mazmudar and I found the hotel to be a trying affair.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very expensive. There was, however, a Sindhi fellow- passenger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Malta who had become friends with Sjt. Mazmudar, and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stranger to London, he offered to find rooms for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agreed, and on Monday, as soon as we got our baggage, we paid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bills and went to the rooms rented for us by the Sindhi friend.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my hotel bill came to £3, an amount which shocked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had practically starved in spite of this heavy bill ! For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nothing. When I did not like one thing, I asked for another,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pay for both just the same. The fact is that all this while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on the provisions which I had brought with me from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uneasy even in the new rooms. I would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my home and country. My mother’s love always haunted </w:t>
      </w:r>
      <w:r>
        <w:rPr>
          <w:rFonts w:ascii="Times" w:hAnsi="Times" w:eastAsia="Times"/>
          <w:b w:val="0"/>
          <w:i w:val="0"/>
          <w:color w:val="000000"/>
          <w:sz w:val="22"/>
        </w:rPr>
        <w:t>me. At night the tears would stream down my cheeks and home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ories of all sorts made sleep out of the question. It was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my misery with anyone. And even if I could have done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use ? I knew of nothing that would soothe me.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was strange—the people, their ways, and even their dwel-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lings. I was a complete novice in the matters of English etiquette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continually had to be on my guard. There was the additional inc-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onvenience of the vegetarian vow. Even the dishes that I could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tasteless and insipid. I thus found myself between Scylla and </w:t>
      </w:r>
      <w:r>
        <w:rPr>
          <w:rFonts w:ascii="Times" w:hAnsi="Times" w:eastAsia="Times"/>
          <w:b w:val="0"/>
          <w:i w:val="0"/>
          <w:color w:val="000000"/>
          <w:sz w:val="22"/>
        </w:rPr>
        <w:t>Charybdis. England I could not bear, but to return to India was not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thought of. Now that I had come, I must finish the three years,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XIV : MY CHOICE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went on Monday to the Victoria Hotel expecting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 there. He discovered that we had left,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 our new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 me at our rooms. Through sheer folly I had managed to get </w:t>
      </w:r>
      <w:r>
        <w:rPr>
          <w:rFonts w:ascii="Times" w:hAnsi="Times" w:eastAsia="Times"/>
          <w:b w:val="0"/>
          <w:i w:val="0"/>
          <w:color w:val="000000"/>
          <w:sz w:val="22"/>
        </w:rPr>
        <w:t>ringworm on the boat. For washing and bathing we used to have sea-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in which soap is not soluble. I, however, used soap, taking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sign of civilization, with the result that instead of cleaning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 it made it greasy. This gave me ringworm. I showed it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who told me to apply acetic acid. I remember how the burning </w:t>
      </w:r>
      <w:r>
        <w:rPr>
          <w:rFonts w:ascii="Times" w:hAnsi="Times" w:eastAsia="Times"/>
          <w:b w:val="0"/>
          <w:i w:val="0"/>
          <w:color w:val="000000"/>
          <w:sz w:val="22"/>
        </w:rPr>
        <w:t>acid made me cry. Dr. Mehta inspected my room and its 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shook his head in disapproval. ‘This place won’t do,’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‘We come to England not so much for the purpose of studies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gaining experience of English life and customs. And for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live with a family. But before you do so, I think you had </w:t>
      </w:r>
      <w:r>
        <w:rPr>
          <w:rFonts w:ascii="Times" w:hAnsi="Times" w:eastAsia="Times"/>
          <w:b w:val="0"/>
          <w:i w:val="0"/>
          <w:color w:val="000000"/>
          <w:sz w:val="22"/>
        </w:rPr>
        <w:t>better serve a period of apprenticeship with—. I will take you there.’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gratefully accepted the suggestion and removed to the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rooms. He was all kindness and attention. He treated me 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initiated me into English ways and manners, and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talking the language. My food, however, became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could not relish boiled vegetables cooked without salt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condiments. The landlady was at a loss to know what to prepare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had oatmeal porridge for breakfast, which was fairly filling,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always starved at lunch and dinner. The friend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with me to eat meat, but I always pleaded my vow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silent.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for luncheon and dinner we had spinach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jam too. I was a good eater and had a capacious stomach;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ashamed to ask for more than two or three slices of bread,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 seem correct to do so. Added to this, there was no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lunch or dinner. The friend once got disgusted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things, and said: ‘Had you been my own brother,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packing. What is the value of a vow made before an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and in ignorance of conditions here ? It is no vow at 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regarded as a vow in law. It is pure superstition to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promise. And I tell you this persistence will not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anything here. You confess to having eaten and relished meat.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took it where it was absolutely unnecessary, and will not where it </w:t>
      </w:r>
      <w:r>
        <w:rPr>
          <w:rFonts w:ascii="Times" w:hAnsi="Times" w:eastAsia="Times"/>
          <w:b w:val="0"/>
          <w:i w:val="0"/>
          <w:color w:val="000000"/>
          <w:sz w:val="22"/>
        </w:rPr>
        <w:t>is quite essential. What a pity!’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was adamant.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and day out the friend would argue, but I had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>negative to face him with. The more he argued, the more uncompro-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mising I became. Daily I would pray for God’s protection and get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had any idea of God. It was faith that was at work—faith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seed had been sown by the good nurse Rambha.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the friend began to read to me Bentham’s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Theory of </w:t>
      </w:r>
      <w:r>
        <w:rPr>
          <w:rFonts w:ascii="Times" w:hAnsi="Times" w:eastAsia="Times"/>
          <w:b w:val="0"/>
          <w:i/>
          <w:color w:val="000000"/>
          <w:sz w:val="22"/>
        </w:rPr>
        <w:t>Utility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at my wit’s end. The language was too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He began to expound it. I said: ‘Pray ex- cuse me.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abstruse things are beyond me. I admit it is necessary to eat meat.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break my vow. I cannot argue about it. I am sure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 in argument. But please give me up as foolish or obstinate.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love for me and I know you to be my well-wisher.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 that you are telling me again and again about this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for me. But I am helpless. A vow is a vow.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friend looked at me in surprise. He closed the book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said: ‘All right. I will not argue any more.’ I was glad. He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discussed the subject again. But he did not cease to worry about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smoked and drank, but he never asked me to do so. In fact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asked me to remain away from both. His one anxiety was lest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very weak without meat, and thus be unable to feel at home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I served my apprenticeship for a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house was in Richmond, and it was not possible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 more than once or twice a week. Dr. Mehta and Sjt. Dal-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patram Shukla therefore decided that I should be put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family. Sjt. Shukla hit upon an Anglo-Indian’s house in West Kensin-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gton and placed me there. The landlady was a widow. I told her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vow. The old lady promised to look after me properly, and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residence in her house. Here too I practically had to starve.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for sweets and other eatables from home, but nothing had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Everything was insipid. Every day the old lady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liked the food, but what could she do? I was still as shy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and dared not ask for more than was put before me. She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They insisted on serving me with an extra slice or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But little did they know that nothing less than a loaf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filled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found my feet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now. I had not yet started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studies. I had just begun reading newspapers, thanks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Shukla. In India I had never read a newspaper. But here I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cultivating a liking for them by regular reading. I always glanced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News, The Daily Telegraph,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The Pall Mall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took me hardly an hour. I therefore began to wander about. I </w:t>
      </w:r>
      <w:r>
        <w:rPr>
          <w:rFonts w:ascii="Times" w:hAnsi="Times" w:eastAsia="Times"/>
          <w:b w:val="0"/>
          <w:i w:val="0"/>
          <w:color w:val="000000"/>
          <w:sz w:val="22"/>
        </w:rPr>
        <w:t>launched out in search of a vegetarian restaurant. The landlady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there were such places in the city. I would trot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miles each day, go into a cheap restaurant and eat my fill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but would never be satisfied. During these wanderings I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 on a vegetarian restaurant in Farringdon Street. The sight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me with the same joy that a child feels on getting a thing after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heart. Before I entered I noticed books for sale exhibited under a </w:t>
      </w:r>
      <w:r>
        <w:rPr>
          <w:rFonts w:ascii="Times" w:hAnsi="Times" w:eastAsia="Times"/>
          <w:b w:val="0"/>
          <w:i w:val="0"/>
          <w:color w:val="000000"/>
          <w:sz w:val="22"/>
        </w:rPr>
        <w:t>glass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 near the door. I saw among them Salt’s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Plea for </w:t>
      </w:r>
      <w:r>
        <w:rPr>
          <w:rFonts w:ascii="Times" w:hAnsi="Times" w:eastAsia="Times"/>
          <w:b w:val="0"/>
          <w:i/>
          <w:color w:val="000000"/>
          <w:sz w:val="22"/>
        </w:rPr>
        <w:t>Vegetarianism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 purchased for a shilling and went straight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dining-room. This was my first hearty meal since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God had come to my aid.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Salt’s book from cover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cover and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it. From the date of reading this book, I may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vegetarian by choice. I blessed the day on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vow before my mother. I had all along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abstained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in the interests of truth and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vow I had taken, but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at the same time that every Indian should be a meat-eater,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looked forward to being one myself freely and openly some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enlisting others in the cause. The choice was now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vegetarianism, the spread of which henceforward became by </w:t>
      </w:r>
      <w:r>
        <w:rPr>
          <w:rFonts w:ascii="Times" w:hAnsi="Times" w:eastAsia="Times"/>
          <w:b w:val="0"/>
          <w:i w:val="0"/>
          <w:color w:val="000000"/>
          <w:sz w:val="22"/>
        </w:rPr>
        <w:t>mission.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 : PLAYING THE ENGLISH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vegetarianism grew on me from day to day. Salt’s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whetted my appetite for dietetic studies. I went in for all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on vegetarianism and read them. One of these, Howard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Williams’s </w:t>
      </w:r>
      <w:r>
        <w:rPr>
          <w:rFonts w:ascii="Times" w:hAnsi="Times" w:eastAsia="Times"/>
          <w:b w:val="0"/>
          <w:i/>
          <w:color w:val="000000"/>
          <w:sz w:val="22"/>
        </w:rPr>
        <w:t>The Ethics of Diet</w:t>
      </w:r>
      <w:r>
        <w:rPr>
          <w:rFonts w:ascii="Times" w:hAnsi="Times" w:eastAsia="Times"/>
          <w:b w:val="0"/>
          <w:i w:val="0"/>
          <w:color w:val="000000"/>
          <w:sz w:val="22"/>
        </w:rPr>
        <w:t>, was a ‘biographical history of the liter-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ature of humane dietetics from the earliest period to the present day’.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tried to make out, that all philosophers and prophets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Pythagoras and Jesus down to those of the present age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Dr. Anna Kingsford’s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Perfect Way in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attractive book. Dr. Allinson’s writings on health and hygiene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very helpful. He advocated a curative system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of the dietary of patients. Himself a vegetarian,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his patients also a strictly vegetarian diet.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all this literature was that dietetic experiments came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place in my life. Health was the principal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experiments to begin with. But later on religion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motive.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my friend had not ceased to worry about 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me led him to think that, if I persisted in my objections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meat-eating, I should not only develop a weak constitution,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duffer, because I should never feel at home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When he came to know that I had begun to interest myself 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on vegetarianism, he was afraid lest these studies should muddle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head; that I should fritter my life away in experiments, forgetting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work, and become a crank. He therefore made one last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me. He one day invited me to go to the theatre.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we were to dine together at the Holborn Restaurant,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palatial place and the first big restaurant I had been to since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Victoria Hotel. The stay at that hotel had scarcely been a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for I had not lived there with my wits about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had planned to take me to this restaurant evidently imagining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modesty would forbid any questions.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was a very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diners in the midst of which my friend and I sat sharing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between us. The first course was soup. I wondered what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made of, but durst not ask the friend about it. I therefore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moned the waiter. My friend saw the movement and sternly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 table what was the matter. With considerable hesitation I </w:t>
      </w:r>
      <w:r>
        <w:rPr>
          <w:rFonts w:ascii="Times" w:hAnsi="Times" w:eastAsia="Times"/>
          <w:b w:val="0"/>
          <w:i w:val="0"/>
          <w:color w:val="000000"/>
          <w:sz w:val="22"/>
        </w:rPr>
        <w:t>told him that I wanted to inquire if the soup was a vegetable soup.</w:t>
      </w:r>
      <w:r>
        <w:rPr>
          <w:rFonts w:ascii="Times" w:hAnsi="Times" w:eastAsia="Times"/>
          <w:b w:val="0"/>
          <w:i w:val="0"/>
          <w:color w:val="000000"/>
          <w:sz w:val="22"/>
        </w:rPr>
        <w:t>‘You are too clumsy for decent society,’ he passionately exclaimed.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you cannot behave yourself, you had better go. Feed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restaurant and await me outside.’ This delighted me. Out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There was a vegetarian restaurant close by, but it was closed.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without food that night. I accompanied my friend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theatre, but he never said a word about the scene I had created. On my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course there was nothing to say.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last friendly tussle we had. It did not affect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in the least. I could see and appreciate the love by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friend’s efforts were actuated, and my respect for him was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on account of our differences in thought and action.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decided that I should put him at ease, that I should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would be clumsy no more, but try to become polished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for my vegetarianism by cultivating other accomplishments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fitted one for polite society. And for this purpose I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 too impossible task of becoming an English gentleman.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Bombay cut that I was wearing were,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unsuitable for English society, and I got new ones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and Navy Stores. I also went in for a chimney-pot hat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nineteen shillings—an excessive price in those days. Not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wasted ten pounds on an evening suit made in Bond Street,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fashionable life in London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>; and got my good and noble-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brother to send me a double watch-chain of gold.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wear a ready-made tie and I learnt the art of tying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While in India, the mirror had been a luxury permitted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when the family barber gave me a shave. Here I wasted ten </w:t>
      </w:r>
      <w:r>
        <w:rPr>
          <w:rFonts w:ascii="Times" w:hAnsi="Times" w:eastAsia="Times"/>
          <w:b w:val="0"/>
          <w:i w:val="0"/>
          <w:color w:val="000000"/>
          <w:sz w:val="22"/>
        </w:rPr>
        <w:t>minutes every day before a huge mirror, watching myself arranging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tie and parting my hair in the correct fashion. My hair was by no </w:t>
      </w:r>
      <w:r>
        <w:rPr>
          <w:rFonts w:ascii="Times" w:hAnsi="Times" w:eastAsia="Times"/>
          <w:b w:val="0"/>
          <w:i w:val="0"/>
          <w:color w:val="000000"/>
          <w:sz w:val="22"/>
        </w:rPr>
        <w:t>means soft, and every day it meant a regular struggle with the brush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it in position. Each time the hat was put on and off, 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automatically move towards the head to adjust the hair,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other civilized habit of the hand every now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operating for the same purpose when sitting in polished society.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all this were not enough to make me look the thing,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my attention to other details that were supposed to go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making of an English gentleman.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told it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lessons in dancing, French and elocution.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French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language of neighbouring France, but it was the lingua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</w:t>
      </w:r>
      <w:r>
        <w:rPr>
          <w:rFonts w:ascii="Times" w:hAnsi="Times" w:eastAsia="Times"/>
          <w:b w:val="0"/>
          <w:i w:val="0"/>
          <w:color w:val="000000"/>
          <w:sz w:val="22"/>
        </w:rPr>
        <w:t>franca of the Continent over which I had a desire to travel.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dancing lessons at a class and paid down £3 as fees for a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taken about six lessons in three weeks. But it was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achieve anything like rhythmic motion. I could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piano and hence found it impossible to keep time.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then 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The recluse in the fable kept a cat to keep off the rats, and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to feed the cat with milk, and a man to keep the cow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ambitions also grew like the family of the recluse.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play the violin in order to cultivate an ear for Western </w:t>
      </w:r>
      <w:r>
        <w:rPr>
          <w:rFonts w:ascii="Times" w:hAnsi="Times" w:eastAsia="Times"/>
          <w:b w:val="0"/>
          <w:i w:val="0"/>
          <w:color w:val="000000"/>
          <w:sz w:val="22"/>
        </w:rPr>
        <w:t>music. So I invested £3 in a violin</w:t>
      </w:r>
      <w:r>
        <w:rPr>
          <w:rFonts w:ascii="Times" w:hAnsi="Times" w:eastAsia="Times"/>
          <w:b w:val="0"/>
          <w:i w:val="0"/>
          <w:color w:val="000000"/>
          <w:sz w:val="14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something more in fees.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a third teacher to give me lessons in elocution and paid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fee of a guinea. He recommended Bell’s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Standard </w:t>
      </w:r>
      <w:r>
        <w:rPr>
          <w:rFonts w:ascii="Times" w:hAnsi="Times" w:eastAsia="Times"/>
          <w:b w:val="0"/>
          <w:i/>
          <w:color w:val="000000"/>
          <w:sz w:val="22"/>
        </w:rPr>
        <w:t>Elocutionist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text-book, which I purchased. And I began with a </w:t>
      </w:r>
      <w:r>
        <w:rPr>
          <w:rFonts w:ascii="Times" w:hAnsi="Times" w:eastAsia="Times"/>
          <w:b w:val="0"/>
          <w:i w:val="0"/>
          <w:color w:val="000000"/>
          <w:sz w:val="22"/>
        </w:rPr>
        <w:t>speech of Pitt’s.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Mr. Bell rang the bell of alarm in my ear and I awoke.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not to spend a lifetime in England, I said to myself.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was the use of learning elocution? And how could dancing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of me? The violin I could learn even in India. I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 and ought to go on with my studies. I should qualify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join the Inns of Court. If my character made a gentleman of me,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the better. Otherwise I should forgo the ambition.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similar thoughts possessed me, and I expressed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letter which I addressed to the elocution teacher, requesting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excuse me from further lessons. I had taken only two or three.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similar letter to the dancing teacher, and went personally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violin teacher with a request to dispose of the violin for any price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fetch. She was rather friendly to me, </w:t>
      </w:r>
      <w:r>
        <w:rPr>
          <w:rFonts w:ascii="Times" w:hAnsi="Times" w:eastAsia="Times"/>
          <w:b w:val="0"/>
          <w:i w:val="0"/>
          <w:color w:val="000000"/>
          <w:sz w:val="10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told her how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 was pursuing a false idea. She encouraged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to make a complete change.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infatuation must have lasted about three months. The </w:t>
      </w:r>
      <w:r>
        <w:rPr>
          <w:rFonts w:ascii="Times" w:hAnsi="Times" w:eastAsia="Times"/>
          <w:b w:val="0"/>
          <w:i w:val="0"/>
          <w:color w:val="000000"/>
          <w:sz w:val="22"/>
        </w:rPr>
        <w:t>punctiliousness in dress persisted for years. But henceforward 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became a student.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 : CHANGES</w:t>
      </w:r>
    </w:p>
    <w:p>
      <w:pPr>
        <w:autoSpaceDN w:val="0"/>
        <w:tabs>
          <w:tab w:pos="550" w:val="left"/>
          <w:tab w:pos="1790" w:val="left"/>
          <w:tab w:pos="1930" w:val="left"/>
          <w:tab w:pos="3550" w:val="left"/>
          <w:tab w:pos="4830" w:val="left"/>
          <w:tab w:pos="531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imagine that my experiments in dancing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 stage of indulgence in my life. The reader will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then I had my wits about me. That period of infatuation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unrelieved by a certain amount of self-intro-spection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account of every farthing I spent, and my expenses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calculated.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little item, such as omnibus fares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 or a couple of coppers spent on newspapers,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entered, and the balance struck every evening before going to 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habit has stayed with me ever since, and I know that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had to handle public funds amounting to lakhs,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exercising strict economy in their disbursement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outstanding debts, have had invariably a surplus balance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all the movements I have led. Let every youth take a 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my book and make it a point to account for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and goes out of his pocket,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like me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gainer in the 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kept strict watch over my way of living, I could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to economize.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decided to reduce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by half. My accounts showed numerous items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fares. Again my living with a family meant the payment of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bill. It also included the courtesy of occasionally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out to dinner, and likewise attending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All this involved heavy items for conveyances,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if the friend was a lady, custom required that the man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expenses. Also dining out meant extra cost, as no deduction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made from the regular weekly bill for meals not taken.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that all these items could be saved, as likewise the drain </w:t>
      </w:r>
      <w:r>
        <w:rPr>
          <w:rFonts w:ascii="Times" w:hAnsi="Times" w:eastAsia="Times"/>
          <w:b w:val="0"/>
          <w:i w:val="0"/>
          <w:color w:val="000000"/>
          <w:sz w:val="22"/>
        </w:rPr>
        <w:t>on my purse caused through a false sense of propriety.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decided to take rooms on my own account, instead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longer in a family, and also to remove from place to place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work I had to do, thus gaining experience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rooms were so selected as to enable me to reach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on foot in half an hour, and so save fares. Before this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some kind of conveyance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whenever I went anywhere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extra time for walks. The new arrangement combined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economy, as it meant a saving of fares and gave me walks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ten miles a day. It was mainly this habit of long walks that kept me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free from illness throughout my stay in England and gave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 in South Africa — Chapter XIV : Deputation to England”.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a fairly strong body.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rented a suite of rooms; one for a sitting-room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 a bedroom. This was the second stage. The third was yet </w:t>
      </w:r>
      <w:r>
        <w:rPr>
          <w:rFonts w:ascii="Times" w:hAnsi="Times" w:eastAsia="Times"/>
          <w:b w:val="0"/>
          <w:i w:val="0"/>
          <w:color w:val="000000"/>
          <w:sz w:val="22"/>
        </w:rPr>
        <w:t>to come.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changes saved me half the expense. But how was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 time? I knew that Bar examinations did not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and I therefore did not feel pressed for time. My weak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perpetual worry to me. Mr. (afterwards Sir Frederic) Lely’s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‘Graduate first and then come to me,’ still rang in my 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 thought, not only be called to the Bar, but have some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as well. I inquired about the Oxford and Cambridge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courses, consulted a few friends, and found that, if I elected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these places, that would mean greater expense and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stay in England than I was prepared for. A friend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really wanted to have the satisfaction of taking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I should pass the London Matriculation. It meant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labour and much addition to my stock of general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extra expense worth the name. I welcomed the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But the syllabus frightened me. Latin and a modern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compulsory ! How was I to manage Latin ? But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>entered a strong plea for it: ‘Latin is very valuable to lawyers.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Latin is very useful in understanding law-books.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in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Roman Law is entirely in Latin. Besides,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 means greater command over the English language.’ It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I decided to learn Latin, no matter how difficult it might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I had already begun, so I thought that should be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joined a private Matriculation class. Examinations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every six months and I had only five months at my disopsal.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almost impossible task for me. But the aspirant after being an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gentleman chose to convert himself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serious student.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my own time-table to the minute; but neither my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memory promised to enable me to tackle Latin and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other subjects within the given period. The result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ploughed in Latin. I was sorry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did not lose heart.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 taste for Latin, also I thought my French would be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another trial and I would select a new subject in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group. Chemistry which was my subject in science had no attraction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experiments, whereas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ought to have been a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study. It was one of the compulsory subjects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had selected it for the London Matriculation. This time,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chose Heat and Light instead of Chemistry. It was said to be easy </w:t>
      </w:r>
      <w:r>
        <w:rPr>
          <w:rFonts w:ascii="Times" w:hAnsi="Times" w:eastAsia="Times"/>
          <w:b w:val="0"/>
          <w:i w:val="0"/>
          <w:color w:val="000000"/>
          <w:sz w:val="22"/>
        </w:rPr>
        <w:t>and I found it to be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preparation for another trial, I made an effort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 my life still further. I felt that my way of living did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befit the modest means of my family. The thought of my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who nobly responded to my regular calls for monetary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pained me. I saw that most of those who were spending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to fifteen pounds monthly had the advantage of scholarships.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before me examples of much simpler living. I came across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poor students living more humbly than I. One of them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the slums in a room at two shillings a week and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twopence worth of cocoa and bread per meal from Lockhart’s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Cocoa Rooms. It was far from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to think of emulating him,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 could surely have one room instead of two and cook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meals at home. That would be a saving of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four to five pounds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</w:t>
      </w:r>
      <w:r>
        <w:rPr>
          <w:rFonts w:ascii="Times" w:hAnsi="Times" w:eastAsia="Times"/>
          <w:b w:val="0"/>
          <w:i w:val="0"/>
          <w:color w:val="000000"/>
          <w:sz w:val="10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month. I also came across books on simple living.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suite of rooms and rented one instead, invested in a stove,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cooking my breakfast at home. The process scarcely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twenty minutes, for there was only oatmeal porridge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and water to boil for cocoa. I had lunch out and for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cocoa at home. Thus I managed to live on a shilling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pence a day. This was also a period of intensive study. Plain </w:t>
      </w:r>
      <w:r>
        <w:rPr>
          <w:rFonts w:ascii="Times" w:hAnsi="Times" w:eastAsia="Times"/>
          <w:b w:val="0"/>
          <w:i w:val="0"/>
          <w:color w:val="000000"/>
          <w:sz w:val="22"/>
        </w:rPr>
        <w:t>living saved me plenty of time and I passed my examination.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not the reader think that this living made my life by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a dreary affair. On the contrary the change harmonized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inward and outward life. It was also more in keeping with the means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family. My life was certainly more truthful </w:t>
      </w:r>
      <w:r>
        <w:rPr>
          <w:rFonts w:ascii="Times" w:hAnsi="Times" w:eastAsia="Times"/>
          <w:b w:val="0"/>
          <w:i w:val="0"/>
          <w:color w:val="000000"/>
          <w:sz w:val="10"/>
        </w:rPr>
        <w:t>T16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soul knew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bounds of joy.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 : EXPERIMENTS IN DIETETICS</w:t>
      </w:r>
    </w:p>
    <w:p>
      <w:pPr>
        <w:autoSpaceDN w:val="0"/>
        <w:tabs>
          <w:tab w:pos="550" w:val="left"/>
          <w:tab w:pos="710" w:val="left"/>
          <w:tab w:pos="63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searched myself deeper, the necessity for changes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and external began to grow on me. As soon as,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I made alterations in my expenses and my way of living, I </w:t>
      </w:r>
      <w:r>
        <w:rPr>
          <w:rFonts w:ascii="Times" w:hAnsi="Times" w:eastAsia="Times"/>
          <w:b w:val="0"/>
          <w:i w:val="0"/>
          <w:color w:val="000000"/>
          <w:sz w:val="22"/>
        </w:rPr>
        <w:t>began to make changes in my diet. I saw that the writers on vegetaria-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nism had examined the question very minutely, attacking it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scientific, practical and medical aspects. Ethically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the conclusion that man’s supremacy over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meant not that the former should prey upon the latter,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higher should protect the lower, and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aid between the two as between man and man. They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the truth that man eats not for enjoyment but to live.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accordingly suggested and effected in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not only from fleshmeat but from eggs and milk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Scientifically some had concluded that man’s physical structure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that he was not meant to be a cooking but a frugivorous </w:t>
      </w:r>
      <w:r>
        <w:rPr>
          <w:rFonts w:ascii="Times" w:hAnsi="Times" w:eastAsia="Times"/>
          <w:b w:val="0"/>
          <w:i w:val="0"/>
          <w:color w:val="000000"/>
          <w:sz w:val="22"/>
        </w:rPr>
        <w:t>animal, that he could take only his mother’s milk and, as soon as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teeth, should begin to take solid foods. Medically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rejection of all spices and condiments.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and economic argument they had demonstrated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diet was the least expensive. All these considerations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effect on me, and I came across vegetarians of all these types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restaurants. There was a Vegetarian Society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weekly journal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its own. I subscribed to the weekly,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and very shortly found myself on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Here I came in contact with those who were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pillars of vegetarianism, and began my own experiments in dietetics.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stopped taking the sweets and condiments I had got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The mind having taken a different turn, the fondness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wore away, and I now relished the boiled spinach,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Richmond tasted insipid, cooked without condiments.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taught me that the real seat of taste was not the tongue </w:t>
      </w:r>
      <w:r>
        <w:rPr>
          <w:rFonts w:ascii="Times" w:hAnsi="Times" w:eastAsia="Times"/>
          <w:b w:val="0"/>
          <w:i w:val="0"/>
          <w:color w:val="000000"/>
          <w:sz w:val="22"/>
        </w:rPr>
        <w:t>but the mind.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consideration was of course constantly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was in those days a body of opinion which regarded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coffee as harmful and favoured cocoa. And as I was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eat only articles that sustained the body, I gave up tea </w:t>
      </w:r>
      <w:r>
        <w:rPr>
          <w:rFonts w:ascii="Times" w:hAnsi="Times" w:eastAsia="Times"/>
          <w:b w:val="0"/>
          <w:i w:val="0"/>
          <w:color w:val="000000"/>
          <w:sz w:val="22"/>
        </w:rPr>
        <w:t>and coffee as a rule, and substituted cocoa.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divisions in the restaurants I used to visit.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division, which was patronized by fairly well-to-do people,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 of courses from which one chose and paid for </w:t>
      </w:r>
      <w:r>
        <w:rPr>
          <w:rFonts w:ascii="Times" w:hAnsi="Times" w:eastAsia="Times"/>
          <w:b w:val="0"/>
          <w:i/>
          <w:color w:val="000000"/>
          <w:sz w:val="22"/>
        </w:rPr>
        <w:t>a la carte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dinner thus costing from one to two shillings. The other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six-penny dinners of three courses  with a slice of bread. In </w:t>
      </w:r>
      <w:r>
        <w:rPr>
          <w:rFonts w:ascii="Times" w:hAnsi="Times" w:eastAsia="Times"/>
          <w:b w:val="0"/>
          <w:i w:val="0"/>
          <w:color w:val="000000"/>
          <w:sz w:val="22"/>
        </w:rPr>
        <w:t>my days of strict frugality I usually dined in the second division.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minor experiments going on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one; as for example, giving up starchy foods at one time;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bread and fruit alone at another, and once living on cheese,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eggs. This last experiment is worth noting. It lasted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 who advocated starchless food had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 eggs and held that eggs were not meat. It was apparent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injury done to living creatures in taking eggs. I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by this plea and took eggs in spite of my vow. But the lapse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momentary. I had no business to put a new interpretation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interpretation of my mother who administered the vow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18"/>
        </w:rPr>
        <w:t>; commenced publication in 1888 as an independent journal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became the London Vegetarian Society’s official organ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in a paper read in London on 2-5-1891, Gandhiji stated : “I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to say that I have been taking eggs for about a month and half’.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Foods of India”, June 1, 189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 me. I knew that her definition of meat included eggs.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saw the true import of the vow I gave up eggs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alike.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nice point underlying the argument, and worth </w:t>
      </w:r>
      <w:r>
        <w:rPr>
          <w:rFonts w:ascii="Times" w:hAnsi="Times" w:eastAsia="Times"/>
          <w:b w:val="0"/>
          <w:i w:val="0"/>
          <w:color w:val="000000"/>
          <w:sz w:val="22"/>
        </w:rPr>
        <w:t>noting. I came across three definitions of meat in England.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first, meat denoted only the flesh of birds and beasts.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who accepted that definition abjured the flesh of birds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beasts, but ate fish, not to mention eggs. According to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definition, meat meant flesh of all living creatures. So fish was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question, but eggs were allowed. The third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under meat the flesh of all living beings, as well as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products, thus covering eggs and milk alike. If I accepted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definition, I could take not only eggs, but fish also. But I was conv-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inced that my mother’s definition was the definition binding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I would observe the vow I had taken, I must abjure eggs.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did so. This was a hardship inasmuch as inquiry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in vegetarian restaurants many courses used to contain eggs.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meant that unless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what was what, I had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process of ascertaining whether a particular course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eggs or no, for many puddings and cakes were not free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the revelation of my duty caused this difficulty,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simplified my food. The simplification in its turn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annoyance in that I had to give up several dishes I had come to relish.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difficulties were only passing, for the strict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produced an inward relish disinctly more healthy, delticate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ordeal, however, was still to come, and that was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the other vow. But who dare harm whom God protects 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observations about the interpretation of vows or pledges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out of place here.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pledges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source of strife all the world over. No matter how explicit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>, people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turn and twist the text to suit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They are to be met with among all classes of society,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down to the poor, from the prince down to the peasant.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turns them blind, and by a use of the ambiguous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deceive themselves and seek to deceive the world and God.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is to accept the interpretation honestly put on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party administering it.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is to accept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weaker party, where there are two interpretations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these two rules gives rise to strife and iniq-uity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rooted in untruthfulness. He who seeks truth alone easily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rule. He need not seek learned advice for interpretation.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mother’s interpretation of meat was, according to the golden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</w:t>
      </w:r>
      <w:r>
        <w:rPr>
          <w:rFonts w:ascii="Times" w:hAnsi="Times" w:eastAsia="Times"/>
          <w:b w:val="0"/>
          <w:i w:val="0"/>
          <w:color w:val="000000"/>
          <w:sz w:val="10"/>
        </w:rPr>
        <w:t>T16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true one for me, and not the one my wider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or my pride of better knowledge might have taught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 in England were conducted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economy and hygiene. The religious aspect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considered until I went to South Africa where I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experiments which will be narrated later. The seed,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for all of them was sown in England.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convert’s enthusiasm for </w:t>
      </w:r>
      <w:r>
        <w:rPr>
          <w:rFonts w:ascii="Times" w:hAnsi="Times" w:eastAsia="Times"/>
          <w:b w:val="0"/>
          <w:i w:val="0"/>
          <w:color w:val="000000"/>
          <w:sz w:val="10"/>
        </w:rPr>
        <w:t>T17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new religion is greater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who is born in it. Vegetarianism was then a new cult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likewise for me, because, as we have seen,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convinced meat-eater, and was intellectually converted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later. </w:t>
      </w:r>
      <w:r>
        <w:rPr>
          <w:rFonts w:ascii="Times" w:hAnsi="Times" w:eastAsia="Times"/>
          <w:b w:val="0"/>
          <w:i w:val="0"/>
          <w:color w:val="000000"/>
          <w:sz w:val="10"/>
        </w:rPr>
        <w:t>T18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the neophyte’s zeal for vegetarianism.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start a vegetarian club in my locality, Bayswater. I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Edwin Arnold, who lived there, to be Vice-President. Dr. Oldfield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President. I myself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Secretary. The club went well for a while, but came to an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few months. For I left the locality,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moving from place to place periodically. But this brief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 experience gave me some little training in organizing and </w:t>
      </w:r>
      <w:r>
        <w:rPr>
          <w:rFonts w:ascii="Times" w:hAnsi="Times" w:eastAsia="Times"/>
          <w:b w:val="0"/>
          <w:i w:val="0"/>
          <w:color w:val="000000"/>
          <w:sz w:val="22"/>
        </w:rPr>
        <w:t>conducting institutions.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XVIII : SHYNESS MY SHIELD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elected to the Executive Committee of 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and made it a point to attend every one of its meetings,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felt tongue-tied. Dr. Oldfield once said to me, ‘You talk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all right, but why is it that you never open your lips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? You are a drone.’ I appreciated the banter.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bees are ever busy, the drone is a thorough idler. And it was not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that whilst others expressed their opinions at these meetings,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 quite silent. Not that I never felt tempted to speak. But I was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to know how to express myself. All the rest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me to be better informed than I. Then it often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just when I had mustered up courage to speak, a fresh subject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started. This went on for a long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a serious question came up for discussion.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wrong to be absent,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felt it cowardice to register a silent vote.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arose somewhat in this wise.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was Mr. Hills, proprietor of the Thames Iron Works.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puritan. It may be said that the existence of the Society depended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on his financial assistance. Many members of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were more or less his proteges. Dr. Allinson of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a member of the Committee. He was an advocate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new birthcontrol movement, and preached its methods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classes. Mr. Hills regarded these methods as cutting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morals. He thought that the Vegetarian Society had for its </w:t>
      </w:r>
      <w:r>
        <w:rPr>
          <w:rFonts w:ascii="Times" w:hAnsi="Times" w:eastAsia="Times"/>
          <w:b w:val="0"/>
          <w:i w:val="0"/>
          <w:color w:val="000000"/>
          <w:sz w:val="22"/>
        </w:rPr>
        <w:t>object not only dietetic but also moral reform, and that a man of Dr.</w:t>
      </w:r>
    </w:p>
    <w:p>
      <w:pPr>
        <w:autoSpaceDN w:val="0"/>
        <w:tabs>
          <w:tab w:pos="1850" w:val="left"/>
          <w:tab w:pos="2290" w:val="left"/>
          <w:tab w:pos="5810" w:val="left"/>
          <w:tab w:pos="6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views should not be allowed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Allinson’s anti-puritanic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Society. A motion was therefore brought for his removal.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deeply interested me. I considered Dr. Allinson’s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artificial methods of birth control as dangerous,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Mr. Hills was entitled, as a puritan, to oppose him.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high regard for Mr. Hills and his generosity. But I thought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exclude a man from a vegetarian society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T6 </w:t>
      </w:r>
      <w:r>
        <w:rPr>
          <w:rFonts w:ascii="Times" w:hAnsi="Times" w:eastAsia="Times"/>
          <w:b w:val="0"/>
          <w:i w:val="0"/>
          <w:color w:val="000000"/>
          <w:sz w:val="22"/>
        </w:rPr>
        <w:t>was quite improper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he refused to regard puritan morals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Hills view regarding the exclusion of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puritans from the Society was personal to himself, and it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declared object of the Society, which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simply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vegetarianism and not of any system of morality.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held that any vegetarian could be a member of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his views on other morals.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in the Committee others also who shared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myself personally called upon to express my own.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was the question. I had not the courage to speak and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set down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thoughts in writing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document in my pocket. So far as I recollect, I did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equal even to reading it, and the President had it 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else. Dr. Allinson lost the day. Thus in the very first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I found myself siding with the losing party.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in the thought that the cause was right. I have a faint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that, after this incident, I resigned from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shyness I retained throughout my stay in England. Even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social call the presence of half a dozen or more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>strike me dumb.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once went to Ventnor with Sjt. Mazmudar. We stayed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vegetarian family. Mr. Howard, the author of </w:t>
      </w:r>
      <w:r>
        <w:rPr>
          <w:rFonts w:ascii="Times" w:hAnsi="Times" w:eastAsia="Times"/>
          <w:b w:val="0"/>
          <w:i/>
          <w:color w:val="000000"/>
          <w:sz w:val="22"/>
        </w:rPr>
        <w:t>The Ethics of Diet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staying at the same watering-place. We met him,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us to speak at a meeting for the promotion of vegetarianism.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ascertained that it was not considered incorrect to read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knew that many did so to express themselves coherently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briefly. To speak extempore would have been out of the question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therefore written down my speech. I stood up to read it, but </w:t>
      </w:r>
      <w:r>
        <w:rPr>
          <w:rFonts w:ascii="Times" w:hAnsi="Times" w:eastAsia="Times"/>
          <w:b w:val="0"/>
          <w:i w:val="0"/>
          <w:color w:val="000000"/>
          <w:sz w:val="22"/>
        </w:rPr>
        <w:t>could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not. My vision became blurred and I trembled, though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covered a sheet of foolscap. Sjt. Mazmudar had to read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His own speech was of course excellent and was received with </w:t>
      </w:r>
      <w:r>
        <w:rPr>
          <w:rFonts w:ascii="Times" w:hAnsi="Times" w:eastAsia="Times"/>
          <w:b w:val="0"/>
          <w:i w:val="0"/>
          <w:color w:val="000000"/>
          <w:sz w:val="22"/>
        </w:rPr>
        <w:t>applause. I was ashamed of myself and sad at heart for my incapacity.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effort to make a public speech in England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 of my departure for home. But this time too I only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myself ridiculous.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invited my vegetarian friends to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Holborn Restaurant referred to in these chapters. ‘A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could be had,’ I said to myself, ‘in vegetarian restaurants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course. But why should it not be possible in a non-veg-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etarian restaurant too?’ And I arranged with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Holborn Restaurant to provide a strictly vegetarian meal. The</w:t>
      </w:r>
    </w:p>
    <w:p>
      <w:pPr>
        <w:autoSpaceDN w:val="0"/>
        <w:autoSpaceDE w:val="0"/>
        <w:widowControl/>
        <w:spacing w:line="242" w:lineRule="exact" w:before="5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hailed the new experiment with delight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dinners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enjoyment, but the West has developed the thing into an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celebrated with great </w:t>
      </w:r>
      <w:r>
        <w:rPr>
          <w:rFonts w:ascii="Times" w:hAnsi="Times" w:eastAsia="Times"/>
          <w:b w:val="0"/>
          <w:i/>
          <w:color w:val="000000"/>
          <w:sz w:val="22"/>
        </w:rPr>
        <w:t>eclat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music and speeches.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dinner party that I gave was also not un-accompanied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display. Speeches, therefore, there had to be. When my turn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came, I stood up to make a speech. I had with great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out one which would consist of a very few sentences.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proceed beyond the first sentence. I had read of Addison </w:t>
      </w:r>
      <w:r>
        <w:rPr>
          <w:rFonts w:ascii="Times" w:hAnsi="Times" w:eastAsia="Times"/>
          <w:b w:val="0"/>
          <w:i w:val="0"/>
          <w:color w:val="000000"/>
          <w:sz w:val="22"/>
        </w:rPr>
        <w:t>that he began his maiden speech in the House of Commons, repeating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conceive’ three times, and when he could proceed no further, a wag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up and said, ‘The gentleman conceived thrice but brought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nothing.’ I had thought of making a humorous speech taking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>anecdote as the text. I therefore began with it and stuck there. My</w:t>
      </w:r>
    </w:p>
    <w:p>
      <w:pPr>
        <w:autoSpaceDN w:val="0"/>
        <w:autoSpaceDE w:val="0"/>
        <w:widowControl/>
        <w:spacing w:line="246" w:lineRule="exact" w:before="48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entirely failed me and in attempting a humorous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myself ridiculous. ‘I thank you, gentlemen, for having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my invitation,’ I said abruptly, and sat down.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in South Africa that I got over this shyness,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completely overcame it. </w:t>
      </w:r>
      <w:r>
        <w:rPr>
          <w:rFonts w:ascii="Times" w:hAnsi="Times" w:eastAsia="Times"/>
          <w:b w:val="0"/>
          <w:i w:val="0"/>
          <w:color w:val="000000"/>
          <w:sz w:val="10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impossible for me to speak</w:t>
      </w:r>
    </w:p>
    <w:p>
      <w:pPr>
        <w:autoSpaceDN w:val="0"/>
        <w:autoSpaceDE w:val="0"/>
        <w:widowControl/>
        <w:spacing w:line="224" w:lineRule="exact" w:before="7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impromptu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T16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hesitated </w:t>
      </w:r>
      <w:r>
        <w:rPr>
          <w:rFonts w:ascii="Times" w:hAnsi="Times" w:eastAsia="Times"/>
          <w:b w:val="0"/>
          <w:i w:val="0"/>
          <w:color w:val="000000"/>
          <w:sz w:val="10"/>
        </w:rPr>
        <w:t>T17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whenever I had to face strange audiences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avoided making a speech whenever I could. Even today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could or would even be inclined to keep a meeting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>engaged in idle talk.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that, beyond occasionally exposing me to laughter,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constitutional shyness has been no disadvantage whatever.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that, on the contrary, it has been all to my advantage.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hesitancy in speech, which was once an annoyance, is now a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greatest benefit has been that it has taught me the economy of </w:t>
      </w:r>
      <w:r>
        <w:rPr>
          <w:rFonts w:ascii="Times" w:hAnsi="Times" w:eastAsia="Times"/>
          <w:b w:val="0"/>
          <w:i w:val="0"/>
          <w:color w:val="000000"/>
          <w:sz w:val="22"/>
        </w:rPr>
        <w:t>words. I have naturally formed the habit of restraining my thoughts.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this ‘nervous’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 at Farewell Dinner”, June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11, 1891.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now give myself the certificate that a thoughtless </w:t>
      </w:r>
      <w:r>
        <w:rPr>
          <w:rFonts w:ascii="Times" w:hAnsi="Times" w:eastAsia="Times"/>
          <w:b w:val="0"/>
          <w:i w:val="0"/>
          <w:color w:val="000000"/>
          <w:sz w:val="10"/>
        </w:rPr>
        <w:t>T18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ever escapes my tongue or pen. I do not recollect ever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regret anything in my speech or writing. I have thus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many a mishap and waste of time. Experience has taught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silence is part of the spiritual discipline of a votary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Proneness to exaggerate, to suppress or modify the truth, wittingly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unwittingly, is a natural weakness of man, and silence is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surmount it. </w:t>
      </w:r>
      <w:r>
        <w:rPr>
          <w:rFonts w:ascii="Times" w:hAnsi="Times" w:eastAsia="Times"/>
          <w:b w:val="0"/>
          <w:i w:val="0"/>
          <w:color w:val="000000"/>
          <w:sz w:val="10"/>
        </w:rPr>
        <w:t>T19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man of few words will rarely be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speech; he will measure every word. We find so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talk. There is no chairman of a meeting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pestered with notes for permission to speak. And whenever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is given the speaker generally exceeds the time-limit,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time, and keeps on talking without permission.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can hardly be said to be of any benefit to the world.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waste of time. My shyness has been in reality my shield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buckler. It has allowed me to grow </w:t>
      </w:r>
      <w:r>
        <w:rPr>
          <w:rFonts w:ascii="Times" w:hAnsi="Times" w:eastAsia="Times"/>
          <w:b w:val="0"/>
          <w:i w:val="0"/>
          <w:color w:val="000000"/>
          <w:sz w:val="10"/>
        </w:rPr>
        <w:t>T20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helped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discernment of </w:t>
      </w:r>
      <w:r>
        <w:rPr>
          <w:rFonts w:ascii="Times" w:hAnsi="Times" w:eastAsia="Times"/>
          <w:b w:val="0"/>
          <w:i w:val="0"/>
          <w:color w:val="000000"/>
          <w:sz w:val="10"/>
        </w:rPr>
        <w:t>T21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truth.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 : THE CANKER OF UNTRUTH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comparatively few Indian students in England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It was a practice with them to affect the bachelor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might be married. School or college students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bachelors, studies being regarded as incompatible with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We had that tradition in the good old days, a student then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known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But in these days we have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a thing practically unknown in England. Indian youths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therefore, felt ashamed to confess that they were married.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another reason for dissembling, namely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the fact being known it would be impossible for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go about or flirt with the young girls of the family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lived. The flirting was more or less innocent. Parents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it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>; and that sort of association between young men and</w:t>
      </w:r>
    </w:p>
    <w:p>
      <w:pPr>
        <w:autoSpaceDN w:val="0"/>
        <w:autoSpaceDE w:val="0"/>
        <w:widowControl/>
        <w:spacing w:line="242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women may even be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necessity there, in view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young man has to choose his mate. If, however, Indian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arrival in England indulge in these relations, quite 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youths, the result is likely to be disastrous, as has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I saw that our youths had succumbed to the temptation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 life of untruth for the sake of companionships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innocent in the case of English youths, were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undesirable. I too caught the contagion. I did not hesitate to pass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 of as a bachelor though I was married and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father of 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observes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, i.e., complete self-restraint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son. But I was none the happier for being a dissembler. Only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reticence saved me from going into deeper waters.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talk, no girl would think it worth her while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 with me or to go out with me.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cowardice was on a par with my reserve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customary </w:t>
      </w:r>
      <w:r>
        <w:rPr>
          <w:rFonts w:ascii="Times" w:hAnsi="Times" w:eastAsia="Times"/>
          <w:b w:val="0"/>
          <w:i w:val="0"/>
          <w:color w:val="000000"/>
          <w:sz w:val="22"/>
        </w:rPr>
        <w:t>in families like the one in which I was staying at Ventnor for the dau-</w:t>
      </w:r>
    </w:p>
    <w:p>
      <w:pPr>
        <w:autoSpaceDN w:val="0"/>
        <w:autoSpaceDE w:val="0"/>
        <w:widowControl/>
        <w:spacing w:line="222" w:lineRule="exact" w:before="7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ghter of the landlady to take out guests for a walk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landlady’s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took me one day to the lovely hills round Ventnor. I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walker, but my companion walked even faster, dragging 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chattering away all the while. I responded to her chatter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with a whispered ‘yes’ or ‘no’, or at the most ‘yes, how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!’ She was flying like a bird whilst I was wondering when I</w:t>
      </w:r>
    </w:p>
    <w:p>
      <w:pPr>
        <w:autoSpaceDN w:val="0"/>
        <w:autoSpaceDE w:val="0"/>
        <w:widowControl/>
        <w:spacing w:line="222" w:lineRule="exact" w:before="72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back home.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thus reached the top of a hill. How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again was the question. In spite of her high-heeled boots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sprightly young lady of twenty-five darted down the hill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arrow. I was shamefacedly struggling to get down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stood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smiling and cheering me and offering to come and drag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be so chicken-hearted ? With the greatest difficulty,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crawling at intervals, I somehow managed to scramble to the bottom.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loudly laughed ‘bravo’ and shamed me all the more, as well she </w:t>
      </w:r>
      <w:r>
        <w:rPr>
          <w:rFonts w:ascii="Times" w:hAnsi="Times" w:eastAsia="Times"/>
          <w:b w:val="0"/>
          <w:i w:val="0"/>
          <w:color w:val="000000"/>
          <w:sz w:val="22"/>
        </w:rPr>
        <w:t>might.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escape scatheless everywhere. For God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me of the canker of untruth. I once went to Brighton,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watering-place like Ventnor. This was before the Ventnor visit.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a hotel an old widow of moderate means. This was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in England. The courses on the </w:t>
      </w:r>
      <w:r>
        <w:rPr>
          <w:rFonts w:ascii="Times" w:hAnsi="Times" w:eastAsia="Times"/>
          <w:b w:val="0"/>
          <w:i/>
          <w:color w:val="000000"/>
          <w:sz w:val="22"/>
        </w:rPr>
        <w:t>menu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all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French, which I did not understand. I sat at the same table as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lady. She saw that I was a stranger and puzzled, and immediately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aid. ‘You seem to be a stranger,’ she said, ‘and look perplexed.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not ordered anything ?’ I was spelling through the </w:t>
      </w:r>
      <w:r>
        <w:rPr>
          <w:rFonts w:ascii="Times" w:hAnsi="Times" w:eastAsia="Times"/>
          <w:b w:val="0"/>
          <w:i/>
          <w:color w:val="000000"/>
          <w:sz w:val="22"/>
        </w:rPr>
        <w:t>menu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preparing to ascertain the ingredients of the courses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waiter, when the good lady thus intervened. I thanked 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my difficulty told her that I was at a loss to know which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courses were vegetarian as I did not understand French.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‘Let me help you,’ she said, “I shall explain the card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you what you may eat.’ I gratefully availed of her help.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the beginning of an acquaintance that ripened into frien-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dship and was kept up all through my stay in England and long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gave me her London address and invited me to dine at her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Sunday. On special occasions also she would invite me, help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 my bashfulness and introduce me to young ladies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me into conversation with them. Particularly marked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conversations was a young lady who stayed with her,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be left entirely alone together.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all this very trying at first. I could not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nor could I indulge in any jokes. But she put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began to learn; and in course of time looked forward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Sunday and came to like the conversations with the young friend.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lady went on spreading her net wider every day. She </w:t>
      </w:r>
      <w:r>
        <w:rPr>
          <w:rFonts w:ascii="Times" w:hAnsi="Times" w:eastAsia="Times"/>
          <w:b w:val="0"/>
          <w:i w:val="0"/>
          <w:color w:val="000000"/>
          <w:sz w:val="22"/>
        </w:rPr>
        <w:t>felt interested in our meetings. Possibly she has her own plans about</w:t>
      </w:r>
    </w:p>
    <w:p>
      <w:pPr>
        <w:autoSpaceDN w:val="0"/>
        <w:tabs>
          <w:tab w:pos="270" w:val="left"/>
        </w:tabs>
        <w:autoSpaceDE w:val="0"/>
        <w:widowControl/>
        <w:spacing w:line="154" w:lineRule="exact" w:before="0" w:after="0"/>
        <w:ind w:left="10" w:right="60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a quandary. ‘How I wished I had told the good lady </w:t>
      </w:r>
      <w:r>
        <w:rPr>
          <w:rFonts w:ascii="Times" w:hAnsi="Times" w:eastAsia="Times"/>
          <w:b w:val="0"/>
          <w:i w:val="0"/>
          <w:color w:val="000000"/>
          <w:sz w:val="22"/>
        </w:rPr>
        <w:t>that I was married !’ I said to myself. ‘She would then have not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 of an engagement between us. It is, however, never too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If I declare the truth, I might yet be saved more misery.’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in my mind, I wrote a letter to her somewhat to this </w:t>
      </w:r>
      <w:r>
        <w:rPr>
          <w:rFonts w:ascii="Times" w:hAnsi="Times" w:eastAsia="Times"/>
          <w:b w:val="0"/>
          <w:i w:val="0"/>
          <w:color w:val="000000"/>
          <w:sz w:val="22"/>
        </w:rPr>
        <w:t>effect 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‘Ever since we met at Brighton you have been kind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care of me even as a mother of her son. You also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get married and with that view you have been introducing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young ladies. Rather than allow matters to go further,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you that I have been unworthy of your affection.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when I begen by visits to you that I was married.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students in England dissembled the fact of their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followed suit. I now see that I should not have done so.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add that I was married while yet a boy, and am the father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I am pained that I should have kept this knowledge from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But I am glad God has now given me the courage to speak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Will you forgive me ? I assure you I have taken no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 with the young lady you were good enough to introduce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knew my limits. You, not knowing that I was married,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desired that we should be engaged. In order that things should not go</w:t>
      </w:r>
    </w:p>
    <w:p>
      <w:pPr>
        <w:autoSpaceDN w:val="0"/>
        <w:tabs>
          <w:tab w:pos="4630" w:val="left"/>
        </w:tabs>
        <w:autoSpaceDE w:val="0"/>
        <w:widowControl/>
        <w:spacing w:line="154" w:lineRule="exact" w:before="0" w:after="0"/>
        <w:ind w:left="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T12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present stage, I must tell you the truth.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on receipt of this, you feel that I have been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hospitality, I assure you I shall not take it amiss. You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under an everlasting debt of gratitude by your kindness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solicitude. If, after this, you do not reject me but continue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worthy of your hospitality, which I will spare no pains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deserve, I shall naturally be happy and count it a further token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kindness.’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know that I could not have written such a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moment. I must have drafted and redrafted it many times over.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lifted a burden that was weighing me down. Almost by return post </w:t>
      </w:r>
      <w:r>
        <w:rPr>
          <w:rFonts w:ascii="Times" w:hAnsi="Times" w:eastAsia="Times"/>
          <w:b w:val="0"/>
          <w:i w:val="0"/>
          <w:color w:val="000000"/>
          <w:sz w:val="22"/>
        </w:rPr>
        <w:t>came her reply somewhat as follows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your frank letter. We were both very glad and had a </w:t>
      </w:r>
      <w:r>
        <w:rPr>
          <w:rFonts w:ascii="Times" w:hAnsi="Times" w:eastAsia="Times"/>
          <w:b w:val="0"/>
          <w:i w:val="0"/>
          <w:color w:val="000000"/>
          <w:sz w:val="22"/>
        </w:rPr>
        <w:t>hearty laugh over it. The untruth you say you have been guilty of is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pardonable. But it is well that you have acquainted us with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things. My inviation still stands and we shall certainly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next Sunday and look forward to hearing all about your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to the pleasure of laughing at your expense.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our friendship is not in the least affected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?’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thus purged myself of the canker of untruth, and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thenceforward hesitated to talk of my married state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 : ACQUAINTANCE WITH RELIGIONS</w:t>
      </w:r>
    </w:p>
    <w:p>
      <w:pPr>
        <w:autoSpaceDN w:val="0"/>
        <w:autoSpaceDE w:val="0"/>
        <w:widowControl/>
        <w:spacing w:line="242" w:lineRule="exact" w:before="13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my second year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England I came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Theosophists, brothers, and both unmarried. They talked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They were reading Sir Edwin Arnold’s translation—</w:t>
      </w:r>
      <w:r>
        <w:rPr>
          <w:rFonts w:ascii="Times" w:hAnsi="Times" w:eastAsia="Times"/>
          <w:b w:val="0"/>
          <w:i/>
          <w:color w:val="000000"/>
          <w:sz w:val="22"/>
        </w:rPr>
        <w:t>The Song Celestial—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invited me to read the original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felt ashamed, as I had read the divine poem neither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Samskrit nor in Gujarati. I was constrained to tell them that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that I would gladly read it with them,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knowledge of Samskrit was meagre, still I hoped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original to the extent of telling where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bring out the meaning. I began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in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second chapter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one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Ponders on objects of the sense, there springs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Attraction; from attraction grows desire,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flames to fierce passion, passion breeds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Recklessness; then the memory—all betrayed—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Lets noble purpose go, and saps the mind,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Till purpose, mind, and man are all undone.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deep impression on my mind, and they still ring in my 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struck me as one of priceless worth. The impression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been growing on me with the result that I regard it today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knowledge of Truth. It has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invaluable help in my moments of gloom. I have read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English translations of it, and I regard Sir Edwin Arnold’s as the</w:t>
      </w:r>
    </w:p>
    <w:p>
      <w:pPr>
        <w:autoSpaceDN w:val="0"/>
        <w:autoSpaceDE w:val="0"/>
        <w:widowControl/>
        <w:spacing w:line="244" w:lineRule="exact" w:before="5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He has been faithful to the text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yet it does not read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Though I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these friends,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have studied it then. It was only after some years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became a book of daily reading.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also recommended </w:t>
      </w:r>
      <w:r>
        <w:rPr>
          <w:rFonts w:ascii="Times" w:hAnsi="Times" w:eastAsia="Times"/>
          <w:b w:val="0"/>
          <w:i/>
          <w:color w:val="000000"/>
          <w:sz w:val="22"/>
        </w:rPr>
        <w:t>The Light of 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Sir Edwin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Arnold, whom I knew till then as the author only of </w:t>
      </w:r>
      <w:r>
        <w:rPr>
          <w:rFonts w:ascii="Times" w:hAnsi="Times" w:eastAsia="Times"/>
          <w:b w:val="0"/>
          <w:i/>
          <w:color w:val="000000"/>
          <w:sz w:val="22"/>
        </w:rPr>
        <w:t>The Song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Celestial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read it with even greater interest than I did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Once I had begun it I could not leave off.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>took me on one occasion to the Blavatsky Lodge and introduced me</w:t>
      </w:r>
    </w:p>
    <w:p>
      <w:pPr>
        <w:autoSpaceDN w:val="0"/>
        <w:autoSpaceDE w:val="0"/>
        <w:widowControl/>
        <w:spacing w:line="244" w:lineRule="exact" w:before="5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Madame Blavatsky and Mrs. Besant. The latter had just then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Theosophical Society, and I was following with great interest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about her conversion. The friends advised me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but I politely declined saying, With, my meagre knowledge of</w:t>
      </w:r>
    </w:p>
    <w:p>
      <w:pPr>
        <w:autoSpaceDN w:val="0"/>
        <w:autoSpaceDE w:val="0"/>
        <w:widowControl/>
        <w:spacing w:line="244" w:lineRule="exact" w:before="5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religion I do 63 not want to belong to any religious body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 having read, at the brothers’ instance, Mad-ame Blavatsky’s </w:t>
      </w:r>
      <w:r>
        <w:rPr>
          <w:rFonts w:ascii="Times" w:hAnsi="Times" w:eastAsia="Times"/>
          <w:b w:val="0"/>
          <w:i/>
          <w:color w:val="000000"/>
          <w:sz w:val="22"/>
        </w:rPr>
        <w:t>Key to Theosophy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book stimulated in me the desire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on Hinduism, and disabused me of the notion fostered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 that Hinduism was rife with superstition.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time I met a good Christian from Manchester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boarding house. He talked to me about Christianity.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to him my Rajkot recollections. He was pained to hear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said, ‘I am a vegetarian. I do not drink. Many Charistians are </w:t>
      </w:r>
      <w:r>
        <w:rPr>
          <w:rFonts w:ascii="Times" w:hAnsi="Times" w:eastAsia="Times"/>
          <w:b w:val="0"/>
          <w:i w:val="0"/>
          <w:color w:val="000000"/>
          <w:sz w:val="22"/>
        </w:rPr>
        <w:t>meat-eaters and drink, no doubt; but neither meat-eating nor drinking</w:t>
      </w:r>
    </w:p>
    <w:p>
      <w:pPr>
        <w:autoSpaceDN w:val="0"/>
        <w:autoSpaceDE w:val="0"/>
        <w:widowControl/>
        <w:spacing w:line="242" w:lineRule="exact" w:before="5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enjoined by Scripture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please read the Bible.’ I accepted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and he got me a copy. I have a faint recollection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used to sell copies of the Bible, and I purchased from him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containing maps, concordance, and other aids. I began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I could not possibly read through the Old Testament.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of Genesis, and the chapters that followed invariably sent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But just for the sake of being able to say that I had read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plodded through the other books with much difficulty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interest or understanding. I disliked reading the book of </w:t>
      </w:r>
      <w:r>
        <w:rPr>
          <w:rFonts w:ascii="Times" w:hAnsi="Times" w:eastAsia="Times"/>
          <w:b w:val="0"/>
          <w:i w:val="0"/>
          <w:color w:val="000000"/>
          <w:sz w:val="22"/>
        </w:rPr>
        <w:t>Numbers.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New Testament produced a different impression,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the Sermon on the Mount which went straight to my heart. I</w:t>
      </w:r>
    </w:p>
    <w:p>
      <w:pPr>
        <w:autoSpaceDN w:val="0"/>
        <w:autoSpaceDE w:val="0"/>
        <w:widowControl/>
        <w:spacing w:line="242" w:lineRule="exact" w:before="5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verses, ‘But I say unto you, that 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not evil : but whosoever shall smite thee on thy right cheek,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the other also. And if any man take away thy coat let him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cloak too,’ delighted me beyond measure and put me in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 Bhatt’s ‘For a bowl of water, give a goodly meal’ etc.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mind tried to unify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The Light of Asia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Sermon on the Mount. That renunciation was the highest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religion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appealed to me greatly.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reading whetted my appetite for studying the lives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teachers. A friend recommended Carlyle’s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Heroes and </w:t>
      </w:r>
      <w:r>
        <w:rPr>
          <w:rFonts w:ascii="Times" w:hAnsi="Times" w:eastAsia="Times"/>
          <w:b w:val="0"/>
          <w:i/>
          <w:color w:val="000000"/>
          <w:sz w:val="22"/>
        </w:rPr>
        <w:t>Hero-warship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read the chapter on the Hero as a prophet and learnt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Prophet’s greatness and bravery and austere living.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Beyond this acquaintance with religion I could not go at the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moment, as reading for the examination left me scarcely any time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 subjects. But I took mental note of the fact that I should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religious books and acquaint myself with all the principal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could I help knowing something of atheism too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knew Bradlaugh’s name and his so-called atheism.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some book about it, the name of which I forget. It had no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me, for I had already crossed the Sahara of atheism. Mrs.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then very much in the limelight, had turned to theism from </w:t>
      </w:r>
      <w:r>
        <w:rPr>
          <w:rFonts w:ascii="Times" w:hAnsi="Times" w:eastAsia="Times"/>
          <w:b w:val="0"/>
          <w:i w:val="0"/>
          <w:color w:val="000000"/>
          <w:sz w:val="22"/>
        </w:rPr>
        <w:t>atheism, and that fact also strengthened my aversion to atheism. I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her book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/>
          <w:color w:val="000000"/>
          <w:sz w:val="22"/>
        </w:rPr>
        <w:t>How I Became a Theosophist.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about this time that Bradlaugh died. He was buried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Woking Cemetery. I attended the funeral, as I believe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London did. A few clergymen also were present to do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honours. On our way back from the funeral we had to wait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for our train. A champion atheist from the crowd heckled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clergymen.‘Well, Sir, you believe in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>God?’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do,’ said the good man in a low tone.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also agree that the circumference of the Earth is 28,000 </w:t>
      </w:r>
      <w:r>
        <w:rPr>
          <w:rFonts w:ascii="Times" w:hAnsi="Times" w:eastAsia="Times"/>
          <w:b w:val="0"/>
          <w:i w:val="0"/>
          <w:color w:val="000000"/>
          <w:sz w:val="22"/>
        </w:rPr>
        <w:t>miles, don’t you ?’ said the atheist with a smile of self-assurance.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‘Indeed.’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‘Pray tell me then the size of your God and where he may be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‘Well, if we but knew, He resides in the hearts of us both.’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‘Now, now, don’t take me to be a child,’ said the champion with </w:t>
      </w:r>
      <w:r>
        <w:rPr>
          <w:rFonts w:ascii="Times" w:hAnsi="Times" w:eastAsia="Times"/>
          <w:b w:val="0"/>
          <w:i w:val="0"/>
          <w:color w:val="000000"/>
          <w:sz w:val="22"/>
        </w:rPr>
        <w:t>a triumphant look at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clergyman assumed a humble silence.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talk still further increased my prejudice against atheism.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 :</w:t>
      </w:r>
      <w:r>
        <w:drawing>
          <wp:inline xmlns:a="http://schemas.openxmlformats.org/drawingml/2006/main" xmlns:pic="http://schemas.openxmlformats.org/drawingml/2006/picture">
            <wp:extent cx="8382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had acquired a nodding acquaintance with Hindu-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ism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religions of the world, I should have known that it</w:t>
      </w:r>
    </w:p>
    <w:p>
      <w:pPr>
        <w:autoSpaceDN w:val="0"/>
        <w:autoSpaceDE w:val="0"/>
        <w:widowControl/>
        <w:spacing w:line="242" w:lineRule="exact" w:before="5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enough to save me in my trials.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him through trials man has no inkling, much less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time. If an unbeliever, he will attribute his safety to chance.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believer, he will say God saved him. He will conclude as well he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religious study or spiritual discipline was at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grace within him. But in the hour of his deliverance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whether his spiritual discipline or something else saves him.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18"/>
        </w:rPr>
        <w:t>Nirbalke Bal Ram</w:t>
      </w:r>
      <w:r>
        <w:rPr>
          <w:rFonts w:ascii="Times" w:hAnsi="Times" w:eastAsia="Times"/>
          <w:b w:val="0"/>
          <w:i w:val="0"/>
          <w:color w:val="000000"/>
          <w:sz w:val="18"/>
        </w:rPr>
        <w:t>’—refrain of Surdas’s famous hymn, ‘Rama the help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helpless, the strength of the weak’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that has prided himself on his spiritual strength has not seen it</w:t>
      </w:r>
    </w:p>
    <w:p>
      <w:pPr>
        <w:autoSpaceDN w:val="0"/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 to the dust? A knowledge of religion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seems but chaff in such moments of trial.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England that I first discovered the futility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knowledge. How I was saved on previous occasions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can say, for I was very young then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but not I was twenty and </w:t>
      </w:r>
      <w:r>
        <w:rPr>
          <w:rFonts w:ascii="Times" w:hAnsi="Times" w:eastAsia="Times"/>
          <w:b w:val="0"/>
          <w:i w:val="0"/>
          <w:color w:val="000000"/>
          <w:sz w:val="22"/>
        </w:rPr>
        <w:t>had gained some experience as husband and father.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year, as far as I can remember, of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that is in 1890,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Vegetarian Conference at Port-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smouth to which an Indian friend and I were invited. Portsmouth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sea-port with a large naval population. It has many houses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ill fame, women not actually prostitutes, but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not very scrupulous about their morals. We were put up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houses. Needless to say, the Reception Committee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about it. It would have been difficult in a town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Portsmouth to find out which were good lodgings and which were bad </w:t>
      </w:r>
      <w:r>
        <w:rPr>
          <w:rFonts w:ascii="Times" w:hAnsi="Times" w:eastAsia="Times"/>
          <w:b w:val="0"/>
          <w:i w:val="0"/>
          <w:color w:val="000000"/>
          <w:sz w:val="22"/>
        </w:rPr>
        <w:t>for occasional travellers like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returned from the Conference in the evening. After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sat down to play a rubber of bridge, in which our landlady joined,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customary in England even in respectable households.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player indulges in innocent jokes as a matter of course, but 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and our hostess began to make indecent ones as well.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my friend was an adept in the art. It captured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joined in. Just when I was about to go beyond the limit,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the cards and the game to themselves, God through the good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anion uttered the blessed warning : ‘Whence this devil in you, my boy </w:t>
      </w:r>
      <w:r>
        <w:rPr>
          <w:rFonts w:ascii="Times" w:hAnsi="Times" w:eastAsia="Times"/>
          <w:b w:val="0"/>
          <w:i w:val="0"/>
          <w:color w:val="000000"/>
          <w:sz w:val="22"/>
        </w:rPr>
        <w:t>? Be off, quick !’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ashamed. I took the warning and expressed within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gratefulness to my friend. Remembering the vow I had taken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mother, I fled from the scene. To my room I went quaking,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trembling, and with beating heart, like a quarry escaped from its </w:t>
      </w:r>
      <w:r>
        <w:rPr>
          <w:rFonts w:ascii="Times" w:hAnsi="Times" w:eastAsia="Times"/>
          <w:b w:val="0"/>
          <w:i w:val="0"/>
          <w:color w:val="000000"/>
          <w:sz w:val="22"/>
        </w:rPr>
        <w:t>pursuer.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 this as the first occasion on which a woman,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wife, moved me to lust. I passed that night sleeplessly,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assailing me. Should I leave this house ? Should I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place ? Where was I ? What would happen to me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my wits about me ? I decided to act thenceforth with great caution;</w:t>
      </w:r>
    </w:p>
    <w:p>
      <w:pPr>
        <w:autoSpaceDN w:val="0"/>
        <w:autoSpaceDE w:val="0"/>
        <w:widowControl/>
        <w:spacing w:line="246" w:lineRule="exact" w:before="48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leave the house, but somehow leave Portsmouth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not to go on for more than two days, and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I left Portsmouth the next evening, my companion staying there some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“Power of ‘Ramanama’”, May 17,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1891,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Foods of India”, June 1, 1891.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longer.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then know the essence of religion or of God, and how </w:t>
      </w:r>
      <w:r>
        <w:rPr>
          <w:rFonts w:ascii="Times" w:hAnsi="Times" w:eastAsia="Times"/>
          <w:b w:val="0"/>
          <w:i w:val="0"/>
          <w:color w:val="000000"/>
          <w:sz w:val="22"/>
        </w:rPr>
        <w:t>He works in us. Only vaguely I understood that God had saved me on</w:t>
      </w:r>
    </w:p>
    <w:p>
      <w:pPr>
        <w:autoSpaceDN w:val="0"/>
        <w:autoSpaceDE w:val="0"/>
        <w:widowControl/>
        <w:spacing w:line="248" w:lineRule="exact" w:before="4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occasion. On all occasions of trial He has saved me.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‘God saved me’ has a deeper meaning for me today, and </w:t>
      </w:r>
      <w:r>
        <w:rPr>
          <w:rFonts w:ascii="Times" w:hAnsi="Times" w:eastAsia="Times"/>
          <w:b w:val="0"/>
          <w:i w:val="0"/>
          <w:color w:val="000000"/>
          <w:sz w:val="22"/>
        </w:rPr>
        <w:t>still I feel that I have not yet grasped its entire meaning. Only richer</w:t>
      </w:r>
    </w:p>
    <w:p>
      <w:pPr>
        <w:autoSpaceDN w:val="0"/>
        <w:autoSpaceDE w:val="0"/>
        <w:widowControl/>
        <w:spacing w:line="242" w:lineRule="exact" w:before="5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can help me to a fuller understanding. But in all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tria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ls—of a spiritual nature, as a lawyer, in conducting institutions, and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politics—I can say that God saved me. When every hope is gone,</w:t>
      </w:r>
      <w:r>
        <w:rPr>
          <w:rFonts w:ascii="Times" w:hAnsi="Times" w:eastAsia="Times"/>
          <w:b w:val="0"/>
          <w:i w:val="0"/>
          <w:color w:val="000000"/>
          <w:sz w:val="22"/>
        </w:rPr>
        <w:t>‘when helpers fail and comforts flee,’ I find that help arrives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from I know not where. Supplication, worship, prayer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superstition; they are acts more real than the acts of eating,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or walking. It is no exaggeration to say that they along are real, </w:t>
      </w:r>
      <w:r>
        <w:rPr>
          <w:rFonts w:ascii="Times" w:hAnsi="Times" w:eastAsia="Times"/>
          <w:b w:val="0"/>
          <w:i w:val="0"/>
          <w:color w:val="000000"/>
          <w:sz w:val="22"/>
        </w:rPr>
        <w:t>all else is unreal.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Such worship or prayer is no flight of eloquence; it is no lip-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homage. It springs from the heart. If, therefore, we achieve that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 when it is ‘emptied of all but love’, if we keep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chords in proper tune, they ‘trembling pass in music out of sight’. </w:t>
      </w:r>
      <w:r>
        <w:rPr>
          <w:rFonts w:ascii="Times" w:hAnsi="Times" w:eastAsia="Times"/>
          <w:b w:val="0"/>
          <w:i w:val="0"/>
          <w:color w:val="000000"/>
          <w:sz w:val="22"/>
        </w:rPr>
        <w:t>Prayer needs no speech. It is in itself independent of any sensuous</w:t>
      </w:r>
    </w:p>
    <w:p>
      <w:pPr>
        <w:autoSpaceDN w:val="0"/>
        <w:autoSpaceDE w:val="0"/>
        <w:widowControl/>
        <w:spacing w:line="254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the slightest doubt that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prayer is an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cleansing the heart of passions. But it must be combined</w:t>
      </w:r>
    </w:p>
    <w:p>
      <w:pPr>
        <w:autoSpaceDN w:val="0"/>
        <w:tabs>
          <w:tab w:pos="2310" w:val="left"/>
        </w:tabs>
        <w:autoSpaceDE w:val="0"/>
        <w:widowControl/>
        <w:spacing w:line="154" w:lineRule="exact" w:before="0" w:after="0"/>
        <w:ind w:left="10" w:right="40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with the utmost humility.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 : NARAYAN HEMCHANDRA</w:t>
      </w:r>
    </w:p>
    <w:p>
      <w:pPr>
        <w:autoSpaceDN w:val="0"/>
        <w:autoSpaceDE w:val="0"/>
        <w:widowControl/>
        <w:spacing w:line="254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about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Narayan Hemchandra came to England.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heard of him as a writer.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met at the house of Miss Manning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Indian Association. Miss Manning knew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myself sociable. When I went to her place I used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tongue-tied, never speaking except when spoken to. She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Narayan Hemchandra. He did not know English. His 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queer—a clumsy pair of trousers, a wrinkled, dirty, brown coat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fashion, no necktie or collar, and a tasselled woollen cap. He </w:t>
      </w:r>
      <w:r>
        <w:rPr>
          <w:rFonts w:ascii="Times" w:hAnsi="Times" w:eastAsia="Times"/>
          <w:b w:val="0"/>
          <w:i w:val="0"/>
          <w:color w:val="000000"/>
          <w:sz w:val="22"/>
        </w:rPr>
        <w:t>grew a long beard.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lightly built and short of stature. His round face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scarred with small-pox, and had a nose which was neither pointed nor </w:t>
      </w:r>
      <w:r>
        <w:rPr>
          <w:rFonts w:ascii="Times" w:hAnsi="Times" w:eastAsia="Times"/>
          <w:b w:val="0"/>
          <w:i w:val="0"/>
          <w:color w:val="000000"/>
          <w:sz w:val="22"/>
        </w:rPr>
        <w:t>blunt. With his hand he was constantly turning over his beard.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queer-looking and queerly dressed person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 singled out in fashionable society.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  mentions   him   as   the   author   of   a   biography   of  the  Prophet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Jamnadas Gandhi”, August 28, 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Died in 1905; for an obituary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Miss Manning”,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16, 1905.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heard a good deal about you,’ I said to him. ‘I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some of your writings. I should be very pleased if you were kind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come to my place.’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Hemchandra had a rather hoarse voice. With a smile on </w:t>
      </w:r>
      <w:r>
        <w:rPr>
          <w:rFonts w:ascii="Times" w:hAnsi="Times" w:eastAsia="Times"/>
          <w:b w:val="0"/>
          <w:i w:val="0"/>
          <w:color w:val="000000"/>
          <w:sz w:val="22"/>
        </w:rPr>
        <w:t>his face he replied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 where do you stay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‘In Store Street.’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are neighbours. I want to learn English. Will you teach </w:t>
      </w:r>
      <w:r>
        <w:rPr>
          <w:rFonts w:ascii="Times" w:hAnsi="Times" w:eastAsia="Times"/>
          <w:b w:val="0"/>
          <w:i w:val="0"/>
          <w:color w:val="000000"/>
          <w:sz w:val="22"/>
        </w:rPr>
        <w:t>me 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shall be happy to teach you anything I can, and will try my </w:t>
      </w:r>
      <w:r>
        <w:rPr>
          <w:rFonts w:ascii="Times" w:hAnsi="Times" w:eastAsia="Times"/>
          <w:b w:val="0"/>
          <w:i w:val="0"/>
          <w:color w:val="000000"/>
          <w:sz w:val="22"/>
        </w:rPr>
        <w:t>best. If you like, I will go to your place.’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‘Oh, no. I shall come to you. I shall also bring with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Exercise Book.’ So we made an appointment. Soon we </w:t>
      </w:r>
      <w:r>
        <w:rPr>
          <w:rFonts w:ascii="Times" w:hAnsi="Times" w:eastAsia="Times"/>
          <w:b w:val="0"/>
          <w:i w:val="0"/>
          <w:color w:val="000000"/>
          <w:sz w:val="22"/>
        </w:rPr>
        <w:t>were close friends.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Hemchandra was innocent of grammar. ‘Horse’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 with him and ‘run’ a noun. I remember many such funny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But he was not to be baffled by his ignorance. My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grammar could make no impression on him.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he never regarded his ignorance of grammar as a matter for shame.</w:t>
      </w:r>
    </w:p>
    <w:p>
      <w:pPr>
        <w:autoSpaceDN w:val="0"/>
        <w:autoSpaceDE w:val="0"/>
        <w:widowControl/>
        <w:spacing w:line="242" w:lineRule="exact" w:before="6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perfect nonchalance he said :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‘I have never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like you. I have never felt the need of grammar in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thoughts. Well, do you know Bengali ? I know it. I have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Bengal. It is I who have given Maharshi Devendranath Tagore’s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to the Gujarati-speaking world. And I wish to translate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the treasures of man other languages. And you know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literal in my translations. I always content myself with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out the spirit. Others, with their better knowledge, may be able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future.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quite satisfied with what I have achieved</w:t>
      </w:r>
    </w:p>
    <w:p>
      <w:pPr>
        <w:autoSpaceDN w:val="0"/>
        <w:autoSpaceDE w:val="0"/>
        <w:widowControl/>
        <w:spacing w:line="242" w:lineRule="exact" w:before="5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help of grammar.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Marathi, Hindi, Bengali,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begun to know English. What I want is a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vocabulary. And do you think my ambition ends here ? No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 to France and learn French. I am told that language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literature. I shall go to Germany also, if possible,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German.’ And thus he would talk on unceasingly. He had a </w:t>
      </w:r>
      <w:r>
        <w:rPr>
          <w:rFonts w:ascii="Times" w:hAnsi="Times" w:eastAsia="Times"/>
          <w:b w:val="0"/>
          <w:i w:val="0"/>
          <w:color w:val="000000"/>
          <w:sz w:val="22"/>
        </w:rPr>
        <w:t>boundless ambition for learning languages and for foreign travel.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‘Then you will go to America also 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‘Certainly. How can I return to India without having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New World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where will you find the money ?’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do I need money for ? I am not a fashionable fellow like </w:t>
      </w:r>
      <w:r>
        <w:rPr>
          <w:rFonts w:ascii="Times" w:hAnsi="Times" w:eastAsia="Times"/>
          <w:b w:val="0"/>
          <w:i w:val="0"/>
          <w:color w:val="000000"/>
          <w:sz w:val="22"/>
        </w:rPr>
        <w:t>you. The minimum amount of food and the minimum amount of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suffice for me. And for this what little I get out of my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my friends is enough. I always travel third class. While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America also I shall travel on deck.’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Hemchandra’s simplicity was all his own,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 was on a par with it. Of pride he had not the slightest trace,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excepting, of course, a rather undue regard for his own capacity as a </w:t>
      </w:r>
      <w:r>
        <w:rPr>
          <w:rFonts w:ascii="Times" w:hAnsi="Times" w:eastAsia="Times"/>
          <w:b w:val="0"/>
          <w:i w:val="0"/>
          <w:color w:val="000000"/>
          <w:sz w:val="22"/>
        </w:rPr>
        <w:t>writer.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met daily. There was a considerable amount of similarity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 thoughts and actions. Both of us were vegetarians.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often have our lunch together. This was the time when I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17s. a week and cooked for myself. Sometimes I would go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and sometimes he would come to mine. I cooked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Nothing but Indian style would satisfy him. He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dal. I would make soup of carrots, etc., and he would pity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taste. Once he somehow hunted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cooked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it to my place. I ate it with delight. This led on to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exchange between us. I would take my delicacies to him </w:t>
      </w:r>
      <w:r>
        <w:rPr>
          <w:rFonts w:ascii="Times" w:hAnsi="Times" w:eastAsia="Times"/>
          <w:b w:val="0"/>
          <w:i w:val="0"/>
          <w:color w:val="000000"/>
          <w:sz w:val="22"/>
        </w:rPr>
        <w:t>and he would bring his to me.</w:t>
      </w:r>
    </w:p>
    <w:p>
      <w:pPr>
        <w:autoSpaceDN w:val="0"/>
        <w:autoSpaceDE w:val="0"/>
        <w:widowControl/>
        <w:spacing w:line="220" w:lineRule="exact" w:before="7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Cardinal Manning’s name was then on every lip. The dock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labourers’ strike had come to an early termination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John Burns and Cardinal Manning. I told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Hemchandra of Disraeli’s tribute to the Cardinal’s simplicity. ‘Then I </w:t>
      </w:r>
      <w:r>
        <w:rPr>
          <w:rFonts w:ascii="Times" w:hAnsi="Times" w:eastAsia="Times"/>
          <w:b w:val="0"/>
          <w:i w:val="0"/>
          <w:color w:val="000000"/>
          <w:sz w:val="22"/>
        </w:rPr>
        <w:t>must see the sage,’ said he.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‘He is a big man. How do you expect to meet him 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‘Why ? I know how. I must get you to write to him in my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I am an author and that I want to congratulate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on his humanitarian work, and also say that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you as interpreter as I do not know English.’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to that effect. In two or three days came Cardinal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Manning’s card in reply giving us an appointment. So we both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Cardinal. I put on the usual visiting suit. Narayan Hemchandra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same as ever, in the same coat and the same trousers.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fun of this, but he laughed me out and said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‘You civilized fellows are all cowards. Great men never look at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person’s exterior. They think of his heart.’</w:t>
      </w:r>
    </w:p>
    <w:p>
      <w:pPr>
        <w:autoSpaceDN w:val="0"/>
        <w:autoSpaceDE w:val="0"/>
        <w:widowControl/>
        <w:spacing w:line="254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entered the Cardinal’s mansion.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we were seated, </w:t>
      </w:r>
      <w:r>
        <w:rPr>
          <w:rFonts w:ascii="Times" w:hAnsi="Times" w:eastAsia="Times"/>
          <w:b w:val="0"/>
          <w:i w:val="0"/>
          <w:color w:val="000000"/>
          <w:sz w:val="22"/>
        </w:rPr>
        <w:t>a thin, tall, old gentleman made his appearance, and shook hands with</w:t>
      </w:r>
    </w:p>
    <w:p>
      <w:pPr>
        <w:autoSpaceDN w:val="0"/>
        <w:tabs>
          <w:tab w:pos="4610" w:val="left"/>
        </w:tabs>
        <w:autoSpaceDE w:val="0"/>
        <w:widowControl/>
        <w:spacing w:line="154" w:lineRule="exact" w:before="0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>us. Narayan Hemchandra thus gave his greetings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do not want to take up your time. I had heard a lot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>and I felt I should come and thank you for the good work you have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pulse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the strikers. It has been my custom to visit the sages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and that is why I have put you to this trouble.’</w:t>
      </w:r>
    </w:p>
    <w:p>
      <w:pPr>
        <w:autoSpaceDN w:val="0"/>
        <w:tabs>
          <w:tab w:pos="6350" w:val="left"/>
        </w:tabs>
        <w:autoSpaceDE w:val="0"/>
        <w:widowControl/>
        <w:spacing w:line="1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T8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of course my translation of what he spoke in Gujarati.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glad you have come. I hope your stay in London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and that you will get in touch with people here. God </w:t>
      </w:r>
      <w:r>
        <w:rPr>
          <w:rFonts w:ascii="Times" w:hAnsi="Times" w:eastAsia="Times"/>
          <w:b w:val="0"/>
          <w:i w:val="0"/>
          <w:color w:val="000000"/>
          <w:sz w:val="22"/>
        </w:rPr>
        <w:t>bless you.’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these words the Cardinal stood up and said good-bye.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Narayan Hemchandra came to my place in a shirt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dhoti. The good landlady opened the door, came running to me in a </w:t>
      </w:r>
      <w:r>
        <w:rPr>
          <w:rFonts w:ascii="Times" w:hAnsi="Times" w:eastAsia="Times"/>
          <w:b w:val="0"/>
          <w:i w:val="0"/>
          <w:color w:val="000000"/>
          <w:sz w:val="22"/>
        </w:rPr>
        <w:t>fright—this was a new landlady who did not know Narayan Hem-</w:t>
      </w:r>
    </w:p>
    <w:p>
      <w:pPr>
        <w:autoSpaceDN w:val="0"/>
        <w:autoSpaceDE w:val="0"/>
        <w:widowControl/>
        <w:spacing w:line="248" w:lineRule="exact" w:before="4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—and said : ‘A sort of a madcap wants to see you.’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and to my surprise found Narayan Hemchandra. I was </w:t>
      </w:r>
      <w:r>
        <w:rPr>
          <w:rFonts w:ascii="Times" w:hAnsi="Times" w:eastAsia="Times"/>
          <w:b w:val="0"/>
          <w:i w:val="0"/>
          <w:color w:val="000000"/>
          <w:sz w:val="22"/>
        </w:rPr>
        <w:t>shocked. His face, however, showed nothing but his usual smile.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did not the children in the street rag you 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‘Well, they ran after me, but I did not mind them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quiet.’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Hemchandra went to Paris after a few months’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He began studying French and also translating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knew enough French to revise his translation, so he gave it to </w:t>
      </w:r>
      <w:r>
        <w:rPr>
          <w:rFonts w:ascii="Times" w:hAnsi="Times" w:eastAsia="Times"/>
          <w:b w:val="0"/>
          <w:i w:val="0"/>
          <w:color w:val="000000"/>
          <w:sz w:val="22"/>
        </w:rPr>
        <w:t>me to read. It was not a translation, it was the substance.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he carried out his determination to visit America. It was </w:t>
      </w:r>
      <w:r>
        <w:rPr>
          <w:rFonts w:ascii="Times" w:hAnsi="Times" w:eastAsia="Times"/>
          <w:b w:val="0"/>
          <w:i w:val="0"/>
          <w:color w:val="000000"/>
          <w:sz w:val="22"/>
        </w:rPr>
        <w:t>with great difficulty that he succeeded in securing a deck ticket. While</w:t>
      </w:r>
    </w:p>
    <w:p>
      <w:pPr>
        <w:autoSpaceDN w:val="0"/>
        <w:autoSpaceDE w:val="0"/>
        <w:widowControl/>
        <w:spacing w:line="246" w:lineRule="exact" w:before="4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United States he was prosecuted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‘being indecently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dressed’, as he once went out in a shirt and dhoti. I have a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discharged.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XXIII : THE GREAT EXHIBITION</w:t>
      </w:r>
    </w:p>
    <w:p>
      <w:pPr>
        <w:autoSpaceDN w:val="0"/>
        <w:autoSpaceDE w:val="0"/>
        <w:widowControl/>
        <w:spacing w:line="242" w:lineRule="exact" w:before="13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great Exhibition at Paris in 1890. I had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elaborate preparations, and I also had a keen desire to see Paris.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had better combine two things in one and go there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juncture. A particular attraction of the Exhi- bition was the Eiffel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Tower, constructed entirely of iron, and nearly 1,000 feet high.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course many other things of inte- rest, but the Tower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one, inasmuch as it had been supposed till then that a structure </w:t>
      </w:r>
      <w:r>
        <w:rPr>
          <w:rFonts w:ascii="Times" w:hAnsi="Times" w:eastAsia="Times"/>
          <w:b w:val="0"/>
          <w:i w:val="0"/>
          <w:color w:val="000000"/>
          <w:sz w:val="22"/>
        </w:rPr>
        <w:t>of that height could not safely stand.</w:t>
      </w:r>
    </w:p>
    <w:p>
      <w:pPr>
        <w:autoSpaceDN w:val="0"/>
        <w:autoSpaceDE w:val="0"/>
        <w:widowControl/>
        <w:spacing w:line="30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of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vegetarian restaurant in Paris. I engaged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room there and stayed seven days. I managed everything very econ-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omically, both the journey to Paris and the sightseeing there. This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mostly on foot and with the help of a map of Paris, as also a map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and guide to the Exhibition. These were enough to direct one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main streets and chief places off interest.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nothing of the Exhibition excepting its magnitude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variety. I have fair recollection of the Eiffel Tower as I ascended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twice or thrice. there was a restaurant on the first platform,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satisfaction of being able to say that I had had my lunch at a </w:t>
      </w:r>
      <w:r>
        <w:rPr>
          <w:rFonts w:ascii="Times" w:hAnsi="Times" w:eastAsia="Times"/>
          <w:b w:val="0"/>
          <w:i w:val="0"/>
          <w:color w:val="000000"/>
          <w:sz w:val="22"/>
        </w:rPr>
        <w:t>great height, I threw away seven shillings on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churches of Paris are still in my memory.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grandeur and their peacefulness are unforgettable. The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constru-ction of Notre Dame and the elaborate decoration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 with its beautiful sculptures cannot be forgotten. I felt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expended millions on such divine cathedrals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but have the love of God in their hearts.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a lot about the fashions and frivolity of Paris.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evidence in every street, but the churches stood noticeably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 scenes. A man would forget the outside noise and </w:t>
      </w:r>
      <w:r>
        <w:rPr>
          <w:rFonts w:ascii="Times" w:hAnsi="Times" w:eastAsia="Times"/>
          <w:b w:val="0"/>
          <w:i w:val="0"/>
          <w:color w:val="000000"/>
          <w:sz w:val="22"/>
        </w:rPr>
        <w:t>bustle as soon as he entered one of these churches. His manner would</w:t>
      </w:r>
    </w:p>
    <w:p>
      <w:pPr>
        <w:autoSpaceDN w:val="0"/>
        <w:tabs>
          <w:tab w:pos="4950" w:val="left"/>
          <w:tab w:pos="6370" w:val="left"/>
        </w:tabs>
        <w:autoSpaceDE w:val="0"/>
        <w:widowControl/>
        <w:spacing w:line="14" w:lineRule="exact" w:before="2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he would behave with dignity and reverence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 passed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kneeling before the image of the Virgin. The feeling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has since been growing on me, that all this kneeling and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mere superstition; the devout souls kneeling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Virgin could not be worshipping mere marble. They were fired with</w:t>
      </w:r>
    </w:p>
    <w:p>
      <w:pPr>
        <w:autoSpaceDN w:val="0"/>
        <w:autoSpaceDE w:val="0"/>
        <w:widowControl/>
        <w:spacing w:line="244" w:lineRule="exact" w:before="5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devotion and they worshipped not stone, but the divinity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was symbolic. I have an impression that I felt then that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they were not detracting from, but increasing, the glory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say a word about the Eiffel Tower. I do not know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it serves today.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then heard it greatly disparaged as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praised. I remember that Tolstoy was the chief among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disparaged it. He said that the Eiffel Tower was a monument of man’s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folly, not of his wisdom. Tobacco, he argued, was the worst of all into-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xicants, inasmuch as a man addicted to it was tempted to commit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crimes which a drunkard never dared to do; liquor made a man mad,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tobacco clouded his intellect and made him build castles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air.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>The Eiffel Tower was one of the creations of a man under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autoSpaceDE w:val="0"/>
        <w:widowControl/>
        <w:spacing w:line="242" w:lineRule="exact" w:before="6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art about the Eiffel Tower. In no way can it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contributed to the real beauty of the Exhibition. Men flocked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it and ascended it as it was a novelty and of unique dimensions.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toy of the Exhibition. So long as we are children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by toys, and the Tower was a good demonstration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all children attracted by trinkets. That may be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purpose served by the Eiffel Tower.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XXIV : ‘CALLED’—BUT THEN ?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deferred saying anything up to now about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went to England, viz., being called to the bar. It is time to </w:t>
      </w:r>
      <w:r>
        <w:rPr>
          <w:rFonts w:ascii="Times" w:hAnsi="Times" w:eastAsia="Times"/>
          <w:b w:val="0"/>
          <w:i w:val="0"/>
          <w:color w:val="000000"/>
          <w:sz w:val="22"/>
        </w:rPr>
        <w:t>advert to it briefly.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conditions which had to be fulfilled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was formally called to the bar : ‘keeping terms’, twelve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about three years; and passing examinations. ‘Keeping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terms’ meant eating one’s terms, i.e., attending at least six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twenty-four dinners in a term. Eating did not mean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partaking of the dinner, it meant reporting oneself at the fixed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remaining present throughout the dinner. Usually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ate and drank the good commons and choice wines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vided. A dinner cost from two and six to three and six, that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to three rupees. This was considered moderate, inasmuch as one </w:t>
      </w:r>
      <w:r>
        <w:rPr>
          <w:rFonts w:ascii="Times" w:hAnsi="Times" w:eastAsia="Times"/>
          <w:b w:val="0"/>
          <w:i w:val="0"/>
          <w:color w:val="000000"/>
          <w:sz w:val="22"/>
        </w:rPr>
        <w:t>had to pay that same amount for wines alone if one dined at a hotel.</w:t>
      </w:r>
    </w:p>
    <w:p>
      <w:pPr>
        <w:autoSpaceDN w:val="0"/>
        <w:autoSpaceDE w:val="0"/>
        <w:widowControl/>
        <w:spacing w:line="242" w:lineRule="exact" w:before="5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in India it is a matter for surprise, if we are not ‘civilized’,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drink should exceed the cost of food. The first revelation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 great shock, and I wondered how people had the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so much money on drink. Later Icame to understand.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nothing at these dinners, for the things that I might eat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bread, boiled potato and cabbage. In the beginning I did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as I did not like them; and later, when I began to relish them, I </w:t>
      </w:r>
      <w:r>
        <w:rPr>
          <w:rFonts w:ascii="Times" w:hAnsi="Times" w:eastAsia="Times"/>
          <w:b w:val="0"/>
          <w:i w:val="0"/>
          <w:color w:val="000000"/>
          <w:sz w:val="22"/>
        </w:rPr>
        <w:t>also gained the courage to ask for other dishes.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dinner provided for the benchers used to be better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students. A Parsi student, who was also a vegetarian,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applied, in the interests of vegetarianism, for the vegetarian courses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served to the benchers. The application was granted, and </w:t>
      </w:r>
      <w:r>
        <w:rPr>
          <w:rFonts w:ascii="Times" w:hAnsi="Times" w:eastAsia="Times"/>
          <w:b w:val="0"/>
          <w:i w:val="0"/>
          <w:color w:val="000000"/>
          <w:sz w:val="22"/>
        </w:rPr>
        <w:t>we began to get fruits and other vegetables from the benchers’ table.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bottles of wine were allowed to each group of four,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touch them, I was ever in demand to form a quartet,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might empty two bottles. And there was a ‘grand night‘ in each </w:t>
      </w:r>
      <w:r>
        <w:rPr>
          <w:rFonts w:ascii="Times" w:hAnsi="Times" w:eastAsia="Times"/>
          <w:b w:val="0"/>
          <w:i w:val="0"/>
          <w:color w:val="000000"/>
          <w:sz w:val="22"/>
        </w:rPr>
        <w:t>term when extra wines, like champagne, in addition to port and sheery,</w:t>
      </w:r>
    </w:p>
    <w:p>
      <w:pPr>
        <w:autoSpaceDN w:val="0"/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served.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therefore specially requested to attend and was in </w:t>
      </w:r>
      <w:r>
        <w:rPr>
          <w:rFonts w:ascii="Times" w:hAnsi="Times" w:eastAsia="Times"/>
          <w:b w:val="0"/>
          <w:i w:val="0"/>
          <w:color w:val="000000"/>
          <w:sz w:val="22"/>
        </w:rPr>
        <w:t>great demand on that ‘grand night’.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see then, nor have I seen since, how these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the students better for the bar. There was once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students used to attend these dinners and thus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for talks between them and the benchers, and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made. These occasions helped to give them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with a sort of polish and refinement, and also improved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speaking. No such thing was possible in my time,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benchers had a table all to themselves.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institution had gradually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all its meaning, but conservative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England retained it nevertheless.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curriculum of study was easy, barristers being humorously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‘dinner barristers’. Everyone knew that the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practically no value. In my time there were two, one in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the other in Common Law. There were regular text-books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these examinations which could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compartments, but scarcely anyone read them. I have known many to</w:t>
      </w:r>
    </w:p>
    <w:p>
      <w:pPr>
        <w:autoSpaceDN w:val="0"/>
        <w:autoSpaceDE w:val="0"/>
        <w:widowControl/>
        <w:spacing w:line="242" w:lineRule="exact" w:before="5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Roman Law examination by scrambling through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Law in a couple of weeks, and the Common Law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reading notes on the subject in two or three months.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were easy and examiners were generous. The percentage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in the Roman Law examination used to be 95 to 99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the final examination 75 or even more. There was thus little </w:t>
      </w:r>
      <w:r>
        <w:rPr>
          <w:rFonts w:ascii="Times" w:hAnsi="Times" w:eastAsia="Times"/>
          <w:b w:val="0"/>
          <w:i w:val="0"/>
          <w:color w:val="000000"/>
          <w:sz w:val="22"/>
        </w:rPr>
        <w:t>fear of being plucked, and examinations were held not once but four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in the year. They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be felt as a difficulty.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succeeded in turning them into one. I felt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all the text-books. It was a fraud, I thought, not to read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invested much money in them. I decided to read Roman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Latin. The Latin which I had acquired in the London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me in good stead. And all this reading was not without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in South Africa, where Roman Dutch is the common law. The </w:t>
      </w:r>
      <w:r>
        <w:rPr>
          <w:rFonts w:ascii="Times" w:hAnsi="Times" w:eastAsia="Times"/>
          <w:b w:val="0"/>
          <w:i w:val="0"/>
          <w:color w:val="000000"/>
          <w:sz w:val="22"/>
        </w:rPr>
        <w:t>reading of Justinian, therefore, helped me a great deal in understan-</w:t>
      </w:r>
      <w:r>
        <w:rPr>
          <w:rFonts w:ascii="Times" w:hAnsi="Times" w:eastAsia="Times"/>
          <w:b w:val="0"/>
          <w:i w:val="0"/>
          <w:color w:val="000000"/>
          <w:sz w:val="22"/>
        </w:rPr>
        <w:t>ding the South African 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took me nine months of fairly hard labour to read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Law of England. For Broom’s </w:t>
      </w:r>
      <w:r>
        <w:rPr>
          <w:rFonts w:ascii="Times" w:hAnsi="Times" w:eastAsia="Times"/>
          <w:b w:val="0"/>
          <w:i/>
          <w:color w:val="000000"/>
          <w:sz w:val="22"/>
        </w:rPr>
        <w:t>Common Law</w:t>
      </w:r>
      <w:r>
        <w:rPr>
          <w:rFonts w:ascii="Times" w:hAnsi="Times" w:eastAsia="Times"/>
          <w:b w:val="0"/>
          <w:i w:val="0"/>
          <w:color w:val="000000"/>
          <w:sz w:val="22"/>
        </w:rPr>
        <w:t>, a big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volume, took up a good deal of time. Snell’s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Equity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of interest, but a bit hard to understand. White and Tudor’s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Leading Cases</w:t>
      </w:r>
      <w:r>
        <w:rPr>
          <w:rFonts w:ascii="Times" w:hAnsi="Times" w:eastAsia="Times"/>
          <w:b w:val="0"/>
          <w:i w:val="0"/>
          <w:color w:val="000000"/>
          <w:sz w:val="22"/>
        </w:rPr>
        <w:t>, from which certain cases were prescribed, was full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and instruction. I read also with interest Williams’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Edwards’ </w:t>
      </w:r>
      <w:r>
        <w:rPr>
          <w:rFonts w:ascii="Times" w:hAnsi="Times" w:eastAsia="Times"/>
          <w:b w:val="0"/>
          <w:i/>
          <w:color w:val="000000"/>
          <w:sz w:val="22"/>
        </w:rPr>
        <w:t>Real Property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Goodeve’s </w:t>
      </w:r>
      <w:r>
        <w:rPr>
          <w:rFonts w:ascii="Times" w:hAnsi="Times" w:eastAsia="Times"/>
          <w:b w:val="0"/>
          <w:i/>
          <w:color w:val="000000"/>
          <w:sz w:val="22"/>
        </w:rPr>
        <w:t>Personal Property</w:t>
      </w:r>
      <w:r>
        <w:rPr>
          <w:rFonts w:ascii="Times" w:hAnsi="Times" w:eastAsia="Times"/>
          <w:b w:val="0"/>
          <w:i w:val="0"/>
          <w:color w:val="000000"/>
          <w:sz w:val="22"/>
        </w:rPr>
        <w:t>. Williams’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read like a novel. The one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I remember to have read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return to India, with the same unflagging interest, was Mayne’s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 Law</w:t>
      </w:r>
      <w:r>
        <w:rPr>
          <w:rFonts w:ascii="Times" w:hAnsi="Times" w:eastAsia="Times"/>
          <w:b w:val="0"/>
          <w:i w:val="0"/>
          <w:color w:val="000000"/>
          <w:sz w:val="22"/>
        </w:rPr>
        <w:t>. But it is out of place to talk here of Indian law-books.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passed my examinations, was called to the bar on the 10th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June 1891, and enrolled in the High Court on the 11th.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12th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sailed for home.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notwithstanding my study there was no end to my helpless-</w:t>
      </w:r>
    </w:p>
    <w:p>
      <w:pPr>
        <w:autoSpaceDN w:val="0"/>
        <w:tabs>
          <w:tab w:pos="5510" w:val="left"/>
        </w:tabs>
        <w:autoSpaceDE w:val="0"/>
        <w:widowControl/>
        <w:spacing w:line="154" w:lineRule="exact" w:before="0" w:after="0"/>
        <w:ind w:left="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>ness and fear. I did not feel myself qualified to practise law.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18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separate chapter is needed to describe this helplessness </w:t>
      </w:r>
      <w:r>
        <w:rPr>
          <w:rFonts w:ascii="Times" w:hAnsi="Times" w:eastAsia="Times"/>
          <w:b w:val="0"/>
          <w:i w:val="0"/>
          <w:color w:val="000000"/>
          <w:sz w:val="22"/>
        </w:rPr>
        <w:t>of mine.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8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 : MY HELPLESSNESS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easy to be called, but it was difficult to practise at the bar. </w:t>
      </w:r>
      <w:r>
        <w:rPr>
          <w:rFonts w:ascii="Times" w:hAnsi="Times" w:eastAsia="Times"/>
          <w:b w:val="0"/>
          <w:i w:val="0"/>
          <w:color w:val="000000"/>
          <w:sz w:val="22"/>
        </w:rPr>
        <w:t>I had read the laws, but not learnt how to practise law. I had read with</w:t>
      </w:r>
    </w:p>
    <w:p>
      <w:pPr>
        <w:autoSpaceDN w:val="0"/>
        <w:autoSpaceDE w:val="0"/>
        <w:widowControl/>
        <w:spacing w:line="254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‘Legal Maxims’,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did not know how to apply them in my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profession. ‘</w:t>
      </w:r>
      <w:r>
        <w:rPr>
          <w:rFonts w:ascii="Times" w:hAnsi="Times" w:eastAsia="Times"/>
          <w:b w:val="0"/>
          <w:i/>
          <w:color w:val="000000"/>
          <w:sz w:val="22"/>
        </w:rPr>
        <w:t>Sic utere tuo ut alienum non laedas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(Use your property</w:t>
      </w:r>
    </w:p>
    <w:p>
      <w:pPr>
        <w:autoSpaceDN w:val="0"/>
        <w:autoSpaceDE w:val="0"/>
        <w:widowControl/>
        <w:spacing w:line="244" w:lineRule="exact" w:before="5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way as not to damage that of others) was one of them,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>was at a loss to know how one could employ this maxim for the bene-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of one’s client. I had read all the leading cases on this maxim,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me no confidence in the application of it in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law.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 had learnt nothing at all of Indian law.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idea of Hindu and Mahomedan Law. I had not even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draft a plaint, and felt completely at sea. I had heard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as one who roared like a lion in law-courts. How,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wondered, could he have learnt the art in England ? It was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me ever to acquire his legal acumen, but I had serious </w:t>
      </w:r>
      <w:r>
        <w:rPr>
          <w:rFonts w:ascii="Times" w:hAnsi="Times" w:eastAsia="Times"/>
          <w:b w:val="0"/>
          <w:i w:val="0"/>
          <w:color w:val="000000"/>
          <w:sz w:val="22"/>
        </w:rPr>
        <w:t>misgivings as to whether I should be able even to earn a living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profession.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torn with these doubts and anxieties whilst I was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 confided my difficulties to some of my friends.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seek Dadabhai Naoroji’s advice.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that, when I went to England, I possessed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Dadabhai. I availed myself of it very late.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right to trouble such a great man for an interview.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 by him was announced, I would attend it, listen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corner of the hall and go away after having feasted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ears. In order to come in close touch with the students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an association. I used to attend its meetings, and rejoiced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Dadabhai’s solicitude for the students, and the latter’s respect for him. </w:t>
      </w:r>
      <w:r>
        <w:rPr>
          <w:rFonts w:ascii="Times" w:hAnsi="Times" w:eastAsia="Times"/>
          <w:b w:val="0"/>
          <w:i w:val="0"/>
          <w:color w:val="000000"/>
          <w:sz w:val="22"/>
        </w:rPr>
        <w:t>In course of time I mustered up courage to present to him the note of</w:t>
      </w:r>
    </w:p>
    <w:p>
      <w:pPr>
        <w:autoSpaceDN w:val="0"/>
        <w:autoSpaceDE w:val="0"/>
        <w:widowControl/>
        <w:spacing w:line="254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introduction. He said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 ‘You can come and have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like.’ But I never availed myself of his offer. I thought</w:t>
      </w:r>
    </w:p>
    <w:p>
      <w:pPr>
        <w:autoSpaceDN w:val="0"/>
        <w:autoSpaceDE w:val="0"/>
        <w:widowControl/>
        <w:spacing w:line="242" w:lineRule="exact" w:before="5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wrong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trouble him without the most pressing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dared not venture to accept my friend’s advice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difficulties to Dadabhai at that time. I forget now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friend or someone else who recommended me to meet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Frederick Pincott. He was a Conservative, but his affection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was pure and unselfish. Many students sought his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>I also applied to him for an appointment, which he granted. I can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often cites this maxim;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e.g., “Speech on Swadeshi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Missionary Conference, Madras”, February 14, 1916.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4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that interview. He greeted me as a friend. He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my pessimism. ‘Do you think,’ he said, ‘that everyone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Pherozeshah Mehta ? Pherozeshahs and Badruddins are rare.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it takes no unusual skill to be an ordinary lawyer.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and industry are enough to enable him to make a living.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not complicated. Well, let me know the extent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general reading.’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acquainted him with my little stock of reading, he was,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see, rather disappointed. But it was only for a moment.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face beamed with a pleasing smile and he said, ‘I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Your general reading is meagre. You have no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not even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India.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human nature.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a man’s character from his face. And every Indian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Indian history. This has no connection with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but you ought to have that knowledge I see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read Kaye and Malleson’s history of the Mutiny of 1857.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of that at once and also read two more books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nature.’ These were Lavator’s and Shemmelpennick’s books </w:t>
      </w:r>
      <w:r>
        <w:rPr>
          <w:rFonts w:ascii="Times" w:hAnsi="Times" w:eastAsia="Times"/>
          <w:b w:val="0"/>
          <w:i w:val="0"/>
          <w:color w:val="000000"/>
          <w:sz w:val="22"/>
        </w:rPr>
        <w:t>on physiognomy.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grateful to this venerable friend. In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all my fear gone, but as soon as I left him I began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‘To know a man from his face’ was the question that haunted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 thought of the two books on my way home. The next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Lavator’s book. Shemmelpennick’s was not available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shop. I read Lavator’s book and found it more difficult than Snell’s </w:t>
      </w:r>
      <w:r>
        <w:rPr>
          <w:rFonts w:ascii="Times" w:hAnsi="Times" w:eastAsia="Times"/>
          <w:b w:val="0"/>
          <w:i/>
          <w:color w:val="000000"/>
          <w:sz w:val="22"/>
        </w:rPr>
        <w:t>Equity</w:t>
      </w:r>
      <w:r>
        <w:rPr>
          <w:rFonts w:ascii="Times" w:hAnsi="Times" w:eastAsia="Times"/>
          <w:b w:val="0"/>
          <w:i w:val="0"/>
          <w:color w:val="000000"/>
          <w:sz w:val="22"/>
        </w:rPr>
        <w:t>, and scarcely interesting. I studied Shakespeare’s physi-</w:t>
      </w:r>
      <w:r>
        <w:rPr>
          <w:rFonts w:ascii="Times" w:hAnsi="Times" w:eastAsia="Times"/>
          <w:b w:val="0"/>
          <w:i w:val="0"/>
          <w:color w:val="000000"/>
          <w:sz w:val="22"/>
        </w:rPr>
        <w:t>ognomy, but did not acquire the knack of finding out the Shak-</w:t>
      </w:r>
      <w:r>
        <w:rPr>
          <w:rFonts w:ascii="Times" w:hAnsi="Times" w:eastAsia="Times"/>
          <w:b w:val="0"/>
          <w:i w:val="0"/>
          <w:color w:val="000000"/>
          <w:sz w:val="22"/>
        </w:rPr>
        <w:t>espeares walking up and down the streets of London.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Lavator’s book did not add to my knowledge. Mr. Pincott’s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did me very little direct service, but his kindness stood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stead. His smiling open face stayed in my memory, and I 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advice that Pherozeshah Mehta’s acumen, memory and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essential to the making of a successful lawyer; 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were enough. And as I had a fair share of these last I felt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reassured.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read Kaye and Malleson’s volumes in England,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so in South Africa as I had made a point of reading them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 opportunity.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with just a little leaven of hope mixed with my despair,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at Bombay from s.s. </w:t>
      </w:r>
      <w:r>
        <w:rPr>
          <w:rFonts w:ascii="Times" w:hAnsi="Times" w:eastAsia="Times"/>
          <w:b w:val="0"/>
          <w:i/>
          <w:color w:val="000000"/>
          <w:sz w:val="22"/>
        </w:rPr>
        <w:t>Assam</w:t>
      </w:r>
      <w:r>
        <w:rPr>
          <w:rFonts w:ascii="Times" w:hAnsi="Times" w:eastAsia="Times"/>
          <w:b w:val="0"/>
          <w:i w:val="0"/>
          <w:color w:val="000000"/>
          <w:sz w:val="22"/>
        </w:rPr>
        <w:t>. The sea was rough in the harbour,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had to reach the quay in a launch.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 : RAYCHANDBHAI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in the last chapter that the sea was rough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harbour, not an unusual thing in the Arabian Sea in June and July.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choppy all the way from Aden. Almost every passenger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sick; I alone was in perfect form, staying on deck to see the stormy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surge, and enjoying the splash of the waves. At breakfast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 one or two people besides myself, eating their oatmeal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from plates carefully held in their laps, lest the porridge itself </w:t>
      </w:r>
      <w:r>
        <w:rPr>
          <w:rFonts w:ascii="Times" w:hAnsi="Times" w:eastAsia="Times"/>
          <w:b w:val="0"/>
          <w:i w:val="0"/>
          <w:color w:val="000000"/>
          <w:sz w:val="22"/>
        </w:rPr>
        <w:t>find its place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outer storm was to me a symbol of the inner. But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left me unperturbed, I think I can say the same 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There was the trouble with the caste that was to confront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adverted to my helplessness in starting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And then, as I was a reformer, I was taxing myself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best to begin certain reforms. But there was even more in store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than I knew.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elder brother had come to meet me at the dock.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made the acquaintance of Dr. Mehta and his elder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Dr. Mehta insisted on putting me up at his house, we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Thus the acquaintance begun in England continued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ripened into a permanent friendship between the two families.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pining to see my mother. I did not know that she was no</w:t>
      </w:r>
    </w:p>
    <w:p>
      <w:pPr>
        <w:autoSpaceDN w:val="0"/>
        <w:autoSpaceDE w:val="0"/>
        <w:widowControl/>
        <w:spacing w:line="244" w:lineRule="exact" w:before="5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the flesh to receive me back into her bosom.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now given me, and I underwent the usual ablution.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kept me ignorant of her death, which took place whilst I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He wanted to spare me the blow in a foreign land. The </w:t>
      </w:r>
      <w:r>
        <w:rPr>
          <w:rFonts w:ascii="Times" w:hAnsi="Times" w:eastAsia="Times"/>
          <w:b w:val="0"/>
          <w:i w:val="0"/>
          <w:color w:val="000000"/>
          <w:sz w:val="22"/>
        </w:rPr>
        <w:t>news, however, was none the less a severe shock to me. But I must not</w:t>
      </w:r>
    </w:p>
    <w:p>
      <w:pPr>
        <w:autoSpaceDN w:val="0"/>
        <w:autoSpaceDE w:val="0"/>
        <w:widowControl/>
        <w:spacing w:line="244" w:lineRule="exact" w:before="5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upon it.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grief was even greater than over my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Most of my cherished hopes were shattered. But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give myself up to any wild expression of grief.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check the tears, and took to life just as though nothing had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introduced me to several friends, one of them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brother Shri Revashankar Jagjivan, with whom there grew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lifelong friendship. But the introduction that I need particularly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was the one to the poet Raychand or Rajchandra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the son-in-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an elder brother of Dr. Mehta, and partner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firm of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Died in 1901;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Revashankar Zaveri”, May 21, 1901;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“Preface to ‘Shrimad Rajchandra’”, November 5, 1926 &amp; Appendix “Gandhiji’s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to Rajchandra and His Replies”, before December 12, 1926.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jewellers conducted in the name of Revashankar Jagjivan.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twenty-five then, but my first meeting with him convinced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 man of great character and learning. He was also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shatavadhani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(one having the faculty of remembering or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hundred things simultaneously), and Dr. Mehta recommended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some of his memory feats. I exhausted my vocabulary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tongues I knew, and asked the poet to repeat the words.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in the precise order in which I had given them. I envied his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however, coming under its spell. The thing that did cast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over me I came to know afterwards. This was his wide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scriptures, his spotless character, and his burning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self-realization. I saw later that this last was the only thing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lived. the following lines of Muktanand were always on his lips and </w:t>
      </w:r>
      <w:r>
        <w:rPr>
          <w:rFonts w:ascii="Times" w:hAnsi="Times" w:eastAsia="Times"/>
          <w:b w:val="0"/>
          <w:i w:val="0"/>
          <w:color w:val="000000"/>
          <w:sz w:val="22"/>
        </w:rPr>
        <w:t>engraved on the tablets of his heart 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‘I shall think myself blessed only when I see Him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every one of my daily acts;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Verily he is the thread,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supports Muktanand’s life.’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Raychandbhai’s commercial transactions covered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He was a connoisseur of pearls and diamonds. No knotty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problem was too difficult for him. But all these things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centre round which his life revolved. That centre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to see God face to face. Amongst the things on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there were invariably to be found some religious book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diary. The moment he finished his business he opened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or the diary. Much of his published writings is a reproduction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diary. The man who, immediately on finishing his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business transactions, began to write about the hidden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 could evidently not be a businessman at all, but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after Truth. And I saw him thus absorbed in godly pursuits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business, not once or twice, but very often. I never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lose his state of equipoise. There was no business or other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 that bound him to me, and yet I enjoyed the closest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 was but a briefless barrister then, and yet whenever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 would engage me in conversation of a seriously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Though I was then groping and could not be said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interest in religious discussion, still I found his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absorbing interest. I have since met many a religious leader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I have tried to meet the heads of various faiths, and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else has ever made on me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did. His words went straight home to me. His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as great a regard from me as his moral earnestness, and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down in me was the conviction that he would never willingly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astray and would always confide to me his innermost thoughts. In </w:t>
      </w:r>
      <w:r>
        <w:rPr>
          <w:rFonts w:ascii="Times" w:hAnsi="Times" w:eastAsia="Times"/>
          <w:b w:val="0"/>
          <w:i w:val="0"/>
          <w:color w:val="000000"/>
          <w:sz w:val="22"/>
        </w:rPr>
        <w:t>my moments of spiritual crisis, therefore, he was my refuge.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in spite of this regard for him I could not enthrone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heart as my Guru. The throne has remained vacant and my </w:t>
      </w:r>
      <w:r>
        <w:rPr>
          <w:rFonts w:ascii="Times" w:hAnsi="Times" w:eastAsia="Times"/>
          <w:b w:val="0"/>
          <w:i w:val="0"/>
          <w:color w:val="000000"/>
          <w:sz w:val="22"/>
        </w:rPr>
        <w:t>search still continues.</w:t>
      </w:r>
    </w:p>
    <w:p>
      <w:pPr>
        <w:autoSpaceDN w:val="0"/>
        <w:autoSpaceDE w:val="0"/>
        <w:widowControl/>
        <w:spacing w:line="24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Hindu theory of Guru and his importance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realization. I think there is a great deal of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that true knowledge is impossible without a Guru.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teacher may be tolerable in mundane matters, but not 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to be enthroned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matters. Only a perfect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</w:p>
    <w:p>
      <w:pPr>
        <w:autoSpaceDN w:val="0"/>
        <w:autoSpaceDE w:val="0"/>
        <w:widowControl/>
        <w:spacing w:line="248" w:lineRule="exact" w:before="4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must, therefore, be ceaseless striving after perfection.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gets the Guru that one deserves. Infinite striving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 is one’s right. It is its own reward. The rest is in the hands</w:t>
      </w:r>
    </w:p>
    <w:p>
      <w:pPr>
        <w:autoSpaceDN w:val="0"/>
        <w:tabs>
          <w:tab w:pos="730" w:val="left"/>
        </w:tabs>
        <w:autoSpaceDE w:val="0"/>
        <w:widowControl/>
        <w:spacing w:line="154" w:lineRule="exact" w:before="0" w:after="0"/>
        <w:ind w:left="10" w:right="56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of God.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though I could not place Raychandbhai on the throne of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as Guru, we shall see how he was, on many occasions, my</w:t>
      </w:r>
    </w:p>
    <w:p>
      <w:pPr>
        <w:autoSpaceDN w:val="0"/>
        <w:autoSpaceDE w:val="0"/>
        <w:widowControl/>
        <w:spacing w:line="244" w:lineRule="exact" w:before="5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and helper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Three moderns have left a deep impress on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captivated me : Raychandbhai by his living contact; Tolstoy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book. </w:t>
      </w:r>
      <w:r>
        <w:rPr>
          <w:rFonts w:ascii="Times" w:hAnsi="Times" w:eastAsia="Times"/>
          <w:b w:val="0"/>
          <w:i/>
          <w:color w:val="000000"/>
          <w:sz w:val="22"/>
        </w:rPr>
        <w:t>The Kingdom of God Is within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Ruskin by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This Last. </w:t>
      </w:r>
      <w:r>
        <w:rPr>
          <w:rFonts w:ascii="Times" w:hAnsi="Times" w:eastAsia="Times"/>
          <w:b w:val="0"/>
          <w:i w:val="0"/>
          <w:color w:val="000000"/>
          <w:sz w:val="22"/>
        </w:rPr>
        <w:t>But of these more in their proper place.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 : HOW I BEGAN LIFE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elder brother had built high hopes on me. The desire for</w:t>
      </w:r>
    </w:p>
    <w:p>
      <w:pPr>
        <w:autoSpaceDN w:val="0"/>
        <w:autoSpaceDE w:val="0"/>
        <w:widowControl/>
        <w:spacing w:line="222" w:lineRule="exact" w:before="7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and name and fame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great in him. He had a big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to a fault. this, combined with his simple nature,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to him many friends, and through them he expected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briefs. He had also assumed that I should have a swinging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had, in that expectation, allowed the household expenses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top-heavy. He had also left no stone unturned in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the field for my practice.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storm in my caste over my foreign voyage was still brewing.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divided the caste into two camps, one of which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readmitted me, while the other was bent on keeping me out.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my brother took me to Nasik before going to Rajkot,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bath in the sacred river and, on reaching Rajkot, gave a caste </w:t>
      </w:r>
      <w:r>
        <w:rPr>
          <w:rFonts w:ascii="Times" w:hAnsi="Times" w:eastAsia="Times"/>
          <w:b w:val="0"/>
          <w:i w:val="0"/>
          <w:color w:val="000000"/>
          <w:sz w:val="22"/>
        </w:rPr>
        <w:t>dinner. I did not like all this. Buy my brother’s love for me was</w:t>
      </w:r>
    </w:p>
    <w:p>
      <w:pPr>
        <w:autoSpaceDN w:val="0"/>
        <w:autoSpaceDE w:val="0"/>
        <w:widowControl/>
        <w:spacing w:line="246" w:lineRule="exact" w:before="48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boundless, and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devotion to him was in proportion to it,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acted as he wished, taking his will to be law.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>about readmission to the caste was thus practically 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never tried to seek admission to the section that had refused it.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Seer, knower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I feel even mental resentment against any of the headmen of </w:t>
      </w:r>
      <w:r>
        <w:rPr>
          <w:rFonts w:ascii="Times" w:hAnsi="Times" w:eastAsia="Times"/>
          <w:b w:val="0"/>
          <w:i w:val="0"/>
          <w:color w:val="000000"/>
          <w:sz w:val="22"/>
        </w:rPr>
        <w:t>that section. Some of these regarded me with dislike, but I scru-</w:t>
      </w:r>
    </w:p>
    <w:p>
      <w:pPr>
        <w:autoSpaceDN w:val="0"/>
        <w:autoSpaceDE w:val="0"/>
        <w:widowControl/>
        <w:spacing w:line="242" w:lineRule="exact" w:before="5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pulously avoided hurting their feelings.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fully respected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about excommunication. According to these, none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including my father-in-law and mother-in-law, and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and brother-in-law, could entertain me; and I would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drink water at their houses. They were prepared secretly to evade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prohibition, but it went against the grain with me to do a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secret that I would not do in public.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my scrupulous conduct was that I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be troubled by the caste; nay, I have experienced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affection and generosity from the general body of the section that</w:t>
      </w:r>
    </w:p>
    <w:p>
      <w:pPr>
        <w:autoSpaceDN w:val="0"/>
        <w:autoSpaceDE w:val="0"/>
        <w:widowControl/>
        <w:spacing w:line="254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regards me as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excommunicated. They have even helped me in </w:t>
      </w:r>
      <w:r>
        <w:rPr>
          <w:rFonts w:ascii="Times" w:hAnsi="Times" w:eastAsia="Times"/>
          <w:b w:val="0"/>
          <w:i w:val="0"/>
          <w:color w:val="000000"/>
          <w:sz w:val="22"/>
        </w:rPr>
        <w:t>my work, without ever expecting me to do anything for the caste. It is</w:t>
      </w:r>
    </w:p>
    <w:p>
      <w:pPr>
        <w:autoSpaceDN w:val="0"/>
        <w:autoSpaceDE w:val="0"/>
        <w:widowControl/>
        <w:spacing w:line="242" w:lineRule="exact" w:before="5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all these good things are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due to my non-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 Had I agitated for being admitted to the caste, had I atte-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mpted to divide it into more camps, had I provoked the caste-men,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surely have retaliated, and instead of steering clear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storm, I should, on arrival from England, have found myself in a </w:t>
      </w:r>
      <w:r>
        <w:rPr>
          <w:rFonts w:ascii="Times" w:hAnsi="Times" w:eastAsia="Times"/>
          <w:b w:val="0"/>
          <w:i w:val="0"/>
          <w:color w:val="000000"/>
          <w:sz w:val="22"/>
        </w:rPr>
        <w:t>whirlpool of agitation, and perhaps a party to dissimulation.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with my wife were still not as I desired.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England had not cured me of jealousy. I continued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squeamishness and suspiciousness in respect of every little 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all my cherished desires remained unfulfilled. I had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wife should learn reading and writing and that I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>her in her studies, but my lust came in the way and she had to suffer</w:t>
      </w:r>
    </w:p>
    <w:p>
      <w:pPr>
        <w:autoSpaceDN w:val="0"/>
        <w:autoSpaceDE w:val="0"/>
        <w:widowControl/>
        <w:spacing w:line="244" w:lineRule="exact" w:before="5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own shortcoming. Once I went the length of sending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her father’s house, and consented to receive her back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made her thoroughly miserable. I saw later that all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pure folly on my part.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planned reform in the education of children. My bro- 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children, and my own child which I had left at home when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 was now a boy of nearly four. It was my desire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little ones physical exercise and make them hardy,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benefit of my personal guidance. In this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support and I succeeded in my efforts more or less.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liked the company of children, and the habit of playing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joking with them has stayed with me till today. I have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that I should make a good teacher of 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necessity for food ‘reform’ was obvious. Tea and coffee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already found their place in the house. My brother had thought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fit to keep some sort of English atmosphere ready for me on my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and to that end, crockery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things, which used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the house only for special occasions,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now in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use. My ‘reforms’ put the finishing touch. I introduced oat-meal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porridge, and cocoa was to replace tea and coffee. But in truth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an addition to tea and coffee. Boots and shoes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 completed the Europeanization by adding the European</w:t>
      </w:r>
    </w:p>
    <w:p>
      <w:pPr>
        <w:autoSpaceDN w:val="0"/>
        <w:tabs>
          <w:tab w:pos="530" w:val="left"/>
        </w:tabs>
        <w:autoSpaceDE w:val="0"/>
        <w:widowControl/>
        <w:spacing w:line="154" w:lineRule="exact" w:before="0" w:after="0"/>
        <w:ind w:left="10" w:right="57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dress.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thus went up. New things were added every 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succeeded in tying a white elephant at our door. But how was the </w:t>
      </w:r>
      <w:r>
        <w:rPr>
          <w:rFonts w:ascii="Times" w:hAnsi="Times" w:eastAsia="Times"/>
          <w:b w:val="0"/>
          <w:i w:val="0"/>
          <w:color w:val="000000"/>
          <w:sz w:val="22"/>
        </w:rPr>
        <w:t>wherewithal to be found ? To start practice in Rajkot would have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63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T11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sure ridicule. I had hardly the knowledge of a qualified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expected to be paid ten times his fee ! No client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 enough to engage me. And even if such a one was to be found,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add arrogance and fraud to my ignorance, and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of debt I owed to the world 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advised me to go to Bombay for some time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experience of the High Court, to study Indian law and to try and </w:t>
      </w:r>
      <w:r>
        <w:rPr>
          <w:rFonts w:ascii="Times" w:hAnsi="Times" w:eastAsia="Times"/>
          <w:b w:val="0"/>
          <w:i w:val="0"/>
          <w:color w:val="000000"/>
          <w:sz w:val="22"/>
        </w:rPr>
        <w:t>get what briefs I could. I took up the suggestion and went.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I started a household with a cook as incompetent as </w:t>
      </w:r>
      <w:r>
        <w:rPr>
          <w:rFonts w:ascii="Times" w:hAnsi="Times" w:eastAsia="Times"/>
          <w:b w:val="0"/>
          <w:i w:val="0"/>
          <w:color w:val="000000"/>
          <w:sz w:val="22"/>
        </w:rPr>
        <w:t>myself. He was a Brahmin. I did not treat him as a servant but as a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household.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would pour water over himself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wash. His dhoti was dirty, as also his sacred thread,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innocent of the scriptures. But how was I to get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cook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‘Well, Ravishankar,’ (for that was his name), I would ask him,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may not know cooking, but surely you must know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22"/>
        </w:rPr>
        <w:t>(daily worship), etc.’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Sandhya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sir ! The plough is our </w:t>
      </w:r>
      <w:r>
        <w:rPr>
          <w:rFonts w:ascii="Times" w:hAnsi="Times" w:eastAsia="Times"/>
          <w:b w:val="0"/>
          <w:i/>
          <w:color w:val="000000"/>
          <w:sz w:val="22"/>
        </w:rPr>
        <w:t>sandhya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spade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ritual. Theat is the type of Brahmin I am. I must live on your </w:t>
      </w:r>
      <w:r>
        <w:rPr>
          <w:rFonts w:ascii="Times" w:hAnsi="Times" w:eastAsia="Times"/>
          <w:b w:val="0"/>
          <w:i w:val="0"/>
          <w:color w:val="000000"/>
          <w:sz w:val="22"/>
        </w:rPr>
        <w:t>mercy. Otherwise agriculture is of course there for me.’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had to be Ravishankar’s teacher. Time I had enough.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do half the cooking myself and introduced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 in vegetarian cookery. I invested in a stove, and with</w:t>
      </w:r>
    </w:p>
    <w:p>
      <w:pPr>
        <w:autoSpaceDN w:val="0"/>
        <w:autoSpaceDE w:val="0"/>
        <w:widowControl/>
        <w:spacing w:line="224" w:lineRule="exact" w:before="7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Ravishankar began to run the kitchen.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 scruples about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dining, Ravishankar too came to have none, and so we went on merrily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There was only one obstacle. Ravishankar had sworn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dirty and to keep the food unclean !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impossible for me to get along in Bombay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four or five months, there being no income to square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ever-increasing expenditure.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how I began life. I found the barrister’s profession a </w:t>
      </w:r>
      <w:r>
        <w:rPr>
          <w:rFonts w:ascii="Times" w:hAnsi="Times" w:eastAsia="Times"/>
          <w:b w:val="0"/>
          <w:i w:val="0"/>
          <w:color w:val="000000"/>
          <w:sz w:val="22"/>
        </w:rPr>
        <w:t>bad job—much show and little knowledge. I felt a crushing sense of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8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responsibility.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III : THE FIRST CASE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 Bombay, I began, on the one hand, my study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and, on the other, my experiments in dietetics in which Virchand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a friend, joined me. My brother, for his part, was trying his </w:t>
      </w:r>
      <w:r>
        <w:rPr>
          <w:rFonts w:ascii="Times" w:hAnsi="Times" w:eastAsia="Times"/>
          <w:b w:val="0"/>
          <w:i w:val="0"/>
          <w:color w:val="000000"/>
          <w:sz w:val="22"/>
        </w:rPr>
        <w:t>best to get me briefs.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of Indian law was a tedious business.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Code I could in no way get on with. Not so, however,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Act. Virchand Gandhi was reading for the Solicitor’s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would tell me all sorts of stories about barristers and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‘Sir Pherozeshah’s ability,’ he would say, ‘lies in his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law. He has the Evidence Act by heart and knows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on the thirty-second section. Badruddin Tyabji’s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argument inspires the judges with awe.’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stories of stalwarts such as these would unnerve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not unusual,’ he would add, ‘for a barrister to vegetate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or seven years. That’s why I have signed the articles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solicitorship. You should count yourself lucky if you can paddle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canoe in three years’ time.’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were mounting up every month. To have a barrister’s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outside the house, whilst still preparing for the barrister’s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 inside, was a thing to which I could not reconcile myself.</w:t>
      </w:r>
    </w:p>
    <w:p>
      <w:pPr>
        <w:autoSpaceDN w:val="0"/>
        <w:tabs>
          <w:tab w:pos="6370" w:val="left"/>
        </w:tabs>
        <w:autoSpaceDE w:val="0"/>
        <w:widowControl/>
        <w:spacing w:line="1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>Hence I could not give undivided attention to my studies. I</w:t>
      </w:r>
    </w:p>
    <w:p>
      <w:pPr>
        <w:autoSpaceDN w:val="0"/>
        <w:autoSpaceDE w:val="0"/>
        <w:widowControl/>
        <w:spacing w:line="244" w:lineRule="exact" w:before="5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some liking for the Evidence Act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Mayne’s </w:t>
      </w:r>
      <w:r>
        <w:rPr>
          <w:rFonts w:ascii="Times" w:hAnsi="Times" w:eastAsia="Times"/>
          <w:b w:val="0"/>
          <w:i/>
          <w:color w:val="000000"/>
          <w:sz w:val="22"/>
        </w:rPr>
        <w:t>Hindu Law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deep interest, but I had not the courage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 was helpless beyond words, even as the bride come fresh to her </w:t>
      </w:r>
      <w:r>
        <w:rPr>
          <w:rFonts w:ascii="Times" w:hAnsi="Times" w:eastAsia="Times"/>
          <w:b w:val="0"/>
          <w:i w:val="0"/>
          <w:color w:val="000000"/>
          <w:sz w:val="22"/>
        </w:rPr>
        <w:t>father-in-law’s house !</w:t>
      </w:r>
    </w:p>
    <w:p>
      <w:pPr>
        <w:autoSpaceDN w:val="0"/>
        <w:autoSpaceDE w:val="0"/>
        <w:widowControl/>
        <w:spacing w:line="246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time, I took up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case of one Mamibai. It was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‘small cause’. ‘You will have to pay some commission to the tout,’ I </w:t>
      </w:r>
      <w:r>
        <w:rPr>
          <w:rFonts w:ascii="Times" w:hAnsi="Times" w:eastAsia="Times"/>
          <w:b w:val="0"/>
          <w:i w:val="0"/>
          <w:color w:val="000000"/>
          <w:sz w:val="22"/>
        </w:rPr>
        <w:t>was told. I emphatically declined.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even that great criminal lawyer Mr. So-and-So, who makes </w:t>
      </w:r>
      <w:r>
        <w:rPr>
          <w:rFonts w:ascii="Times" w:hAnsi="Times" w:eastAsia="Times"/>
          <w:b w:val="0"/>
          <w:i w:val="0"/>
          <w:color w:val="000000"/>
          <w:sz w:val="22"/>
        </w:rPr>
        <w:t>three to four thousand a month, pays commission !’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do not need to emulate him,’ I rejoined. ‘I should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Rs. 300 a month. Father did not get more.’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those days are gone. Expenses in Bombay have gone up </w:t>
      </w:r>
      <w:r>
        <w:rPr>
          <w:rFonts w:ascii="Times" w:hAnsi="Times" w:eastAsia="Times"/>
          <w:b w:val="0"/>
          <w:i w:val="0"/>
          <w:color w:val="000000"/>
          <w:sz w:val="22"/>
        </w:rPr>
        <w:t>frightfully. You must be business-like.’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adamant. I gave no commission, but got Mamibai’s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same. It was an easy case. I charged Rs. 30 for my fees.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was not likely to last longer than a 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</w:t>
      </w:r>
      <w:r>
        <w:rPr>
          <w:rFonts w:ascii="Times" w:hAnsi="Times" w:eastAsia="Times"/>
          <w:b w:val="0"/>
          <w:i/>
          <w:color w:val="000000"/>
          <w:sz w:val="22"/>
        </w:rPr>
        <w:t>debut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Small Causes Court. I appeared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defendant and had thus to cross-examine the plaintiff’s witnesses. I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up, but my heart sank into my boots. My head was reeling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as though the whole court was doing likewise. I could think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ask. The judge must have laughed, and the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the spectacle. But I was past seeing anything. I sat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agent that I could not conduct the case, that he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Patel and have the fee back from me. Mr. Patel was duly </w:t>
      </w:r>
      <w:r>
        <w:rPr>
          <w:rFonts w:ascii="Times" w:hAnsi="Times" w:eastAsia="Times"/>
          <w:b w:val="0"/>
          <w:i w:val="0"/>
          <w:color w:val="000000"/>
          <w:sz w:val="22"/>
        </w:rPr>
        <w:t>engaged for Rs. 51. To him, of course, the case was child’s play.</w:t>
      </w:r>
    </w:p>
    <w:p>
      <w:pPr>
        <w:autoSpaceDN w:val="0"/>
        <w:autoSpaceDE w:val="0"/>
        <w:widowControl/>
        <w:spacing w:line="242" w:lineRule="exact" w:before="6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hastened from the Court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knowing whether my client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lost her case, but I was ashamed of myself, and decided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any more cases until I had courage enough to conduct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did not go to Court again until I went to South Africa.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virtue in my decision. I had simply made a virtue of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one so foolish as to entrust his case to me, only to </w:t>
      </w:r>
      <w:r>
        <w:rPr>
          <w:rFonts w:ascii="Times" w:hAnsi="Times" w:eastAsia="Times"/>
          <w:b w:val="0"/>
          <w:i w:val="0"/>
          <w:color w:val="000000"/>
          <w:sz w:val="22"/>
        </w:rPr>
        <w:t>lose it !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</w:t>
      </w:r>
      <w:r>
        <w:rPr>
          <w:rFonts w:ascii="Times" w:hAnsi="Times" w:eastAsia="Times"/>
          <w:b w:val="0"/>
          <w:i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another case in store for me at Bombay.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to be drafted. A poor Mussalman’s land was confiscated in</w:t>
      </w:r>
    </w:p>
    <w:p>
      <w:pPr>
        <w:autoSpaceDN w:val="0"/>
        <w:autoSpaceDE w:val="0"/>
        <w:widowControl/>
        <w:spacing w:line="242" w:lineRule="exact" w:before="5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He approached me as the worthy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of a worthy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 appeared to be weak, but I consented to draft a memorial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the cost of printing to be borne by him. I drafted it and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friends. They approved of it, and that to some extent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confident that I was qualified enough to draft a memorial, as </w:t>
      </w:r>
      <w:r>
        <w:rPr>
          <w:rFonts w:ascii="Times" w:hAnsi="Times" w:eastAsia="Times"/>
          <w:b w:val="0"/>
          <w:i w:val="0"/>
          <w:color w:val="000000"/>
          <w:sz w:val="22"/>
        </w:rPr>
        <w:t>indeed I really was.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could flourish if I drafted memorials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fees. But that would bring no grist to the mill. So I thought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 teacher’s job. My knowledge of English was good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have loved to teach English to Matriculation boys in </w:t>
      </w:r>
      <w:r>
        <w:rPr>
          <w:rFonts w:ascii="Times" w:hAnsi="Times" w:eastAsia="Times"/>
          <w:b w:val="0"/>
          <w:i w:val="0"/>
          <w:color w:val="000000"/>
          <w:sz w:val="22"/>
        </w:rPr>
        <w:t>some school. In this way I could have met part at least of the expen-</w:t>
      </w:r>
      <w:r>
        <w:rPr>
          <w:rFonts w:ascii="Times" w:hAnsi="Times" w:eastAsia="Times"/>
          <w:b w:val="0"/>
          <w:i w:val="0"/>
          <w:color w:val="000000"/>
          <w:sz w:val="22"/>
        </w:rPr>
        <w:t>ses. I came across an advertisement in the papers : ‘Wanted, an Eng-</w:t>
      </w:r>
      <w:r>
        <w:rPr>
          <w:rFonts w:ascii="Times" w:hAnsi="Times" w:eastAsia="Times"/>
          <w:b w:val="0"/>
          <w:i w:val="0"/>
          <w:color w:val="000000"/>
          <w:sz w:val="22"/>
        </w:rPr>
        <w:t>lish teacher to teach one hour daily. Salary Rs. 75.’ The advertise-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was from a famous high school. I applied for the post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 an interview. I went there in high spirits,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found that I was not a graduate, he regretfully refused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I have passed the London Matriculation with Latin as my </w:t>
      </w:r>
      <w:r>
        <w:rPr>
          <w:rFonts w:ascii="Times" w:hAnsi="Times" w:eastAsia="Times"/>
          <w:b w:val="0"/>
          <w:i w:val="0"/>
          <w:color w:val="000000"/>
          <w:sz w:val="22"/>
        </w:rPr>
        <w:t>second language.’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‘True, but we want a graduate.’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help for it. I wrung my hands in despair.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also felt much worried. We both came to the conclusion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use spending more time in Bombay. I should settle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my brother, himself a petty pleader, could give me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drafting applications and memorials. And then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already a household at Rajkot, the breaking up of the one at Bom-</w:t>
      </w:r>
      <w:r>
        <w:rPr>
          <w:rFonts w:ascii="Times" w:hAnsi="Times" w:eastAsia="Times"/>
          <w:b w:val="0"/>
          <w:i w:val="0"/>
          <w:color w:val="000000"/>
          <w:sz w:val="22"/>
        </w:rPr>
        <w:t>bay meant a considerable saving. I liked the suggestion. My little esta-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blishment was thus closed after a stay of six months in Bombay.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attend High Court daily whilst in Bombay,but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learnt anything there. I had not sufficient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much. Often I could not follow the cases and dozed off.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others also who kept me company in this, and thus lightened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of shame. After a time, I even lost the sense of shame, as I learnt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that it was fashionable to doze in the High Court.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present generation has also its briefless barristers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Bombay, I would commend them a little practical precept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Although I lived in Girgaum I hardly ever took a carriage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tramcar. I had made it a rule to walk to the High Court. It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forty-five minutes, and of course I invariably returned home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foot. I had inured myself to the heat of the sun. This walk to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saved a fair amount of money, and when many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Bombay used to fall ill, I do not remember having once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illness. Even when I began to earn money, I kept up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to and from the office, and I am still reaping the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>that practice.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 : THE FIRST SHOCK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Disappointed, I left Bombay and went to Rajkot where I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office. Here I got along moderately well. Drafting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and memorials brought me in, on an average, Rs. 300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For this work I had to thank influence rather than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for my brother’s partner had a settled practice.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etc., which were really or to his mind of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he sent to big barristers. To my lot fell the applications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be drafted on behalf of his poor clients.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here I had to compromise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no commission, which in Bombay I had so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I was told that conditions in the two cases were different;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in Bombay commissions had to be paid to touts, 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paid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briefed you; and that here as in Bombay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barristers, without exception, paid a percentage of their fees as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 The argument of my brother was, for me, unanswerable.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see’, said he, ‘that I am in partnership with another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inclined to make over to you all our cases with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can possibly deal, and if you refuse to pay a commission to my part-</w:t>
      </w:r>
      <w:r>
        <w:rPr>
          <w:rFonts w:ascii="Times" w:hAnsi="Times" w:eastAsia="Times"/>
          <w:b w:val="0"/>
          <w:i w:val="0"/>
          <w:color w:val="000000"/>
          <w:sz w:val="22"/>
        </w:rPr>
        <w:t>ner, you are sure to embarrass me. As you and I have a joint establish-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your fee comes to our common purse, and I auto- matically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share. But what about my partner ? Supposing he gave the same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other barrister, he would certainly get his commission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>him,’ I was taken in by this plea, and felt that, if I was to practise as a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barrister, I could not press my principle regarding commission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That is how I argued with myself, or to put it bluntly,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myself. Let me add, however, that I do not remember even to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a commission in respect of any other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thus began to make both ends meet, I got the first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shock of my life about this time. I had heard what a British officer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like, but up to now had never been face to face with 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had been secretary and adviser to the late Ranasaheb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Porbandar before he was installed on his gadi, and hanging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at this time was the charge of having given wrong advice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office. The matter had gone to the Political Agent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against my brother. Now I had known this officer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he may be said to have been fairly friendly to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thought that I should avail myself of the friendship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 a good word on his behalf, try to disabuse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of his prejudice. I did not at all like this idea. I should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try to take advantage of a trifling acquaintance in England.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was really at fault, what use was my recommendation ? If </w:t>
      </w:r>
      <w:r>
        <w:rPr>
          <w:rFonts w:ascii="Times" w:hAnsi="Times" w:eastAsia="Times"/>
          <w:b w:val="0"/>
          <w:i w:val="0"/>
          <w:color w:val="000000"/>
          <w:sz w:val="22"/>
        </w:rPr>
        <w:t>he was innocent, he should submit a petition in the proper course and,</w:t>
      </w:r>
    </w:p>
    <w:p>
      <w:pPr>
        <w:autoSpaceDN w:val="0"/>
        <w:autoSpaceDE w:val="0"/>
        <w:widowControl/>
        <w:spacing w:line="244" w:lineRule="exact" w:before="5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of his innocence, face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result. My brother did not relish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advice. ‘You do not know Kathiawad,’ he said, ‘and you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world. Only influence counts here. It is not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 brother, to shirk your duty, when you can clearly put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>word about me to an officer you know.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refuse him, so I went to the officer much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knew I had no right to approach him and was fully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compromising self-respect. But I sought an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it. I reminded him of the old acquaintance, but 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Kathiawad was different from England; that an officer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was not the same as an officer on duty. The Political Agent </w:t>
      </w:r>
      <w:r>
        <w:rPr>
          <w:rFonts w:ascii="Times" w:hAnsi="Times" w:eastAsia="Times"/>
          <w:b w:val="0"/>
          <w:i w:val="0"/>
          <w:color w:val="000000"/>
          <w:sz w:val="22"/>
        </w:rPr>
        <w:t>owned the acquaintance, but the reminder seemed to stiffen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‘Surely you have not come here to abuse that acquaintance,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 appeared to be the meaning of that stiffness, and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his brow. Nevertheless I opened my case. The sahib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‘Your brother is an intriguer. I want to hear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 have no time. If your brother has anything to say, let him </w:t>
      </w:r>
      <w:r>
        <w:rPr>
          <w:rFonts w:ascii="Times" w:hAnsi="Times" w:eastAsia="Times"/>
          <w:b w:val="0"/>
          <w:i w:val="0"/>
          <w:color w:val="000000"/>
          <w:sz w:val="22"/>
        </w:rPr>
        <w:t>apply through the proper channel.’ The answer was enough, was</w:t>
      </w:r>
    </w:p>
    <w:p>
      <w:pPr>
        <w:autoSpaceDN w:val="0"/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deserved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selfishness is blind. I went on with my story. </w:t>
      </w:r>
      <w:r>
        <w:rPr>
          <w:rFonts w:ascii="Times" w:hAnsi="Times" w:eastAsia="Times"/>
          <w:b w:val="0"/>
          <w:i w:val="0"/>
          <w:color w:val="000000"/>
          <w:sz w:val="22"/>
        </w:rPr>
        <w:t>The sahib got up and said: ‘You must go now.’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please hear me out’, said I. That made him more angry. He </w:t>
      </w:r>
      <w:r>
        <w:rPr>
          <w:rFonts w:ascii="Times" w:hAnsi="Times" w:eastAsia="Times"/>
          <w:b w:val="0"/>
          <w:i w:val="0"/>
          <w:color w:val="000000"/>
          <w:sz w:val="22"/>
        </w:rPr>
        <w:t>called his peon and ordered him to show me the door. I was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hesitating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peon came in, placed his hands on my shoulders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put me out of the room.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sahib went away as also the peon, and I departed fretting </w:t>
      </w:r>
      <w:r>
        <w:rPr>
          <w:rFonts w:ascii="Times" w:hAnsi="Times" w:eastAsia="Times"/>
          <w:b w:val="0"/>
          <w:i w:val="0"/>
          <w:color w:val="000000"/>
          <w:sz w:val="22"/>
        </w:rPr>
        <w:t>and fuming. I at once wrote out and sent over a note to this effect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have insulted me. You have assaulted me through your peon. If </w:t>
      </w:r>
      <w:r>
        <w:rPr>
          <w:rFonts w:ascii="Times" w:hAnsi="Times" w:eastAsia="Times"/>
          <w:b w:val="0"/>
          <w:i w:val="0"/>
          <w:color w:val="000000"/>
          <w:sz w:val="22"/>
        </w:rPr>
        <w:t>you make no amends, I shall have to proceed against you.’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came the answer through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were rude to me. I asked you to go and you would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option but to order my peon to show you the door.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you to leave the office, you did not do so. He therefore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just enough force to send you out. You are at liberty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>as you wish.’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answer in my pocket, I came home crestfallen,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all that had happened. He was grieved, but was at a loss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how to console me. He spoke to his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friends. For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proceed against the sahib. Sir Pherozeshah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in Rajkot at this time, having come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some case. But how could a junior barrister like me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 ? So I sent him the papers of my case,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engaged him, and begged for his advice. ‘Tell Gandhi,’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‘such things are the common experience of many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rister. He is still fresh from England, and hot-blooded.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British officers. If he would earn something and have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here, let him tear up the note and pocket the insult. He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proceeding against the sahib, and on the contrary will very </w:t>
      </w:r>
      <w:r>
        <w:rPr>
          <w:rFonts w:ascii="Times" w:hAnsi="Times" w:eastAsia="Times"/>
          <w:b w:val="0"/>
          <w:i w:val="0"/>
          <w:color w:val="000000"/>
          <w:sz w:val="22"/>
        </w:rPr>
        <w:t>likely ruin himself. Tell him he has yet to know life.’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advice was as bitter as poison to me, but I had to swallow it.</w:t>
      </w:r>
    </w:p>
    <w:p>
      <w:pPr>
        <w:autoSpaceDN w:val="0"/>
        <w:autoSpaceDE w:val="0"/>
        <w:widowControl/>
        <w:spacing w:line="244" w:lineRule="exact" w:before="5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pocketed the insult, but also profited by it.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again shall I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such a false position, never again shall I try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in this way,’ said I to myself, and since then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a breach of that detemination. This shock changed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my life.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 : PREPARING FOR SOUTH AFRICA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 doubt at fault in having gone to that officer.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and overbearing anger were out of all proportion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It did not warrant expulsion. I can scarcely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five minutes of his time. But he simply could not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talking. He could have politely asked me to go, but power had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intoxicated him to an inordinate extent. Later I came to know that</w:t>
      </w:r>
    </w:p>
    <w:p>
      <w:pPr>
        <w:autoSpaceDN w:val="0"/>
        <w:autoSpaceDE w:val="0"/>
        <w:widowControl/>
        <w:spacing w:line="2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Messenger on horseback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incident is mentioned in a speech in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Non-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Cooperation, Bombay”, June 18, 1921.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was not one of the virtues of this officer. It was usual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insult his visitors. The slightest unpleasantness was sure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>sahib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most of my work would naturally be in his court.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me to conciliate him. I had no desire to curry favour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him. Indeed, having once threatened to proceed against him, I did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to remain silent.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began to learn something of the petty politics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Kathiawad, being a conglomeration of small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had its rich crop of politicals. Petty intrigues between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intrigues of officers for power were the order of the day.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always at the mercy of others and ready to lend their 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sycophants. Even the sahib’s peon had to be cajoled, and the sahib’s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shirastedar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than his master, as he was his eyes, his 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interpreter. The </w:t>
      </w:r>
      <w:r>
        <w:rPr>
          <w:rFonts w:ascii="Times" w:hAnsi="Times" w:eastAsia="Times"/>
          <w:b w:val="0"/>
          <w:i/>
          <w:color w:val="000000"/>
          <w:sz w:val="22"/>
        </w:rPr>
        <w:t>shirastedar’s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was law, and his income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reputed to be more than the sahib’s. This may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exaggeration, but he certainly lived beyond his salary.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atmosphere appeared to me to be poisonous, and how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unscathed was a perpetual problem for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thoroughly depressed and my brother clearly saw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felt that, if I could secure some job, I should be free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intrigue. But without intrigue a ministership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judgeship was out of the question. And the quarrel with the sahib </w:t>
      </w:r>
      <w:r>
        <w:rPr>
          <w:rFonts w:ascii="Times" w:hAnsi="Times" w:eastAsia="Times"/>
          <w:b w:val="0"/>
          <w:i w:val="0"/>
          <w:color w:val="000000"/>
          <w:sz w:val="22"/>
        </w:rPr>
        <w:t>stood in the way of practice.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Porbandar was then under administration, and I had some work</w:t>
      </w:r>
    </w:p>
    <w:p>
      <w:pPr>
        <w:autoSpaceDN w:val="0"/>
        <w:autoSpaceDE w:val="0"/>
        <w:widowControl/>
        <w:spacing w:line="244" w:lineRule="exact" w:before="5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 shape of securing more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powers for the Prince. Also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Administrator in respect of the heavy </w:t>
      </w:r>
      <w:r>
        <w:rPr>
          <w:rFonts w:ascii="Times" w:hAnsi="Times" w:eastAsia="Times"/>
          <w:b w:val="0"/>
          <w:i/>
          <w:color w:val="000000"/>
          <w:sz w:val="22"/>
        </w:rPr>
        <w:t>vighoti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(land rent)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from the Mers. This officer, though an Indian, was, I found,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better than the sahib in arrogance. He was able, but the ryots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to me to be none the better off for his ability. I succeeded in</w:t>
      </w:r>
    </w:p>
    <w:p>
      <w:pPr>
        <w:autoSpaceDN w:val="0"/>
        <w:autoSpaceDE w:val="0"/>
        <w:widowControl/>
        <w:spacing w:line="246" w:lineRule="exact" w:before="48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 few more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powers for the Rana, but hardly any relief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Mers. It struck me that their cause was not even carefully gone </w:t>
      </w:r>
      <w:r>
        <w:rPr>
          <w:rFonts w:ascii="Times" w:hAnsi="Times" w:eastAsia="Times"/>
          <w:b w:val="0"/>
          <w:i w:val="0"/>
          <w:color w:val="000000"/>
          <w:sz w:val="22"/>
        </w:rPr>
        <w:t>into.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even in this mission I was comparatively disappointed.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justice was not done to my clients, but I had not the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it. At the most I could have appealed to the Political Agent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Governor who whould have dismissed the appeal saying,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interfere.’ If there had been any rule or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such decisions, it would have been something, but here the </w:t>
      </w:r>
      <w:r>
        <w:rPr>
          <w:rFonts w:ascii="Times" w:hAnsi="Times" w:eastAsia="Times"/>
          <w:b w:val="0"/>
          <w:i w:val="0"/>
          <w:color w:val="000000"/>
          <w:sz w:val="22"/>
        </w:rPr>
        <w:t>sahib’s will was law.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clerk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exasperated.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 a Meman firm from Porbandar wrote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making the following offer : ‘We have business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Ours is a big firm, and we have a big case there in the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claim being £40,000. It has been going on for a long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engaged the services of the best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barristers. If you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there, he would be useful to us and also to himself.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instruct our counsel better than ourselves.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advantage of seeing a new part of the world, and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new acquaintances.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discussed the proposition with me.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make out whether I had simply to instruct the counsel or to </w:t>
      </w:r>
      <w:r>
        <w:rPr>
          <w:rFonts w:ascii="Times" w:hAnsi="Times" w:eastAsia="Times"/>
          <w:b w:val="0"/>
          <w:i w:val="0"/>
          <w:color w:val="000000"/>
          <w:sz w:val="22"/>
        </w:rPr>
        <w:t>appear in court. But I was tempted.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introduced me to the late Sheth Abdul Karim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Jhaveri, a partner of Dada Abdulla &amp; Co., the firm in question. ‘It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be a difficult job,’ the Sheth assured me. ‘We have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as our friends, whose acquaintance you will make.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useful to us in our shop. Much of our correspondence is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help us with that too. You will, of course, be our guest </w:t>
      </w:r>
      <w:r>
        <w:rPr>
          <w:rFonts w:ascii="Times" w:hAnsi="Times" w:eastAsia="Times"/>
          <w:b w:val="0"/>
          <w:i w:val="0"/>
          <w:color w:val="000000"/>
          <w:sz w:val="22"/>
        </w:rPr>
        <w:t>and hence will have no expense whatever.’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‘How long do you require my services ?’ I asked. ‘And what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payment 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a year. ‘We will pay you a first class return fare </w:t>
      </w:r>
      <w:r>
        <w:rPr>
          <w:rFonts w:ascii="Times" w:hAnsi="Times" w:eastAsia="Times"/>
          <w:b w:val="0"/>
          <w:i w:val="0"/>
          <w:color w:val="000000"/>
          <w:sz w:val="22"/>
        </w:rPr>
        <w:t>and a sum of £105, all found.’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hardly going there as a barrister. It was going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firm. But I wanted somehow to leave India.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tempting opportunity of seeing a new country and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experience. Also I could send £105 to my brother and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household. I closed with the offer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higgling and got ready to go to South Africa.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 : ARRIVAL IN NATAL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starting for South Africa I did not feel the wrench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separation which I had experienced when leaving for England.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 was now no more. I had gained some knowledge of the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of travel abroad, and going from Rajkot to Bombay was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unusual affair.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only felt the pang of parting with my wife.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had been born to us since my return from England. 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yet be called free from lust, but it was getting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purer. Since my return from Europe, we had lived very little together; </w:t>
      </w:r>
      <w:r>
        <w:rPr>
          <w:rFonts w:ascii="Times" w:hAnsi="Times" w:eastAsia="Times"/>
          <w:b w:val="0"/>
          <w:i w:val="0"/>
          <w:color w:val="000000"/>
          <w:sz w:val="22"/>
        </w:rPr>
        <w:t>and as I had now become her teacher, however indifferent, and helped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make certain reforms, we both felt the necessity of being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if only to continue the reforms. But the attraction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rendered the separation bearable. ‘We are bound to meet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year,’ I said to her, by way of consolation, and left Rajkot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was to get my passage through the agent of Dada </w:t>
      </w:r>
      <w:r>
        <w:rPr>
          <w:rFonts w:ascii="Times" w:hAnsi="Times" w:eastAsia="Times"/>
          <w:b w:val="0"/>
          <w:i w:val="0"/>
          <w:color w:val="000000"/>
          <w:sz w:val="22"/>
        </w:rPr>
        <w:t>Abdulla and Company. But no berth was available on the boat, and if</w:t>
      </w:r>
    </w:p>
    <w:p>
      <w:pPr>
        <w:autoSpaceDN w:val="0"/>
        <w:autoSpaceDE w:val="0"/>
        <w:widowControl/>
        <w:spacing w:line="242" w:lineRule="exact" w:before="52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sail then, I should be stranded in Bombay.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‘We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>our best,’ said the agent, ‘to secure a first-class passage, but in vain—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prepared to go on deck. Your meals can be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the salloon.’ Those were the days of my first-class travelling,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could a barrister travel as a deck passenger ? So I refused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I suspected the agent’s veracity, for I could not believe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passage was not available. With the agent’s consent I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securing it myself. I went on board the boat and met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officer. He said to me quite frankly, ‘We do not usually have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rush. But as the Goveror-General of Mozambique is going by this </w:t>
      </w:r>
      <w:r>
        <w:rPr>
          <w:rFonts w:ascii="Times" w:hAnsi="Times" w:eastAsia="Times"/>
          <w:b w:val="0"/>
          <w:i w:val="0"/>
          <w:color w:val="000000"/>
          <w:sz w:val="22"/>
        </w:rPr>
        <w:t>boat, all the berths are engaged.’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‘Could you not possibly squeeze me in ?’ I asked.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surveyed me from top to toe and smiled. ‘There is just one </w:t>
      </w:r>
      <w:r>
        <w:rPr>
          <w:rFonts w:ascii="Times" w:hAnsi="Times" w:eastAsia="Times"/>
          <w:b w:val="0"/>
          <w:i w:val="0"/>
          <w:color w:val="000000"/>
          <w:sz w:val="22"/>
        </w:rPr>
        <w:t>way,’ he said. ‘There is an extra berth in my cabin, which is usually</w:t>
      </w:r>
    </w:p>
    <w:p>
      <w:pPr>
        <w:autoSpaceDN w:val="0"/>
        <w:autoSpaceDE w:val="0"/>
        <w:widowControl/>
        <w:spacing w:line="198" w:lineRule="exact" w:before="0" w:after="0"/>
        <w:ind w:left="10" w:right="0" w:firstLine="63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 for passengers. But I am prepared to give it to you.’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him and got the agent to purchase the passage. In April 1893 </w:t>
      </w:r>
      <w:r>
        <w:rPr>
          <w:rFonts w:ascii="Times" w:hAnsi="Times" w:eastAsia="Times"/>
          <w:b w:val="0"/>
          <w:i w:val="0"/>
          <w:color w:val="000000"/>
          <w:sz w:val="22"/>
        </w:rPr>
        <w:t>I set forth full of zest to try my luck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port of call was Lamu, which we reached 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days. The Captain and I had become great friends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was fond of playing chess, but as he was quite a novice,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one still more of a beginner for his partner, and so he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heard a lot about the game but had never tried my hand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Players used to say that this was a game in which there was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scope for the exercise of one’s intelligence. The Captain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lessons, and he found me a good pupil as I had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Every time I was the loser, and that made him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teach me. I liked the game, but never carried my liking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boat or my knowledge beyond the boat or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moves of the pieces.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Lamu the ship remained at anchor for some three 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and I landed to see the port. The Captain had also gone ashore,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had warned me that the harbour was treacherous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return in good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very small place. I went to the Post Office and was </w:t>
      </w:r>
      <w:r>
        <w:rPr>
          <w:rFonts w:ascii="Times" w:hAnsi="Times" w:eastAsia="Times"/>
          <w:b w:val="0"/>
          <w:i w:val="0"/>
          <w:color w:val="000000"/>
          <w:sz w:val="22"/>
        </w:rPr>
        <w:t>delighted to see the Indian clerks there, and had a talk with them. I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saw the Africans and tried to acquaint myself with their ways of </w:t>
      </w:r>
      <w:r>
        <w:rPr>
          <w:rFonts w:ascii="Times" w:hAnsi="Times" w:eastAsia="Times"/>
          <w:b w:val="0"/>
          <w:i w:val="0"/>
          <w:color w:val="000000"/>
          <w:sz w:val="22"/>
        </w:rPr>
        <w:t>life which interested me very much. This took up some time.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some deck passengers with whom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acquaintance, and who had landed with a view to cooking their food </w:t>
      </w:r>
      <w:r>
        <w:rPr>
          <w:rFonts w:ascii="Times" w:hAnsi="Times" w:eastAsia="Times"/>
          <w:b w:val="0"/>
          <w:i w:val="0"/>
          <w:color w:val="000000"/>
          <w:sz w:val="22"/>
        </w:rPr>
        <w:t>on shore and having a quiet meal. I now found them preparing to</w:t>
      </w:r>
    </w:p>
    <w:p>
      <w:pPr>
        <w:autoSpaceDN w:val="0"/>
        <w:autoSpaceDE w:val="0"/>
        <w:widowControl/>
        <w:spacing w:line="24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steamer, so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all got into the same boat. The tide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in the harbour and our boat more than its proper load.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was so strong that it was impossible to hold the boat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ladder of the steamer. It would just touch the ladder and be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again by the current. The first whistle to start had already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worried. The Captain was witnessing our plight from the bridge.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ordered the steamer to wait an extra five minutes.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boat near the ship which a friend hired for me for ten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boat picked me up from the overloaded one. The ladder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raised. I had therefore to be drawn up by means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rope and the steamer started immediately. The other passengers were </w:t>
      </w:r>
      <w:r>
        <w:rPr>
          <w:rFonts w:ascii="Times" w:hAnsi="Times" w:eastAsia="Times"/>
          <w:b w:val="0"/>
          <w:i w:val="0"/>
          <w:color w:val="000000"/>
          <w:sz w:val="22"/>
        </w:rPr>
        <w:t>left behind. I now appreciated the Captain’s warning.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Lamu the next port was Mombasa and then Zanzibar.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halt here was a long one—eight or ten days—and we then changed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boat.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Captain liked me much but the liking took an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turn. He invited an English friend and me to accompany him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outing, and we all went ashore in his boat. I had not the least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outing meant. And little did the Captain know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ignoramus I was in such matters. We were taken to some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quarters by a tout. We were each shown into a room.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stood there dumb with shame. Heaven only knows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woman must have thought of me. When the Captain called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 just as I had gone in. He saw my innocence. At first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ashamed, but as I could not think of the thing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horror, the sense of shame wore away, and I thanked God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 woman had not moved me in the least. I was disgusted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 and pitied myself for not having had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go into the room.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in my life was the third trial of its kind. Many a youth, inn-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ocent at first must have been drawn into sin by a false sense of shame.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could claim no credit for having come out unscathed. I could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credit if I had refused to enter that room. I must entirely thank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All-merciful for having saved me. The incident increased my faith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and taught me, to a certain extent, to cast off false shame.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“Power of ‘Ramanama’”, May 17, 1925.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had to remain in this port for a week, I took rooms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saw a good deal by wandering about the neighbourhood.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Malabar can give any idea of the luxuriant vegetation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Zanzibar. I was amazed at the gigantic trees and the size of the fruits.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call was at Mozambique and thence we reached Natal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close of May.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 : SOME EXPERIENCES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 of Natal is Durban, also known as Port Natal. Abdulla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was there to receive me. As the ship arrived at the quay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the people coming on board to meet their friends, I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were not held in much respect. I could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 sort of snobbishness about the manner in which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Abdulla Sheth behaved to-wards him, and it stung me. Abdulla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had got used to it. Those who looked at me did so with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curiosity. My dress marked me out from other Indians. I </w:t>
      </w:r>
      <w:r>
        <w:rPr>
          <w:rFonts w:ascii="Times" w:hAnsi="Times" w:eastAsia="Times"/>
          <w:b w:val="0"/>
          <w:i w:val="0"/>
          <w:color w:val="000000"/>
          <w:sz w:val="22"/>
        </w:rPr>
        <w:t>had a frock-coat and a turban, an imitation of the Bengal pugree.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the firm’s quarters and shown into the room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for me, next to Abdulla Sheth’s. He did not understand me.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understand him. He read the papers his brother had sent</w:t>
      </w:r>
    </w:p>
    <w:p>
      <w:pPr>
        <w:autoSpaceDN w:val="0"/>
        <w:autoSpaceDE w:val="0"/>
        <w:widowControl/>
        <w:spacing w:line="254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me, and felt more puzzled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thought his brother had sent </w:t>
      </w:r>
      <w:r>
        <w:rPr>
          <w:rFonts w:ascii="Times" w:hAnsi="Times" w:eastAsia="Times"/>
          <w:b w:val="0"/>
          <w:i w:val="0"/>
          <w:color w:val="000000"/>
          <w:sz w:val="22"/>
        </w:rPr>
        <w:t>him a white elephant. My style of dress and living struck him as being</w:t>
      </w:r>
    </w:p>
    <w:p>
      <w:pPr>
        <w:autoSpaceDN w:val="0"/>
        <w:autoSpaceDE w:val="0"/>
        <w:widowControl/>
        <w:spacing w:line="242" w:lineRule="exact" w:before="5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like that of the Europeans.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particular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which could be given me. Their case was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There was no meaning in sending me there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far could he trust my ability and honesty ? He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 to watch me. The defendants were in Pretoria,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aught he knew they might bring undue influence to bear on 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work in connection with the case in question was not to be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what work could I be given to do, as all other work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done much better by his clerks ? The clerks could be brought to</w:t>
      </w:r>
    </w:p>
    <w:p>
      <w:pPr>
        <w:autoSpaceDN w:val="0"/>
        <w:autoSpaceDE w:val="0"/>
        <w:widowControl/>
        <w:spacing w:line="246" w:lineRule="exact" w:before="4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if they did wrong. Could I be, if I also happened to err ?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work in connection with the case could be given me,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kept for nothing.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was practically unlettered, but he had a rich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experience. He had an acut intellect and was conscious of it.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he had picked up just sufficient English for conversational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but that served him for carrying on all his business,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dealing with Bank Managers and European merchants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his case to his counsel. The Indians held him in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esteem. His firm was then the biggest, or at any rate one of the biggest,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firms. With all these advantages he had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—he was by nature suspicious.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proud of Islam and loved to discourse on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philosophy. Though he did not know Arabic, his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Koran and Islamic literature in general was fairly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he had in plenty, always ready at hand. Contact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 fair amount of practical knowledge of Islam.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came closer to each other, we had long discussions on religious topics.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second or third day of my arrival, he took 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court. There he introduced me to several people and 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next to his attorney. The Magistrate kept staring at me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take off my turban. This I refused to do and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here too there was fighting in store for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explained to me why some Indians were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off their turbans. Those wearing the Mussalman costume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he said, keep their turbans on, but the other Indians on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a court had to take theirs off as a rule.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enter into some details to make this nice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intelligible. In the course of these two or three days I could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were divided into different groups. One was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merchants, who would call themselves ‘Arabs’.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of Hindu, and yet another of Parsi, clerks. The Hindu clerks </w:t>
      </w:r>
      <w:r>
        <w:rPr>
          <w:rFonts w:ascii="Times" w:hAnsi="Times" w:eastAsia="Times"/>
          <w:b w:val="0"/>
          <w:i w:val="0"/>
          <w:color w:val="000000"/>
          <w:sz w:val="22"/>
        </w:rPr>
        <w:t>were neither here nor there, unless they cast in their lot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‘Arabs’. The Parsi clerks would call themselves Persians.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had some social relations with one another. But by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class was that composed of Tamil, Telugu and North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and freed labourers. The indentured labourers were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to Natal on an agreement to serve for five years, and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known there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girmitiyas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girmit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the corrupt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the English word ‘agreement’. The other three classes had </w:t>
      </w:r>
      <w:r>
        <w:rPr>
          <w:rFonts w:ascii="Times" w:hAnsi="Times" w:eastAsia="Times"/>
          <w:b w:val="0"/>
          <w:i w:val="0"/>
          <w:color w:val="000000"/>
          <w:sz w:val="22"/>
        </w:rPr>
        <w:t>none but business relations with this class. Englishmen called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‘coolies’ and as the majority of Indians belonged to the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>class, all Indians were called ‘coolies’, or ‘</w:t>
      </w:r>
      <w:r>
        <w:rPr>
          <w:rFonts w:ascii="Times" w:hAnsi="Times" w:eastAsia="Times"/>
          <w:b w:val="0"/>
          <w:i/>
          <w:color w:val="000000"/>
          <w:sz w:val="22"/>
        </w:rPr>
        <w:t>samis</w:t>
      </w:r>
      <w:r>
        <w:rPr>
          <w:rFonts w:ascii="Times" w:hAnsi="Times" w:eastAsia="Times"/>
          <w:b w:val="0"/>
          <w:i w:val="0"/>
          <w:color w:val="000000"/>
          <w:sz w:val="22"/>
        </w:rPr>
        <w:t>’. ‘</w:t>
      </w:r>
      <w:r>
        <w:rPr>
          <w:rFonts w:ascii="Times" w:hAnsi="Times" w:eastAsia="Times"/>
          <w:b w:val="0"/>
          <w:i/>
          <w:color w:val="000000"/>
          <w:sz w:val="22"/>
        </w:rPr>
        <w:t>Sami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is a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suffix occurring after many Tamil names, and it is nothing else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Samskrit </w:t>
      </w:r>
      <w:r>
        <w:rPr>
          <w:rFonts w:ascii="Times" w:hAnsi="Times" w:eastAsia="Times"/>
          <w:b w:val="0"/>
          <w:i/>
          <w:color w:val="000000"/>
          <w:sz w:val="22"/>
        </w:rPr>
        <w:t>swami</w:t>
      </w:r>
      <w:r>
        <w:rPr>
          <w:rFonts w:ascii="Times" w:hAnsi="Times" w:eastAsia="Times"/>
          <w:b w:val="0"/>
          <w:i w:val="0"/>
          <w:color w:val="000000"/>
          <w:sz w:val="22"/>
        </w:rPr>
        <w:t>, meaning a master. Whenever therefore, an Indian</w:t>
      </w:r>
    </w:p>
    <w:p>
      <w:pPr>
        <w:autoSpaceDN w:val="0"/>
        <w:autoSpaceDE w:val="0"/>
        <w:widowControl/>
        <w:spacing w:line="242" w:lineRule="exact" w:before="52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resented being addressed as a ‘</w:t>
      </w:r>
      <w:r>
        <w:rPr>
          <w:rFonts w:ascii="Times" w:hAnsi="Times" w:eastAsia="Times"/>
          <w:b w:val="0"/>
          <w:i/>
          <w:color w:val="000000"/>
          <w:sz w:val="22"/>
        </w:rPr>
        <w:t>sami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and had enough wit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return the compliment in this wise : ‘You may call me </w:t>
      </w:r>
      <w:r>
        <w:rPr>
          <w:rFonts w:ascii="Times" w:hAnsi="Times" w:eastAsia="Times"/>
          <w:b w:val="0"/>
          <w:i/>
          <w:color w:val="000000"/>
          <w:sz w:val="22"/>
        </w:rPr>
        <w:t>sami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you forget that </w:t>
      </w:r>
      <w:r>
        <w:rPr>
          <w:rFonts w:ascii="Times" w:hAnsi="Times" w:eastAsia="Times"/>
          <w:b w:val="0"/>
          <w:i/>
          <w:color w:val="000000"/>
          <w:sz w:val="22"/>
        </w:rPr>
        <w:t>sami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 master. I am not your master !’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Englishmen would wince at this, while others would get angry,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at the Indian and, if there was a chance, would even belabour </w:t>
      </w:r>
      <w:r>
        <w:rPr>
          <w:rFonts w:ascii="Times" w:hAnsi="Times" w:eastAsia="Times"/>
          <w:b w:val="0"/>
          <w:i w:val="0"/>
          <w:color w:val="000000"/>
          <w:sz w:val="22"/>
        </w:rPr>
        <w:t>him; for ‘</w:t>
      </w:r>
      <w:r>
        <w:rPr>
          <w:rFonts w:ascii="Times" w:hAnsi="Times" w:eastAsia="Times"/>
          <w:b w:val="0"/>
          <w:i/>
          <w:color w:val="000000"/>
          <w:sz w:val="22"/>
        </w:rPr>
        <w:t>sami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to him was nothing better than a term of contempt. </w:t>
      </w:r>
      <w:r>
        <w:rPr>
          <w:rFonts w:ascii="Times" w:hAnsi="Times" w:eastAsia="Times"/>
          <w:b w:val="0"/>
          <w:i w:val="0"/>
          <w:color w:val="000000"/>
          <w:sz w:val="22"/>
        </w:rPr>
        <w:t>To interpret it to mean a master amounted to an insult 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hence known as a ‘coolie barrister’. The merchants were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as ‘coolie merchants’. The original meaning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‘coolie’ was thus forgotten, and it became a common appellation for</w:t>
      </w:r>
    </w:p>
    <w:p>
      <w:pPr>
        <w:autoSpaceDN w:val="0"/>
        <w:autoSpaceDE w:val="0"/>
        <w:widowControl/>
        <w:spacing w:line="248" w:lineRule="exact" w:before="4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Mussalman merchant would resent this and say :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 coolie, I am an Arab,’ or ‘I am a merchant,’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Englishman, if courteous, would apologize to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wearing the turban had a great importance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state of things. Being obliged to take off one’s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pocketing an insult. So I thought I had better bid good-bye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turban and begin wearing an English hat,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>save me from the insult and the unpleasant controversy.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Abdulla Sheth disapproved of the idea. He said, ‘If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kind, it will have a very bad effect.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those insisting on wearing Indian turbans. And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sits well on your head. If you wear an English hat,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pass for a waiter.’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practical wisdom, patriotism and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narrowness in this advice. The wisdom was apparent, and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insisted on the Indian turban except out of patriotism;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slighting reference to the waiter betrayed a kind of narrowness.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identured Indians there were three classes—Hindus,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Christians. The last were the children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became converts to Christianity. Even in 1893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was large. They wore the English costume, and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earned their living by service as waiters in hotels. Abdulla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Sheth’s criticism of the English hat was with reference to this class.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degrading to serve as a waiter in a hotel.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>persists even today among many.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 liked Abdulla Sheth’s advice. I wrote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incident and defended the wearing of my turban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The question was very much discussed in the papers,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me as an ‘unwelcome visitor’. Thus the incident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advertisement in South Africa within a few days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there. Some supported me while others severely criticized my </w:t>
      </w:r>
      <w:r>
        <w:rPr>
          <w:rFonts w:ascii="Times" w:hAnsi="Times" w:eastAsia="Times"/>
          <w:b w:val="0"/>
          <w:i w:val="0"/>
          <w:color w:val="000000"/>
          <w:sz w:val="22"/>
        </w:rPr>
        <w:t>temerity.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turban stayed with me practically until the end of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When and why I left off wearing any head-dress at all in</w:t>
      </w:r>
    </w:p>
    <w:p>
      <w:pPr>
        <w:autoSpaceDN w:val="0"/>
        <w:tabs>
          <w:tab w:pos="2870" w:val="left"/>
        </w:tabs>
        <w:autoSpaceDE w:val="0"/>
        <w:widowControl/>
        <w:spacing w:line="154" w:lineRule="exact" w:before="0" w:after="0"/>
        <w:ind w:left="10" w:right="345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South Africa, we shall see later.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 : ON THE WAY TO PRETORIA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soon came in contact with the Christian Indians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The Court Interpreter, Mr. Paul, was a Roman Catholic.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acquaintance, as also that of the late Mr. Subhan Godfrey, </w:t>
      </w:r>
      <w:r>
        <w:rPr>
          <w:rFonts w:ascii="Times" w:hAnsi="Times" w:eastAsia="Times"/>
          <w:b w:val="0"/>
          <w:i w:val="0"/>
          <w:color w:val="000000"/>
          <w:sz w:val="22"/>
        </w:rPr>
        <w:t>then a teacher under the Protestant Mission, and father of Mr. James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Godfrey, who, as a member of the South African Deputation,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1924. I likewise met the late Parsi Rustomji and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Miyakhan about the same time. All these friends, who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had never met one another except on business, came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into close contact, as we shall see later.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thus widening the circle of my acquaintance,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received a letter from their lawyer saying that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for the case, and that Abdulla Sheth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himself or send a representative.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gave me this letter to read, and asked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to Pretoria. ‘I can only say after I have understood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you,’ said I. ‘At present I am at a loss to know what I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there.’ He thereupon asked his clerks to explain the case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began to study the case, I felt as though I ought to begin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 C of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few days I had at Zanzibar,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to the court to see the work there. A Parsi lawyer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a witness and asking him questions regarding credit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 entries in account books. It was all Greek to me. Book-keeping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learnt neither at school nor during my stay in England.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which I had come to South Africa was mainly about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who knew accounts could understand and explain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went on talking about this debited and that credited,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confused. I did not know what a P. Note meant.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find the word in the dictionary. I revealed my ignorance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clerk, and learnt from him that a P. Note meant a promissory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purchased a book on book-keeping and studied it. That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confidence. I understood the case. I saw that Abdulla Sheth,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how to keep accounts, had so much practical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quickly solve intricacies of book-keeping.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I was prepared to go to Pretoria.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‘Where will you put up ?’ asked the Sheth.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‘Wherever you want me to,’ said 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‘Then I shall write to our lawyer. He will arrange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lodgings. I shall also write to my Meman friends there,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advise you to stay with them. The other party has great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Pretoria. Should anyone of them manage to read our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it might do us much harm. The more you avoid </w:t>
      </w:r>
      <w:r>
        <w:rPr>
          <w:rFonts w:ascii="Times" w:hAnsi="Times" w:eastAsia="Times"/>
          <w:b w:val="0"/>
          <w:i w:val="0"/>
          <w:color w:val="000000"/>
          <w:sz w:val="22"/>
        </w:rPr>
        <w:t>familiarity with them, the better for us.’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shall stay where your lawyer puts me up, or I shall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lodgings. Pray don’t worry. Not a soul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is confidential between us. But I do intend cultivating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acquaintance of the other party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 I should like to be friends with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try, if possible, to settle the case out of court.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Tyeb Sheth is a relative of yours.’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Tyeb Haji Khan Muhammad was a near relative of </w:t>
      </w:r>
      <w:r>
        <w:rPr>
          <w:rFonts w:ascii="Times" w:hAnsi="Times" w:eastAsia="Times"/>
          <w:b w:val="0"/>
          <w:i w:val="0"/>
          <w:color w:val="000000"/>
          <w:sz w:val="22"/>
        </w:rPr>
        <w:t>Abdulla Sheth.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a probable settlement somewhat startled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Sheth, I could see. But I had already been six or seven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 we now knew and understood each other. I was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a ‘white elephant’. So he said :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‘Y…es, I see. There would be nothing better than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court. But we are all relatives and know one another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Tyeb Sheth is not a man to consent to a settlement easily.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unwariness on our part, he would screw all sorts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us, and do us down in the end. So please think twice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‘Don’t be anxious about that,’ said I. ‘I need not talk to Tyeb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Sheth, or for that matter to anyone else, about the case. I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him to come to an understanding, and so save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litigation.’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seventh or eighth day after my arrival, I left Durban.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seat was booked for me. It was usual there to pay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 extra, if one needed a bedding. Abdulla Sheth insisted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book one bedding but, out of obstinacy and pride and with a </w:t>
      </w:r>
      <w:r>
        <w:rPr>
          <w:rFonts w:ascii="Times" w:hAnsi="Times" w:eastAsia="Times"/>
          <w:b w:val="0"/>
          <w:i w:val="0"/>
          <w:color w:val="000000"/>
          <w:sz w:val="22"/>
        </w:rPr>
        <w:t>view to saving five shillings, I declined. Abdulla Sheth warned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‘Look, now,’ said he, ‘this is a different country from India.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we have enough and to spare. Please do not stint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you may need.’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thanked him and asked him not to be anxious.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reached Maritzburg, the capital of Natal, at about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Beddings used to be provided at this station. A railway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asked me if I wanted one. ‘No,’ said I, ‘I have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me.’ He went away. But a passenger came next, and looked 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down. He saw that I was a ‘coloured’ man. This disturbed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he went and came in again with one or two officials. They all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quiet, when another official came to me and said, ‘Come along,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go to the van compartment.’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I have a first-class ticket,’ said 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‘That doesn’t matter,’ rejoined the other. ‘I tell you,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go to the van compartment.’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54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tell you, I was permitted to travel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compartment at </w:t>
      </w:r>
      <w:r>
        <w:rPr>
          <w:rFonts w:ascii="Times" w:hAnsi="Times" w:eastAsia="Times"/>
          <w:b w:val="0"/>
          <w:i w:val="0"/>
          <w:color w:val="000000"/>
          <w:sz w:val="22"/>
        </w:rPr>
        <w:t>Durban, and I insist on going on in it.’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‘No, you won’t,’ said the official. ‘You must leave this compa-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8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rtment, or else I shall have to call a police constable to push you out.’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 you may. I refuse to get out voluntarily.’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constable came. He took me by the hand and pushed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My luggage was also taken out. I refused to go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and the train steamed away. I went and sat in the waiting </w:t>
      </w:r>
      <w:r>
        <w:rPr>
          <w:rFonts w:ascii="Times" w:hAnsi="Times" w:eastAsia="Times"/>
          <w:b w:val="0"/>
          <w:i w:val="0"/>
          <w:color w:val="000000"/>
          <w:sz w:val="22"/>
        </w:rPr>
        <w:t>room, keeping my hand-bag with me, and leaving the other luggage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was. The railway authorities had taken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charge of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winter, and winter in the higher regions of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cold. Maritzburg being at a high altitude, the cold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bitter. My over-coat was in my luggage, but I did not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it lest I should be insulted again, so I sat and shivered.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light in the room. A passenger came in at about midnight and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wanted to talk to me. But I was in no mood to talk.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to think of my duty. Should I fight for my rights or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India, or should I go on to Pretoria without minding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insults, and return to India after finishing the case ?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to run back to India without fulfilling my obligation.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to which I was subjected was superficial—only a symptom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 disease of colour prejudice. I should try, if possible, to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disease and suffer hardships in the process. Redress for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seek only to the extent that would be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the colour prejudice.</w:t>
      </w:r>
    </w:p>
    <w:p>
      <w:pPr>
        <w:autoSpaceDN w:val="0"/>
        <w:autoSpaceDE w:val="0"/>
        <w:widowControl/>
        <w:spacing w:line="30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decided to take the next available train to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morning I sent a long telegram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Railway and also informed Abdulla Sheth,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met the General Manager. The Manager justified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railway authorities, but informed him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instructed the Station Master to see that I reached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safely. Abdulla Sheth wired to the Indian merchants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 and to friends in other places to meet me and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merchants came to see me at the station and tried to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narrating their own hardships and explaining that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me was nothing unusual. They also said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first or second class had to expect trouble from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and white passengers. The day was thus spent in listening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tales of woe. The evening train arrived. There was a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berth for me. I now purchased at Maritzburg the bedding ticket I had </w:t>
      </w:r>
      <w:r>
        <w:rPr>
          <w:rFonts w:ascii="Times" w:hAnsi="Times" w:eastAsia="Times"/>
          <w:b w:val="0"/>
          <w:i w:val="0"/>
          <w:color w:val="000000"/>
          <w:sz w:val="22"/>
        </w:rPr>
        <w:t>refused to book at Durban.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took me to Charlestown.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IX : MORE HARDSHIPS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reached Charlestown in the morning. There was no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railway, in those days, between Charlestown and Johannesburg,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stage-coach, which halted at Standerton for the night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possessed a ticket for the coach, which was not cancelled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of the journey at Maritzburg for a day; besides, Abdulla Sheth </w:t>
      </w:r>
      <w:r>
        <w:rPr>
          <w:rFonts w:ascii="Times" w:hAnsi="Times" w:eastAsia="Times"/>
          <w:b w:val="0"/>
          <w:i w:val="0"/>
          <w:color w:val="000000"/>
          <w:sz w:val="22"/>
        </w:rPr>
        <w:t>had sent a wire to the coach agent at Charlestown.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agent only needed a pretext for putting me off,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discovered me to be a stranger, he said, ‘Your ticket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cancelled.’ I gave him the proper reply. The reason at the back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was not want of accommodation, but quite another.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>had to be accommodated inside the coach, but as I was regarded as a</w:t>
      </w:r>
      <w:r>
        <w:rPr>
          <w:rFonts w:ascii="Times" w:hAnsi="Times" w:eastAsia="Times"/>
          <w:b w:val="0"/>
          <w:i w:val="0"/>
          <w:color w:val="000000"/>
          <w:sz w:val="22"/>
        </w:rPr>
        <w:t>‘coolie’ and looked a stranger, it would be proper, thought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‘leader’, as the white man in charge of the coach was called,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me with the white passengers. There were seats on either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coachbox. The leader sat on one of these as a rule. Today he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and gave me his seat. I knew it was sheer injustice and an insult,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thought it better to pocket it. I could not have forced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inside, and if I had raised a protest, the coach would have gone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me. This would have meant the loss of another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only knows what would have happened the next day. So, </w:t>
      </w:r>
      <w:r>
        <w:rPr>
          <w:rFonts w:ascii="Times" w:hAnsi="Times" w:eastAsia="Times"/>
          <w:b w:val="0"/>
          <w:i w:val="0"/>
          <w:color w:val="000000"/>
          <w:sz w:val="22"/>
        </w:rPr>
        <w:t>much as I fretted within myself, I prudently sat next the coachman.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three o’clock the coach reached Pardekoph.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desired to sit where I was seated, as he wanted to smoke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to have some fresh air. So he took a piece of dirty sack-cloth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driver, spread it on the footboard and, addressing me said,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Sami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sit on this, I want to sit near the driver.’ The insult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could bear. In fear and trembling I said to him, ‘It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seated me here, though I should have been accommodated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inside. I put up with the insult. Now that you want to sit outside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smoke, you would have me sit at your feet. I will not do so,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sit inside.’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struggling through these sentences, the man came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and began heavily to box my ears. He seized me by the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tried to drag me down. I clung to the brass rails of the coachbox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determined to keep my hold even at the risk of breaking my </w:t>
      </w:r>
      <w:r>
        <w:rPr>
          <w:rFonts w:ascii="Times" w:hAnsi="Times" w:eastAsia="Times"/>
          <w:b w:val="0"/>
          <w:i w:val="0"/>
          <w:color w:val="000000"/>
          <w:sz w:val="22"/>
        </w:rPr>
        <w:t>wristbones. The passengers were witnessing the scene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swearing at me, dragging and belabouring me, and I remaining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strong and I was weak. Some of the passengers were moved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and exclaimed : ‘Man, let him alone. Don’t beat him. He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He is right. If he can’t stay there, let him come and sit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us.’ ‘No fear,’ cried the man, but he seemed somewhat crestfallen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beating me. He let go my arm, swore at me a little more,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Hottentot servant who was sitting on the other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coachbox to sit on the footboard, took the seat so vacated.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took their seats and, the whistle given, the coach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rattled away. My heart was beating fast within my breast,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whether I should ever reach my destination alive.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an angry look at me now and then and, pointing his finger at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growled : ‘Take care, let me once get to Standerton and I shall show </w:t>
      </w:r>
      <w:r>
        <w:rPr>
          <w:rFonts w:ascii="Times" w:hAnsi="Times" w:eastAsia="Times"/>
          <w:b w:val="0"/>
          <w:i w:val="0"/>
          <w:color w:val="000000"/>
          <w:sz w:val="22"/>
        </w:rPr>
        <w:t>you what I do.’ I sat speechless and prayed to God to help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dark we reached Standerton and I heaved a sigh of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seeing some Indian faces. As soon as I got down, these friends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‘We are here to receive you and take you to Isa Sheth’s shop.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telegram from Dada Abdulla.’ I was very glad,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Sheth Isa Haji Sumar’s shop. The Sheth and his clerks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round me. I told them all that I had gone through.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very sorry to hear it and comforted me by relating to me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bitter experiences.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inform the agent of the Coach Company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affair. So I wrote him a letter, narrating everything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and drawing his attention to the threat his man had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 also asked for an assurance that he would accommodate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passengers inside the coach when we started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To which the agent replied to this effect : ‘From Standerton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bigger coach with different men in charge.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will not be there tomorrow, and you will have a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passengers.’ This somewhat relieved me. I had,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no intention of proceeding against the man who had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>me, and so the chapter of the assault closed there.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54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Isa Sheth’s man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me to the coach, I got a </w:t>
      </w:r>
      <w:r>
        <w:rPr>
          <w:rFonts w:ascii="Times" w:hAnsi="Times" w:eastAsia="Times"/>
          <w:b w:val="0"/>
          <w:i w:val="0"/>
          <w:color w:val="000000"/>
          <w:sz w:val="22"/>
        </w:rPr>
        <w:t>good seat and reached Johannesburg quite safely that night.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is a small village and Johannesburg a big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had wired to Johannesburg also, and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 of Muhammad Kasam Kamruddin’s firm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 had come to receive me at the stage, but neither did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nor did he recognize me. So I decided to go to a hotel.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several. Taking a cab I asked to be driven to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Hotel. I saw the Manager and asked for a room. He eyed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moment, and politely saying, ‘I am very sorry, we are full up’,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bade me good-bye. So I asked the cabman to drive to Muhammad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Kasam Kamruddin’s shop. Here I found Abdul Gani Sheth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he gave me a cordial greeting. He had a hearty laugh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my experience at the hotel. ‘How ever did you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to a hotel ?’ he said.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‘Why not ?’ I asked.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‘You will come to know after you have stayed here a few days,’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he. ‘Only </w:t>
      </w:r>
      <w:r>
        <w:rPr>
          <w:rFonts w:ascii="Times" w:hAnsi="Times" w:eastAsia="Times"/>
          <w:b w:val="0"/>
          <w:i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live in a land like this, because,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we do not mind pocketing insults, and here we are.’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narrated to me the story of the hardships of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Sheth Abdul Gani we shall know more as we proceed.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: ‘This country is not for men like you. Look now,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Pretoria tomorrow. You will </w:t>
      </w:r>
      <w:r>
        <w:rPr>
          <w:rFonts w:ascii="Times" w:hAnsi="Times" w:eastAsia="Times"/>
          <w:b w:val="0"/>
          <w:i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travel third class.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in the Transvaal are worse than in Natal. First and second-</w:t>
      </w:r>
      <w:r>
        <w:rPr>
          <w:rFonts w:ascii="Times" w:hAnsi="Times" w:eastAsia="Times"/>
          <w:b w:val="0"/>
          <w:i w:val="0"/>
          <w:color w:val="000000"/>
          <w:sz w:val="22"/>
        </w:rPr>
        <w:t>class tickets are never issued to Indians.’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‘You cannot have made persistent effort in this direction.’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‘We have sent representations, but I confess our own men too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want as a rule to travel first or second.’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for the railway regulations and read them. There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loophole. The language of the old Transvaal enactments was not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exact or precise; that of the railway regulations was even less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said to the Sheth : ‘I wish to go first class, and if I cannot,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prefer to take a cab to Pretoria, a matter of only thirty-seven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miles.’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Abdul Gani drew my attention to the extra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this would mean, but agreed to my proposal to travel first,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we sent a note to the Station Master. I mentioned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I was a barrister and that I always travelled first. I also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that I needed to reach Pretoria as early as possible,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time to await his reply I would receive it in person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and that I should expect to get a first-class ticket. There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purpose behind asking for the reply in person.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Station Master gave a written reply, he would certainly say ‘no’,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because he would have his own notion of a ‘coolie’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barrister. I would therefore appear before him in faultless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talk to him and possibly persuade him to issue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ticket. So I went to the station in a frock-coat and necktie, placed a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 for my fare on the counter and asked for a first-class ticket.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‘You sent me that note ?’ he 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‘That is so. I shall be much obliged if you will give me a ticket.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reach Pretoria today.’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smiled and, moved to pity, said: ‘I am not a Transvaaler.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a Hollander. I appreciate your feelings, and you have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sympathy. I do want to give you a ticket—on one condition,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if the guard should ask you to shift to the third class, you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involve me in the affair, by which I mean that you should not proceed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Railway Company. I wish you a safe journey. I can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 gentleman.’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 he booked the ticket. I thanked him and gave </w:t>
      </w:r>
      <w:r>
        <w:rPr>
          <w:rFonts w:ascii="Times" w:hAnsi="Times" w:eastAsia="Times"/>
          <w:b w:val="0"/>
          <w:i w:val="0"/>
          <w:color w:val="000000"/>
          <w:sz w:val="22"/>
        </w:rPr>
        <w:t>him the necessary assurance.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Abdul Gani had come to see me off at the station.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gave him an agreeable surprise, but he warned me saying :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thankful if you reach Pretoria all right. I am afraid the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leave you in peace in the first-class and even if he does, the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will not.’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my seat in a first-class compartment and the train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Germiston the guard came to examine the tickets. He was angry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 there, and signalled to me with his finger to go to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class. I showed him my first-class ticket. ‘The doesn’t matter,’ said he,</w:t>
      </w:r>
      <w:r>
        <w:rPr>
          <w:rFonts w:ascii="Times" w:hAnsi="Times" w:eastAsia="Times"/>
          <w:b w:val="0"/>
          <w:i w:val="0"/>
          <w:color w:val="000000"/>
          <w:sz w:val="22"/>
        </w:rPr>
        <w:t>‘remove to the third class.’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English passenger in the compartment.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guard to task. ‘What do you mean by troubling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?’ he said. ‘Don’t you see he has a first-class ticket ?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mind in the least his travelling with me.’ Addressing me, he said,</w:t>
      </w:r>
      <w:r>
        <w:rPr>
          <w:rFonts w:ascii="Times" w:hAnsi="Times" w:eastAsia="Times"/>
          <w:b w:val="0"/>
          <w:i w:val="0"/>
          <w:color w:val="000000"/>
          <w:sz w:val="22"/>
        </w:rPr>
        <w:t>‘You should make yourself comfortable where you are.’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guard muttered : ‘If you want to travel with a coolie, what </w:t>
      </w:r>
      <w:r>
        <w:rPr>
          <w:rFonts w:ascii="Times" w:hAnsi="Times" w:eastAsia="Times"/>
          <w:b w:val="0"/>
          <w:i w:val="0"/>
          <w:color w:val="000000"/>
          <w:sz w:val="22"/>
        </w:rPr>
        <w:t>do I care ?’ and went away.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about eight o’clock in the evening the train reached Pretoria.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X : FIRST DAY IN PRETORIA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someone on behalf of Dada Abdulla’s attorney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me at Pretoria station. I knew that no Indian would be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me, since I had particularly promised not to put up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house. But the attorney had sent no one. I understood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I had arrived on a Sunday, he could not have sent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inconvenience. I was perplexed, and wondered where to go, as </w:t>
      </w:r>
      <w:r>
        <w:rPr>
          <w:rFonts w:ascii="Times" w:hAnsi="Times" w:eastAsia="Times"/>
          <w:b w:val="0"/>
          <w:i w:val="0"/>
          <w:color w:val="000000"/>
          <w:sz w:val="22"/>
        </w:rPr>
        <w:t>I feared that no hotel would accept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station in 1893 was quite different from what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1914. The lights were burning dimly. The travellers were few. I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passengers go and thought that, as soon as the ticket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was fairly free, I would hand him my ticket and ask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direct me to some small hotel or any other such place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go; otherwise I would spend the night at the station.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 shrank from asking him even this, for I was afraid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insulted.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became clear of all passengers. I gave my ticket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ticket collector and began my inquiries. He replied to me </w:t>
      </w:r>
      <w:r>
        <w:rPr>
          <w:rFonts w:ascii="Times" w:hAnsi="Times" w:eastAsia="Times"/>
          <w:b w:val="0"/>
          <w:i w:val="0"/>
          <w:color w:val="000000"/>
          <w:sz w:val="22"/>
        </w:rPr>
        <w:t>courteously, but I saw that he could not be of any considerable help.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American Negro who was standing near by broke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see,’ said he, ‘that you are an utter stranger here,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If you will come with me, I will take you to a small hotel,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proprietor is an American who is very well known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he will acept you.’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my own doubts about the offer, but I thanked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his suggestion. He took me to Johnston’s Family Hotel.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Mr. Johnston aside to speak to him, and the latter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me for the night, on condition that I should have my </w:t>
      </w:r>
      <w:r>
        <w:rPr>
          <w:rFonts w:ascii="Times" w:hAnsi="Times" w:eastAsia="Times"/>
          <w:b w:val="0"/>
          <w:i w:val="0"/>
          <w:color w:val="000000"/>
          <w:sz w:val="22"/>
        </w:rPr>
        <w:t>dinner served in my room.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assure you,’ said he, ‘that I have no colour prejudice.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only European custom, and, if I allowed you to eat in the dining-</w:t>
      </w:r>
      <w:r>
        <w:rPr>
          <w:rFonts w:ascii="Times" w:hAnsi="Times" w:eastAsia="Times"/>
          <w:b w:val="0"/>
          <w:i w:val="0"/>
          <w:color w:val="000000"/>
          <w:sz w:val="22"/>
        </w:rPr>
        <w:t>room, my guests might be offended and even go away.’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‘Thank you,’ said I, ‘even for accommodating me for the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more or less acquainted with the conditions here,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difficulty. I do not mind your serving the dinner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room. I hope to be able to make some other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shown into a room, where I now sat waiting for the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musing, as I was quite alone. There were not many guests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hotel, and I had expected the waiter to come very shortly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dinner. Instead Mr. Johnston appeared. He said : ‘I was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asked you to have your dinner here. So I spoke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about you, and asked them if they would mind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dinner in the dining-room. They said they had no objection,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not mind your staying here as long as you liked.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come to the dining-room, if you will, and stay here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you wish.’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thanked him again, went to the dining-room and had a hearty </w:t>
      </w:r>
      <w:r>
        <w:rPr>
          <w:rFonts w:ascii="Times" w:hAnsi="Times" w:eastAsia="Times"/>
          <w:b w:val="0"/>
          <w:i w:val="0"/>
          <w:color w:val="000000"/>
          <w:sz w:val="22"/>
        </w:rPr>
        <w:t>dinner.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morning I called on the attorney, Mr. A. W. Baker.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had given me some description of him; so his cordial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did not surprise me. He received me very warmly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inquiries. I explained all about myself. Thereupon he said :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work for you here as barrister, for we have engaged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counsel. The case is a prolonged and complicated one, so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assistance only to the extent of getting necessary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 you will make communication with my client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 shall now ask for all the information I want from him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That is certainly an advantage. I have not yet found rooms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I thought I had better do so after having seen you. There is a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fearful amount of colour prejudice here, and therefore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lodgings for such as you. But I know a poor woman. She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of a baker. I think she will take you and thus add to her income </w:t>
      </w:r>
      <w:r>
        <w:rPr>
          <w:rFonts w:ascii="Times" w:hAnsi="Times" w:eastAsia="Times"/>
          <w:b w:val="0"/>
          <w:i w:val="0"/>
          <w:color w:val="000000"/>
          <w:sz w:val="22"/>
        </w:rPr>
        <w:t>at the same time. Come, let us go to her place.’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 took me to her house. He spoke with her privately about </w:t>
      </w:r>
      <w:r>
        <w:rPr>
          <w:rFonts w:ascii="Times" w:hAnsi="Times" w:eastAsia="Times"/>
          <w:b w:val="0"/>
          <w:i w:val="0"/>
          <w:color w:val="000000"/>
          <w:sz w:val="22"/>
        </w:rPr>
        <w:t>me, and she agreed to accept me as a boarder at 35 shillings a week.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Baker, besides being an attorney, was a staunch lay prea-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cher. He is still alive and now engaged purely in missionary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up the legal profession. He is quite well-to-do. 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corresponds with me. In his letters he always dwells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theme. He upholds the excellence of Christianity from various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and contends that it is impossible to find eternal peace, unless </w:t>
      </w:r>
      <w:r>
        <w:rPr>
          <w:rFonts w:ascii="Times" w:hAnsi="Times" w:eastAsia="Times"/>
          <w:b w:val="0"/>
          <w:i w:val="0"/>
          <w:color w:val="000000"/>
          <w:sz w:val="22"/>
        </w:rPr>
        <w:t>one accepts Jesus as the only son of God and the Saviour of mankind.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very first interview Mr. Baker ascertained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views. I said to him : ‘I am a Hindu by birth. And yet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much of Hinduism, and I know less of other religions.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 do not know where I am, and what is and what should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I intend to make a careful study of my own religion and, as far </w:t>
      </w:r>
      <w:r>
        <w:rPr>
          <w:rFonts w:ascii="Times" w:hAnsi="Times" w:eastAsia="Times"/>
          <w:b w:val="0"/>
          <w:i w:val="0"/>
          <w:color w:val="000000"/>
          <w:sz w:val="22"/>
        </w:rPr>
        <w:t>as I can, of other religions as well.’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Baker was glad to hear all this, and said : ‘I am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Directors of the South Africa General Mission. I have built a church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expense, and deliver sermons in it regularly. I am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prejudice. I have some co-workers, and we meet at one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for a few minutes and pray for peace and light.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if you will join us there. I shall introduce you to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happy to meet you, and I dare say you will also like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I shall give you, besides, some religious books to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of course the book of books is the Holy Bible, which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recommend to you.’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thanked Mr. Baker and agreed to attend the one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>prayers as regularly as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‘So I shall expect you here tomorrow at one o’clock,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together to pray,’ added Mr. Baker, and we said good-buy.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little time for reflection just yet.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Mr. Johnston, paid the bill and removed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lodgings, where I had my lunch. The landlady was a good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cooked a vegetarian meal for me. It was not long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made myself quite at home with the family.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next went to see the friend to whom Dada Abdulla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note. From him I learnt more about the hardships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insisted that I should stay with him. I thanked him, </w:t>
      </w:r>
      <w:r>
        <w:rPr>
          <w:rFonts w:ascii="Times" w:hAnsi="Times" w:eastAsia="Times"/>
          <w:b w:val="0"/>
          <w:i w:val="0"/>
          <w:color w:val="000000"/>
          <w:sz w:val="22"/>
        </w:rPr>
        <w:t>and told him I had already made arrangements. He urged me not to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hesitate to ask for anything I needed.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now dark. I returned home, had my dinner, went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and lay there absorbed in deep thought. There was not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work for me. I informed Abdulla Sheth of it. What,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can be the meaning of Mr. Baker’s interest in me 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gain from his religious co-workers? How far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study of Christianity? How was I to obtain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Hinduism? And how was I to understand Christianity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perspective without thoroughly knowing my own religion?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to only one conclusion : I should make a dispassionate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all that came to me, and deal with Mr. Baker’s group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guide me; I should not think of embracing another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had fully understood my 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musing I fell asleep.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 : CHRISTIAN CONTACTS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next day at one o’clock I went to Mr. Baker’s prayer-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There I was introduced to Miss Harris, Miss Gabb,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Coates and others. Everyone kneeled down to pray, and I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suit. The prayers were supplications to God for various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each person’s desire. Thus the usual forms were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be passed peacefully, or for God to open the doors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prayer was now added for my welfare : ‘Lord, show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new brother who has come amongst us. Give him, Lord,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that Thou hast given us. May the Lord Jesus who has saved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him too. We ask all this in the name of Jesus.’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of hymns or other music at these meetings.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supplication for something special every day, we dispersed,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his lunch, that being the hour for it. The prayer did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five minutes.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Misses Harris and Gabb were both elderly maiden ladies.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Coates was a Quaker. The two ladies lived together, and they gave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 standing invitation to four o‘clock tea at their house every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met on Sundays, I used to give Mr. Coates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diary for the week, and discuss with him the books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the impression they had left on me. The ladies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 their sweet experiences and talk about the peace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found.</w:t>
      </w:r>
    </w:p>
    <w:p>
      <w:pPr>
        <w:autoSpaceDN w:val="0"/>
        <w:tabs>
          <w:tab w:pos="5290" w:val="left"/>
          <w:tab w:pos="5450" w:val="left"/>
        </w:tabs>
        <w:autoSpaceDE w:val="0"/>
        <w:widowControl/>
        <w:spacing w:line="1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Coates was a frank-hearted staunch young man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for walks together, and he also took me to other Christian friends.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came closer to each other, he began to give me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choice, until my shelf was filled with them. He loaded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as it were. In pure faith I consented to read all those books, and </w:t>
      </w:r>
      <w:r>
        <w:rPr>
          <w:rFonts w:ascii="Times" w:hAnsi="Times" w:eastAsia="Times"/>
          <w:b w:val="0"/>
          <w:i w:val="0"/>
          <w:color w:val="000000"/>
          <w:sz w:val="22"/>
        </w:rPr>
        <w:t>as I went on reading them we discussed them.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 number of such books in 1893. I do 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them all, but they included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Parker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Temple, Pearson’s </w:t>
      </w:r>
      <w:r>
        <w:rPr>
          <w:rFonts w:ascii="Times" w:hAnsi="Times" w:eastAsia="Times"/>
          <w:b w:val="0"/>
          <w:i/>
          <w:color w:val="000000"/>
          <w:sz w:val="22"/>
        </w:rPr>
        <w:t>Many Infallible Proofs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Butler’s </w:t>
      </w:r>
      <w:r>
        <w:rPr>
          <w:rFonts w:ascii="Times" w:hAnsi="Times" w:eastAsia="Times"/>
          <w:b w:val="0"/>
          <w:i/>
          <w:color w:val="000000"/>
          <w:sz w:val="22"/>
        </w:rPr>
        <w:t>Analogy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Parts of these were unintelligible to me. I liked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them, while I did not like others.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/>
          <w:color w:val="000000"/>
          <w:sz w:val="22"/>
        </w:rPr>
        <w:t>Many Infallible Proofs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 in support of the religion of the Bible, as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it. The book had no effect on me. Parker’s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morally stimulating, but it could not be of any help to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faith in the prevalent Christian beliefs. Butler’s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 very profound and difficult book, which should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times to be understood properly. It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with a view to converting atheists to theism. The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it regarding the existence of God were unnecessary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 had then passed the stage of unbelief but the arguments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Jesus being the only incarnation of God and the Mediator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God and man left me unmoved. But Mr. Coates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easily to accept defeat. He had great affection for me. He saw,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my neck, the Vaishnava necklace of Tulasi-beads. He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superstition and was pained by it. ‘This superstition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you. Come, let me break the necklace.’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‘No, you will not. It is a sacred gift from my mother.’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do you believe in it?’ ‘I do not know its myterious signifi-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cance. I do not think I should come to harm if I did not wear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without sufficient reason, give up a necklace that she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my neck out of love and in the conviction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my welfare. When, with the passage of time, it wears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breaks on its own accord, I shall have no desire to get a new </w:t>
      </w:r>
      <w:r>
        <w:rPr>
          <w:rFonts w:ascii="Times" w:hAnsi="Times" w:eastAsia="Times"/>
          <w:b w:val="0"/>
          <w:i w:val="0"/>
          <w:color w:val="000000"/>
          <w:sz w:val="22"/>
        </w:rPr>
        <w:t>one. But this necklace cannot be broken.’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Coates could not appreciate my argument, as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my religion. He was looking forward to delivering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abyss of ignorance. He wanted to convince me that,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was some truth in other religions, salvation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unless I accepted Christianity which represented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and that my sins would not be washed away except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intercession of Jesus, and that all good works were useless.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as he introduced me to several books, he introduced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several friends whom he regarded as staunch Christians. One of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introductions was to a family which belonged to the Plymouth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Brethren, a Christian sect.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of the contacts for which Mr. Coates was responsible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good. Most struck me as being God-fearing. But during my contact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this family, one of the Plymouth Brethren confronted me with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argument for which I was not prepared :</w:t>
      </w:r>
    </w:p>
    <w:p>
      <w:pPr>
        <w:autoSpaceDN w:val="0"/>
        <w:tabs>
          <w:tab w:pos="510" w:val="left"/>
          <w:tab w:pos="550" w:val="left"/>
          <w:tab w:pos="1930" w:val="left"/>
          <w:tab w:pos="1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cannot understand the beauty of our religion.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it appears that you must be brooding over your transgressions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your life, always mending them and atoning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How can this ceaseless cycle of action bring you redemption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never have peace. You admit that we are all sinners.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perfection of our belief. Our attempts at improvement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are futile. And yet redemption we must have.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burden of sin ? We can but throw it on Jesus. He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sinless Son of God. It is His word that those who believe in Him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everlasting life.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Therein lies God’s infinite mercy. 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atonement of Jesus, our own sins do not bind us. Sin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impossible to live in this world sinless. And therefore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and atoned for all the sins of mankind. Only he who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redemption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have eternal peace. Think what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restlessness is yours, and what a promise of peace we have.’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utterly failed to convince me. I humbly replied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‘If this be the Christianity acknowledged by all Christians,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accept it. I do not seek redemption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consequences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sin. I seek to be redeemed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sin itself, or rather from the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of sin. Until I have attained that end, I shall be content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restless.’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 Plymouth Brother rejoined : ‘I assure you,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attempt is fruitless. Think again over what I have said.’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Brother proved as good as his word He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transgressions, and showed me that he was undisturbed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 of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already knew before meeting with these friends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did not believe in such a theory of atonement. Mr. Coates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walked in the fear of God. His heart was pure, and he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possibility of self-purification. The two ladies also shared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Some of the books that came into my hands were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So, although Mr. Coates was very much disturbed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>latest experience of mine, I was able to reassure him and tell him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distorted belief of a Plymouth Brother could not prejudice me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Christianity.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difficulties lay elsewhere. They were with regard to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>and its accepted interpretation.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 : SEEKING TOUCH WITH INDIANS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writing further about Christian contacts, I must record </w:t>
      </w:r>
      <w:r>
        <w:rPr>
          <w:rFonts w:ascii="Times" w:hAnsi="Times" w:eastAsia="Times"/>
          <w:b w:val="0"/>
          <w:i w:val="0"/>
          <w:color w:val="000000"/>
          <w:sz w:val="22"/>
        </w:rPr>
        <w:t>other experiences of the same period.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Tyeb Haji Khan Muhammad had in Pretoria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was enjoyed by Dada Abdulla in Natal.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movement that could be conducted without him. I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the very first week and told him of my intention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every Indian in Pretoria. I expressed a desire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Indians there, and asked for his help in my work,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gladly agreed to give.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step was to call a meeting of all the Indians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present to them a picture of their condition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held at the house of Sheth Haji Muhammad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Joosab, to whom I had a letter of introduction. It was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Meman merchants, though there was a sprinkling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well. The Hindu population in Pretoria was,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fact, very small.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at this meeting may be said to have been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speech in my life. I went fairly prepared with my subject,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observing truthfulness in business. I had always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say that truth was not possible in business. I did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then, nor do I now. Even today there are merchant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that truth is inconsistent with business. Business they say,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practical affair, and truth a matter of religion; and they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affairs are one thing, while religion is quite another.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they hold, is out of the question in business; one can speak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 far as is suitable. I strongly contested the position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awakened the merchants to a sense of their duty,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twofold. Their responsibility to be truthful was all the greater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land, because the conduct of a few Indians was the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millions of their fellowcountrymen.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found our people’s habits to be insanitary, as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of the Englishmen around them, and drew their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laid stress on the necessity of forgetting all distinctions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Mussalmans, Parsis, Christians, Gujaratis, Madrasis, Punjabis, </w:t>
      </w:r>
      <w:r>
        <w:rPr>
          <w:rFonts w:ascii="Times" w:hAnsi="Times" w:eastAsia="Times"/>
          <w:b w:val="0"/>
          <w:i w:val="0"/>
          <w:color w:val="000000"/>
          <w:sz w:val="22"/>
        </w:rPr>
        <w:t>Sindhis, Kachchhis, Surtis and so on.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suggested, in conclusion, the formation of an association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representations to the authorities concerned in respect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hardships of the Indian settlers, and offered to place at its disposal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of my time and service as was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that I made a considerable impression on the meeting.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was followed by discussion. Some offered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facts. I felt encouraged. I saw that very few amongst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knew English. As I felt that knowledge of English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 that country, I adviced those who had leisure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told them that it was possible to learn language even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age, and cited cases of people who had done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undertook, besides, to teach a class, if one was started or personally to </w:t>
      </w:r>
      <w:r>
        <w:rPr>
          <w:rFonts w:ascii="Times" w:hAnsi="Times" w:eastAsia="Times"/>
          <w:b w:val="0"/>
          <w:i w:val="0"/>
          <w:color w:val="000000"/>
          <w:sz w:val="22"/>
        </w:rPr>
        <w:t>instruct individuals desiring to learn the language.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was not started, but three young men expressed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learn at their convenience, and on condition that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places to teach them. Of these, two were Mussalmans—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barber and the other a clerk—and the third was a Hindu,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shopkeeper. I agreed to suit them all. I had no mis- 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capacity to teach. My pupils might become tired,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I. Sometimes it happened that I would go to their places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 engaged in their business. But I did not lose patience.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desired a deep study of English, but two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fairly good progress in about eight months. Two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keep accounts and write ordinary business letters.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barber’s ambition was confined to acquiring just enough English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his customers. As a result of their studies, two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pupils were equipped for making a fair income.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satisfied with the result of the meeting. It was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such meetings, as far as I remember, once as week or,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month. These were held more or less regularly, and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there was a free exchange of ideas. The result was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now in Pretoria no Indian I did not know, or whose condition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acquainted with. This prompted me in turn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of the British Agent in Pretoria, Mr. Jacobus de Wet.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sympathy for the Indians, but he had very little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agreed to help us as best he could, and invited me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him whenever I wished.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communicated with the railway authorities and told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even under their own regulations, the disabilities about travelling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which the Indians laboured could not be justified. I got a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the effect that first and second class tickets would be issued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Indians who were properly dressed. This was far from giving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adequate relief, as it rested with the Station Master to decide who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‘properly dressed’.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Agent showed me some papers dealing with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affairs. Tyeb Sheth had also given me similar papers. I learnt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how cruelly the Indians were hounded out from the Orange Free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my stay in Pretoria enabled me to make a deep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social, economical and political condition of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 Orange Free State. I had no idea that this study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invaluable service to me in the future. For I had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home by the end of the year, or even earlier, if the case was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before the year was 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God disposed otherwise.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 : WHAT IT IS TO BE A ‘COOLIE’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out of place here to describe fully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and the Orange Free State.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wish to have a full idea of it may turn to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of </w:t>
      </w:r>
      <w:r>
        <w:rPr>
          <w:rFonts w:ascii="Times" w:hAnsi="Times" w:eastAsia="Times"/>
          <w:b w:val="0"/>
          <w:i/>
          <w:color w:val="000000"/>
          <w:sz w:val="22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is, however, necessary to give here a </w:t>
      </w:r>
      <w:r>
        <w:rPr>
          <w:rFonts w:ascii="Times" w:hAnsi="Times" w:eastAsia="Times"/>
          <w:b w:val="0"/>
          <w:i w:val="0"/>
          <w:color w:val="000000"/>
          <w:sz w:val="22"/>
        </w:rPr>
        <w:t>brief outline.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Orange Free State the Indians were deprived of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by a special law enacted inn 1888 or even earlier. If they chose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there, they could do so only to serve as waiters in hotels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some other such menial calling. The traders were driven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nominal compensation. They made representations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petitions, but in vain.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stringent enactment was passed in the Transvaal in 1885.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slightly amended in 1886, and it was provided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law that all Indians should pay a poll-tax of £3 as fee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the Transvaal. They might not own land except in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for them, and in practice even that was not to be ownership.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franchise. All this was under the special law for Asiatics,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the laws for the coloured people were also applied.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latter, Indians might not walk on public footpaths, and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out of doors after 9 p.m. without a permit. The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last regulation was elastic so far as the Indians were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passed as ‘Arabs’ were, as a matter of favour, 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 exemption thus naturally depended on the sweet will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experience the effect of both these regulations.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at night for a walk with Mr. Coates, and we rarely got back </w:t>
      </w:r>
      <w:r>
        <w:rPr>
          <w:rFonts w:ascii="Times" w:hAnsi="Times" w:eastAsia="Times"/>
          <w:b w:val="0"/>
          <w:i w:val="0"/>
          <w:color w:val="000000"/>
          <w:sz w:val="22"/>
        </w:rPr>
        <w:t>home much before ten o’clock. What if the police arrested me ? Mr.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Coates was more concerned about this than I. He had to issue passes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Negro servants. But how could he give one to me ? Only a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issue a permit to a servant. If I had wanted one, and even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Coates had been ready to give it, he could not have done so, for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fraud.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Mr. Coates or some friend of his took me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Attorney, Dr. Krause. We turned out to be barristers of the same Inn.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needed a pass to enable me to be out of doors after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was too much for him. He expressed sympathy for me.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ordering for me a pass, he gave me a letter authorizing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doors at all hours without police interference. I always kept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me whenever I went out. The fact that I never had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use of it was a mere accident.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Krause invited me to his place, and we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friends. I occasionally called on him, and it was through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introduced to his more famous brother, who was Public </w:t>
      </w:r>
      <w:r>
        <w:rPr>
          <w:rFonts w:ascii="Times" w:hAnsi="Times" w:eastAsia="Times"/>
          <w:b w:val="0"/>
          <w:i w:val="0"/>
          <w:color w:val="000000"/>
          <w:sz w:val="22"/>
        </w:rPr>
        <w:t>Prosecutor in Johannesburg. During the Boer War he was court-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martialled for conspiring to murder an English officer,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imprisonment for seven years. He was also disbarred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Benchers. On the termination of hostilities he was released and, </w:t>
      </w:r>
      <w:r>
        <w:rPr>
          <w:rFonts w:ascii="Times" w:hAnsi="Times" w:eastAsia="Times"/>
          <w:b w:val="0"/>
          <w:i w:val="0"/>
          <w:color w:val="000000"/>
          <w:sz w:val="22"/>
        </w:rPr>
        <w:t>being honourably readmitted to the Transvaal bar, resumed practice.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connections were useful to me later on in my public life, </w:t>
      </w:r>
      <w:r>
        <w:rPr>
          <w:rFonts w:ascii="Times" w:hAnsi="Times" w:eastAsia="Times"/>
          <w:b w:val="0"/>
          <w:i w:val="0"/>
          <w:color w:val="000000"/>
          <w:sz w:val="22"/>
        </w:rPr>
        <w:t>and simplified much of my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the regulation regarding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footpaths were rather serious for me. I always went out for a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President Street to an open plain. President Kruger’s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this street—a very modest, unostentatious building,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garden, and not distinguishable from other houses in its neighbo-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urhood. The houses of many of the millionaires in Pretoria were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pretentious, and were surrounded by gardens. Indeed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Kruger’s simplicity was proverbial. Only the presence of a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patrol before the house indicated that it belonged to some official.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always went along the footpath past this patrol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hitch or hindrance.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man on duty used to be changed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one of these men, without giving me the slightest warning,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even asking me to leave the footpath, pushed and kicked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street. I was dismayed. Before I could question him as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behaviour, Mr. Coates, who happened to be passing the spot on horse </w:t>
      </w:r>
      <w:r>
        <w:rPr>
          <w:rFonts w:ascii="Times" w:hAnsi="Times" w:eastAsia="Times"/>
          <w:b w:val="0"/>
          <w:i w:val="0"/>
          <w:color w:val="000000"/>
          <w:sz w:val="22"/>
        </w:rPr>
        <w:t>back, hailed me and said 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‘Gandhi, I have seen everything. I shall gladly be your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court if you proceed against the man. I am very sorry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so rudely assaulted.’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need not be sorry,’ I said. ‘What does the poor man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? All coloured people are the same to him. He no doubt treats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Negroes just as he has treated me. I have made it a rule not to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court in respect of any personal grievance. So I do not intend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 against him.’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‘That is just like you,’ said Mr. Coates, ‘but do think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We must teach such men a lesson.’ He then spoke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and reprimanded him. I could not follow their talk,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Dutch, the policeman being a Boer. But he apologized to me,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there was no need. I had already forgiven him.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never again went through this street. There would be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coming in this man’s place and, ignorant of the incident,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behave likewise. Why should I unnecessarily court another kick </w:t>
      </w:r>
      <w:r>
        <w:rPr>
          <w:rFonts w:ascii="Times" w:hAnsi="Times" w:eastAsia="Times"/>
          <w:b w:val="0"/>
          <w:i w:val="0"/>
          <w:color w:val="000000"/>
          <w:sz w:val="22"/>
        </w:rPr>
        <w:t>? I therefore selected a different walk.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deepened my feeling for the Indian settlers.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them the advisability of making a test case,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necessary to do so, after having seen the British Agent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these regulations.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thus made an intimate study of the hard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settlers, not only by reading and hearing about it, but by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experience. I saw that South Africa was no country for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Indian, and my mind became more and more occupied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question as to how this state of things might be improved.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principal duty for the moment was to attend to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of Dada Abdulla.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XIV : PREPARATION FOR THE CASE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year’s stay in Pretoria was a most valuable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life. Here it was that I had opportunities of learning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acquired some measure of my capacity for it. Here it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 within me became a living force, and here too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 true knowledge of legal practice. Here I learnt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junior barrister learns in a senior barrister’s chamber, and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gained confidence that I should not after all fail as a lawyer. It </w:t>
      </w:r>
      <w:r>
        <w:rPr>
          <w:rFonts w:ascii="Times" w:hAnsi="Times" w:eastAsia="Times"/>
          <w:b w:val="0"/>
          <w:i w:val="0"/>
          <w:color w:val="000000"/>
          <w:sz w:val="22"/>
        </w:rPr>
        <w:t>was likewise here that I learnt the secret of success as a lawyer.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Abdulla’s was no small case. The suit was for £40,000.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business transactions, it was full of intricacies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Part of the claim was based on promissory notes, and part </w:t>
      </w:r>
      <w:r>
        <w:rPr>
          <w:rFonts w:ascii="Times" w:hAnsi="Times" w:eastAsia="Times"/>
          <w:b w:val="0"/>
          <w:i w:val="0"/>
          <w:color w:val="000000"/>
          <w:sz w:val="22"/>
        </w:rPr>
        <w:t>on the specific performance of promise to deliver promissory notes.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was that the promissory notes were fraudulently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lacked sufficient consideration. There were numerous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and law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intricate case.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 had engaged the best attorneys and counsel. I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fine opportunity of studying their work. The preparation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plaintiff’s case for the attorney and the sifting of facts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 had been entrusted to me. It was an education to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attorney accepted, and how much he rejected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preparation, as also to see have much use the counsel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prepared by the attorney. I saw that this preparation for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me a fair measure of my powers of comprehension and </w:t>
      </w:r>
      <w:r>
        <w:rPr>
          <w:rFonts w:ascii="Times" w:hAnsi="Times" w:eastAsia="Times"/>
          <w:b w:val="0"/>
          <w:i w:val="0"/>
          <w:color w:val="000000"/>
          <w:sz w:val="22"/>
        </w:rPr>
        <w:t>my capacity for marshalling evidence.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the keenest interest in the case. Indeed I threw myself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read all the papers pertaining to the transactions. My client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great ability and reposed absolute confidence in me,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my work easy. I made a fair study of book-keeping.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translation was improved by having to translate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correspondence, which was for the most part in Gujarati.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as I have said before, I took a keen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communion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public work and always gave some of </w:t>
      </w:r>
      <w:r>
        <w:rPr>
          <w:rFonts w:ascii="Times" w:hAnsi="Times" w:eastAsia="Times"/>
          <w:b w:val="0"/>
          <w:i w:val="0"/>
          <w:color w:val="000000"/>
          <w:sz w:val="22"/>
        </w:rPr>
        <w:t>my time to them, they were not then my primary interest. The prep-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aration of the case was my primary interest. Reading of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 law cases, when necessary, had always a prior claim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As a result, I acquired such a grasp of the facts of the case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was not possessed even by the parties themselves,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>I had with me the papers of both the parties.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recalled the late Mr. Pincott’s advice—facts are three-fourths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law. At a later date it was amply borne out by that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of South Africa, the late Mr. Leonard. In a certain case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 saw that, though justice was on the side of my client,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against him. In despair I approached Mr. Leonard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He also felt that the facts of the case were very strong.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exclaimed, ‘Gandhi, I have learnt one thing, and it is this,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the facts of a case, the law will take care of itself.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 deeper into the facts of this case.’ With these words he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 case further and then see him again. On a re-examination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facts I saw them in an entirely new light, and I also hit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South African case bearing on the point. I was delighted and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Leonard and told him everything. ‘Right,’ he said, ‘we shall </w:t>
      </w:r>
      <w:r>
        <w:rPr>
          <w:rFonts w:ascii="Times" w:hAnsi="Times" w:eastAsia="Times"/>
          <w:b w:val="0"/>
          <w:i w:val="0"/>
          <w:color w:val="000000"/>
          <w:sz w:val="22"/>
        </w:rPr>
        <w:t>win the case. Only we must bear in mind which of the judges takes it.’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making preparation for Dada Abdulla’s case, I had </w:t>
      </w:r>
      <w:r>
        <w:rPr>
          <w:rFonts w:ascii="Times" w:hAnsi="Times" w:eastAsia="Times"/>
          <w:b w:val="0"/>
          <w:i w:val="0"/>
          <w:color w:val="000000"/>
          <w:sz w:val="22"/>
        </w:rPr>
        <w:t>not fully realized this paramount importance of facts. Facts mean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and once we adhere to truth, the law comes to our aid naturally.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the facts of Dada Abdulla’s case made it very strong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law was bound to be on his side. But I also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litigation, if it were parsisted in, would ruin the plaintiff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defendant, who were relatives and both belonged to the same city.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knew how long the case might go on. Should it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fought out in court, it might go on indefinitely and to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Both, therefore, desired an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no advantage of either party.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termination of the case, if possible.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approached Tyeb Sheth and requested and advised him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arbitration. I recommended him to see his counsel. I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if an arbitrator commanding the confidence of both par-ties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appointed, the case would be quickly finished. The lawy-ers’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were so rapidly mounting up that they were enough to devo-ur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resources of the clients, big merchants as they were.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so much of their attention that they had no time left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work. In the mean-time mutual ill-will was steadily increasing.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disgusted with the profession. As lawyers the counsel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were bound to rake up points of law in support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clients. I also saw for the first time that the winning party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recovers all the costs incurred. Under the Court Fees Regulation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fixed scale of costs to be allowed as between party and party,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costs as between attorney and client being very much higher.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more than I could bear. I felt that my duty was to befriend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 and bring them together. I strained every nerve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compromise. At last Tyeb Sheth agreed. An arbitrator was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appointed, the case was argued before him, and Dada Abdulla won.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did not satisfy me. If my client were to seek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the award, it would be impossible for Tyeb Sheth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awarded amount, and there was an unwritten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Porbandar Memans living in South Africa that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preferred to bankruptcy. It was impossible for Tyeb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down the whole sum of about £ 37,000 and costs. He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not a pie less than the amount, and he did not want to be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bankrupt. There was only one way, Dada Abdulla should allow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in moderate instalments.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equal to the occasion,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Tyeb Sheth instalments spread over a very long period.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for me to secure this concession of payment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than to get the parties to agree to arbitration. But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happy over the result, and both rose in the public estimation.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was boundless. I had learnt the true practice of law. I had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better side of human nature and to enter men’s hearts. I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that the true function of a lawyer was to unite parties riven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asunder. The lesson was so indelibly burnt into me that a large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during the twenty years of my practice as a lawyer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bringing about private compromises of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cases. I lost nothing thereby—not even money, certainly not my soul.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 : RELIGIOUS FERMENT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time to turn again to my experiences with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Baker was getting anxious about my future. He took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Wellington Convention. The Protestant Christians organize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every few years for religious enlightenment or,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self-purification. One may call this religion restoration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revival. The Wellington Convention was of this type.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famous divine of the place, the Rev. Andrew Murray.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 had hoped that the atmosphere of religious exaltation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Convention, and the enthusiasm and earnestness of the people atte-</w:t>
      </w:r>
      <w:r>
        <w:rPr>
          <w:rFonts w:ascii="Times" w:hAnsi="Times" w:eastAsia="Times"/>
          <w:b w:val="0"/>
          <w:i w:val="0"/>
          <w:color w:val="000000"/>
          <w:sz w:val="22"/>
        </w:rPr>
        <w:t>nding it, would inevitably lead me to embrace Christianity.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final hope was the efficacy of prayer. He had an 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prayer. It was his firm conviction that God could not but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prayer fervently offered. He would cite the instances of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Muller of Bristol, who depended entirely on prayer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temporal needs. I listened to his discourse on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with unbiased attention, and assured him that nothing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me from embracing Christianity, should I feel the call.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giving him this assurance,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long since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follow the inner voice. I delighted in submitting to it. To act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 would be difficult and painful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we went to Wellington. Mr. Baker was hard put to it in having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 coloured man’ like me for his companion. He had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 on many occasions entirely on account of me.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the journey on the way, as one of the days happened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and Mr. Baker and his party would not travel on the sabbath.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mannager of the station hotel agreed to take me in after </w:t>
      </w:r>
      <w:r>
        <w:rPr>
          <w:rFonts w:ascii="Times" w:hAnsi="Times" w:eastAsia="Times"/>
          <w:b w:val="0"/>
          <w:i w:val="0"/>
          <w:color w:val="000000"/>
          <w:sz w:val="22"/>
        </w:rPr>
        <w:t>much altercation, he absolutely refused to admit me to the dining-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Mr. Baker was not the man to give way easily. He stood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guests of a hotel. But I could see his difficulty.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Wellington also I stayed with Mr. Baker. In spite of his best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the little inconveniences that he was put to, I could see them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Convention was an assemblage of devout Christians.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at their faith. I met the Rev. Murray. I saw that many were </w:t>
      </w:r>
      <w:r>
        <w:rPr>
          <w:rFonts w:ascii="Times" w:hAnsi="Times" w:eastAsia="Times"/>
          <w:b w:val="0"/>
          <w:i w:val="0"/>
          <w:color w:val="000000"/>
          <w:sz w:val="22"/>
        </w:rPr>
        <w:t>praying for me. I liked some of their hymns, they were very sweet.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Convention lasted for three days. I could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devoutness of those who attended it. But I saw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changing my belief—my religion. It was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I could go to heaven or attain salvation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Christian. When I frankly said so to some of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friends, they were shocked. But there was no help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difficulties lay deeper. It was more than I could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was the only incarnate son of God, and that only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him would have everlasting life. If God could have 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were His sons. If Jesus was like God, or God Himself, then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like God and could be God Himself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reason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believe literally that Jesus by his death and by his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redeemed the sins of the world. Metaphorically there might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it. Again, according to Christianity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human beings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souls, and not other living beings, for whom death meant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extinction; while I held a contrary belief. I could accept Jesus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martyr, an embodiment of sacrifice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 divine teacher, but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perfect man ever born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death on the Cross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to the world, but that there was anything like a mysterious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virtue in it my heart could not accept. The pious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did not give me anything that the lives of men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faiths had failed to give. I had seen in other lives just the same ref-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ormation that I had heard of among Christians. Philosophically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extraordinary in Christian principles.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sacrifice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seemed to me that the Hindus greatly surpassed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Christians. It was impossible for me to regard Christianity as a </w:t>
      </w:r>
      <w:r>
        <w:rPr>
          <w:rFonts w:ascii="Times" w:hAnsi="Times" w:eastAsia="Times"/>
          <w:b w:val="0"/>
          <w:i w:val="0"/>
          <w:color w:val="000000"/>
          <w:sz w:val="22"/>
        </w:rPr>
        <w:t>perfect religion or the greatest of all religions.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shared this mental churning with my Christian friends when </w:t>
      </w:r>
      <w:r>
        <w:rPr>
          <w:rFonts w:ascii="Times" w:hAnsi="Times" w:eastAsia="Times"/>
          <w:b w:val="0"/>
          <w:i w:val="0"/>
          <w:color w:val="000000"/>
          <w:sz w:val="22"/>
        </w:rPr>
        <w:t>ever there was an opportunity, but their answers could not satisfy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I could not accept Christianity either as a perfect,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religion, neither was I then convinced of Hinduism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Hindu defects were pressingly visible to me.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 part of Hinduism, it could but be a rotten part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excrescence. I could not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raison d’etre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multitude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sects and castes. What was the meaning of saying that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inspired Word of God ? If they were inspired, why not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Bible and the Koran ?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Christian friends were endeavouring to convert me,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Mussalman friends. Abdulla Sheth had kept on inducing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Islam, and of course he had always something to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its beauty.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expressed my difficulties in a letter to Raychandbhai.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corresponded with other religious authorities in India and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from them. Raychandbhai’s letter somewhat pacified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be patient and to study Hinduism more deeply.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sentences was to this effect: ‘On a dispassionate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 am convinced that no other religion has the subtle and </w:t>
      </w:r>
      <w:r>
        <w:rPr>
          <w:rFonts w:ascii="Times" w:hAnsi="Times" w:eastAsia="Times"/>
          <w:b w:val="0"/>
          <w:i w:val="0"/>
          <w:color w:val="000000"/>
          <w:sz w:val="22"/>
        </w:rPr>
        <w:t>profound thought of Hinduism, its vision of the soul, or its charity.’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purchased Sales’s translation of the Koran and began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also obtained other books on Islam. I communicated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friends in England. One of them introduced me to Edward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whom I opened correspondence. He sent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Perfect 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book he had written in collaboration with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Kingsford. The book was a repudiation of the current Christian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sent me another book, </w:t>
      </w:r>
      <w:r>
        <w:rPr>
          <w:rFonts w:ascii="Times" w:hAnsi="Times" w:eastAsia="Times"/>
          <w:b w:val="0"/>
          <w:i/>
          <w:color w:val="000000"/>
          <w:sz w:val="22"/>
        </w:rPr>
        <w:t>The New Interpretation of the Bible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both. They seemed to support Hinduism. Tolstoy’s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Kingdom of God Is within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me. It left an 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Before the independent thinking,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and the truthfulness of this book, all the books given me by </w:t>
      </w:r>
      <w:r>
        <w:rPr>
          <w:rFonts w:ascii="Times" w:hAnsi="Times" w:eastAsia="Times"/>
          <w:b w:val="0"/>
          <w:i w:val="0"/>
          <w:color w:val="000000"/>
          <w:sz w:val="22"/>
        </w:rPr>
        <w:t>Mr. Coates seemed to pale into insignificance.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studies thus carried me in a direction unthought of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friends. My correspondence with Edward Maitland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prolonged, and that with Raychandbhai continued until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 read some of the books he sent me. These included </w:t>
      </w:r>
      <w:r>
        <w:rPr>
          <w:rFonts w:ascii="Times" w:hAnsi="Times" w:eastAsia="Times"/>
          <w:b w:val="0"/>
          <w:i/>
          <w:color w:val="000000"/>
          <w:sz w:val="22"/>
        </w:rPr>
        <w:t>Panch-</w:t>
      </w:r>
      <w:r>
        <w:rPr>
          <w:rFonts w:ascii="Times" w:hAnsi="Times" w:eastAsia="Times"/>
          <w:b w:val="0"/>
          <w:i/>
          <w:color w:val="000000"/>
          <w:sz w:val="22"/>
        </w:rPr>
        <w:t>ikaran, Maniratnamala, Mumukshu Prakaran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Yogavasishtha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Haribhadra Suri’s </w:t>
      </w:r>
      <w:r>
        <w:rPr>
          <w:rFonts w:ascii="Times" w:hAnsi="Times" w:eastAsia="Times"/>
          <w:b w:val="0"/>
          <w:i/>
          <w:color w:val="000000"/>
          <w:sz w:val="22"/>
        </w:rPr>
        <w:t>Shaddarshana Samuchchaya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took a path my Christian friends had not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have remained for ever indebted to them for the religious 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awakened in me. I shall always cherish the memory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contact. The years that followed had more, not less, of such sweet and </w:t>
      </w:r>
      <w:r>
        <w:rPr>
          <w:rFonts w:ascii="Times" w:hAnsi="Times" w:eastAsia="Times"/>
          <w:b w:val="0"/>
          <w:i w:val="0"/>
          <w:color w:val="000000"/>
          <w:sz w:val="22"/>
        </w:rPr>
        <w:t>sacred contacts in store for 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 : MAN PROPOSES, GOD DISPOSES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having been concluded, I had no reason for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So I went back to Durban and began to make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>for my return home. But Abdulla Sheth was not the man to let me sail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questions raised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“Questions on Religion”,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June 1894; for Raychandbhai’s replies,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“Gandhiji’s Questions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Rajchandra and His Replies”, before December 26,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send-off. He gave a farewell party in my honour at </w:t>
      </w:r>
      <w:r>
        <w:rPr>
          <w:rFonts w:ascii="Times" w:hAnsi="Times" w:eastAsia="Times"/>
          <w:b w:val="0"/>
          <w:i w:val="0"/>
          <w:color w:val="000000"/>
          <w:sz w:val="22"/>
        </w:rPr>
        <w:t>Sydenham.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proposed to spend the whole day there. Whilst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turning over the sheets of some of the newspapers I found there,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chanced to see a paragraph in a corner of one of them under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caption ‘Indian Franchise’. It was with reference to the Bill then bef-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ore the House of Legislature, which sought to deprive the Indians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right to elect members of the Natal Legislative Assembly.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ignorant of the Bill, and so were the rest of the guests who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assembled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enquired of Abdulla Sheth about it. He said : ‘What can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in these matters ? We can only understand things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affect our trade. As you know all our trade in the Orange Free State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swept away. We agitated about it, but in vain. We are after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lame men, being unlettered. We generally take in newspapers simply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ascertain the daily market rates, etc. What can we know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legislation ? Our eyes and ears are the European attorneys here.’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‘But’, said I, ‘there are so many young Indians born and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here. Do not they help you ?’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‘They !’ exclaimed Abdulla Sheth in despair.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come to us, and to tell you the truth, we care less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Being Christians, they are under the thumb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clergymen, who in their turn are subject to the Government.’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opened my eyes. I felt that this class should be claimed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own. Was this the meaning of Christianity ? Did they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because they had become Christians ?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on the point of returning home and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what was passing through my mind in this matter.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Abdulla Sheth : ‘This Bill, if it passes into law, will make our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lot extremely difficult. It is the first nail into our coffin. It strikes at </w:t>
      </w:r>
      <w:r>
        <w:rPr>
          <w:rFonts w:ascii="Times" w:hAnsi="Times" w:eastAsia="Times"/>
          <w:b w:val="0"/>
          <w:i w:val="0"/>
          <w:color w:val="000000"/>
          <w:sz w:val="22"/>
        </w:rPr>
        <w:t>the root of our self-respect.’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may,’ echoed Sheth Abdulla. ‘I will tell you the genesis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know nothing about it. But Mr. Escombe,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our best attorneys, whom you know, put the idea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It happened thus. He is a great fighter, and there being no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between him and the Wharf Engineer, he feared that the Engineer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deprive him of his votes and defeat him at the election.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us with our position, and at his instance we all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voters, and voted for him. You will now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has not for us the value that you attach to it. But we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you say. Well, then, what is your advice ?’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guests were listening to this conversation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attention. One of them said : ‘Shall I tell you what should be done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cancel your passage by this boat, stay here a month longer,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will fight as you direct us.’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others chimed in : ‘Indeed, indeed. Abdulla Sheth,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detain Gandhibhai.’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Sheth was a shrewd man. He said : ‘I may not detain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Or rather, you have as much right as I to do so.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right. Let us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persuade him to stay on.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he is a barrister. What about his fees ?’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fees pained me, and I broke in : ‘Abdulla Sheth,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are out of the question. There can be no fees for public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stay, if at all, as a servant. And as you know, I am not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these friends. But if you believe that they will co-operate,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stay a month longer. There is one thing, however.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pay me anything, work of the nature we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without some funds to start with. Thus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telegrams, we may have to print some literature, some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be done, the local attorneys may have to be consulted,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am ignorant of your laws, I may need some law-books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All this cannot be done without money. And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is not enough for this work. Many must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>help him.’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 chorus of voices was heard: ‘Allah is great and merciful.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will come in. Men there are, as many as you need. You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consent to stay, and all will be well.’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farewell party was thus turned into a working committee.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finishing dinner, etc., quickly and getting back home.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out in my own mind an outline of the campaign. I ascertained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who were on the list of voters, and made up my </w:t>
      </w:r>
      <w:r>
        <w:rPr>
          <w:rFonts w:ascii="Times" w:hAnsi="Times" w:eastAsia="Times"/>
          <w:b w:val="0"/>
          <w:i w:val="0"/>
          <w:color w:val="000000"/>
          <w:sz w:val="22"/>
        </w:rPr>
        <w:t>mind to stay on for a month.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God laid the foundations of my life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>sowed the seed of the fight for national self-respect.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 : SETTLED IN NATAL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Haji Muhammad Haji Dada was regarded as the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the Indian community in Natal in 1893. Financially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Haji Adam was the chief among them, but he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gave the first place to Sheth Haji Muhammad in public affairs.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was, therefore, held under his presidentship at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Sheth, at which it was resolved to offer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 Bill.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were enrolled. Natal-born Indians, that is,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Indian youths, had been invited to attend this meeting.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Paul, the Durban Court Interpreter, and Mr. Subhan Godfrey,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a mission school, were present, and it was they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bringing together at the meeting a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youths. All these enrolled themselves as volunteers.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local merchants were of course enrolled,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among them being Sheths Dawud Muhammad, Muhammad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Kasam Kamruddin, Adamji Miyakhan, A. Kolandavellu Pillai,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Lachhiram, Rangasami Padiachi, and Amad Jiva. Parsi Rustomji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there. From among the clerks were Messrs Manekji, Joshi,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Narsinhram and others, employees of Dada Abdulla and Co.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big firms. They were all agreeably surprised to find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share in public work. To be invited thus to take part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experience in their lives. In face of the calamity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the community, all distinctions such as high and low,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great, master and servant, Hindus, Mussalmans, Parsis,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Madrasis, Sindhis, etc., were forgotten. All were alike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and servants of the motherland.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had already passed, or was about to pass, its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In the speeches on the occasion the fact that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no opposition to the stringent Bill was urged as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unfitness for the franchise.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explained the situation to the meeting. The first thing we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to despatch a telegram to the Speaker of the Assembly requesting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to postpone further discussion of the Bill. A similar telegram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to the Premier, Sir John Robinson, and another to Mr. Escombe,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friend of Dada Abdulla’s. The Speaker promptly replied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discussion of the Bill would be postponed for two days.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gladdened our hearts.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presented to the Legislative Assembly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up. Three copies had to be prepared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one extra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the Press. It was also proposed to obtain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to it as possible, and all this work had to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a night. The volunteers with a knowledge of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others sat up the whole night. Mr. Arthur, an old man,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for his calligraphy, wrote the principal copy. The rest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others to someone’s dictation. Five copies were thus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simultaneously. Merchant volunteers went out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carriages, or carriages whose hire they had paid, to obtain signatures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Assembly”, June 28, 1894.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petition. This was accomplished in quick time and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despatched. The newspapers published it with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comments. It likewise created an impression on the Assembly.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House. Partisans of the Bill offered a defence,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lame one, in reply to the arguments advanced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petition. The Bill, however, was passed.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all knew that this was a foregone conclusion,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 had infused new life into the community and had brought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home to them the conviction that the community was one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indivisible, and that it was as much their duty to fight for its political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rights as for its trading rights.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Ripon was at this time Secretary of State for the Colonies.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was decided to submit to him a monster petition. This was no small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task and could not be done in a day. Vlunteers were enlisted, and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their due share of the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considerable pains over drawing up this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 literature available on the subject. My argument centred round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principle and an expedience. I argued that we had a right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franchise in Natal, as we had a kind of franchise in India. I urged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was expedient to retain it, as the Indian population capable of using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franchise was very small.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signatures were obtained 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To secure this number of signatures from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was no light task, especially when we consider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perfect strangers to the work. Specially competent volunteers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selected for the work, as it had been decided not to take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without the signatory fully understanding the petition.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were scattered at long distances. The work could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only if a number of workers put their whole heart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they did. All carried out their allotted task with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am writing these lines, the figures of Sheth Dawud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Muhammad, Rustomji, Adamji Miyakhan, and Amad Jiva rise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mind. They brought in the largest number of signatures.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Dawud Sheth kept going about in his carriage the whole day. And it </w:t>
      </w:r>
      <w:r>
        <w:rPr>
          <w:rFonts w:ascii="Times" w:hAnsi="Times" w:eastAsia="Times"/>
          <w:b w:val="0"/>
          <w:i w:val="0"/>
          <w:color w:val="000000"/>
          <w:sz w:val="22"/>
        </w:rPr>
        <w:t>was all a labour of love, not one of them asking for even his out-of-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expenses. Dada Abdulla’s house became at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caravanserai and a public office. A number of educated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me and many others had their food there. Thus every helper </w:t>
      </w:r>
      <w:r>
        <w:rPr>
          <w:rFonts w:ascii="Times" w:hAnsi="Times" w:eastAsia="Times"/>
          <w:b w:val="0"/>
          <w:i w:val="0"/>
          <w:color w:val="000000"/>
          <w:sz w:val="22"/>
        </w:rPr>
        <w:t>was put to considerable expense.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Lord Ripon”, before May 5, 1895.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was at last submitted. A thousand copies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for circulation and distribution. It acquainted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for the first time with conditions in Natal. I sent copies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and publicists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a leading article on the petition, stongly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the Indian demands. Copies were sent to journals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publicists in England representing different parties.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London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our claims, and we began to entertain hopes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Bill being vetoed.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now impossible for me to leave Natal. The Indian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me on all sides and importuned me to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I expressed my difficulties. I had made up my mind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at public expense. I felt it necessary to set up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household. I thought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house should be good and situated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locality. I also had the idea that I could not add to the credit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unless I lived in a style usual for barristers.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be impossible to run such a household with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£300 a year. I therefore decided that I could stay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community guaranteed legal work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>that minimum, and I communicated my decision to them.</w:t>
      </w:r>
    </w:p>
    <w:p>
      <w:pPr>
        <w:autoSpaceDN w:val="0"/>
        <w:tabs>
          <w:tab w:pos="550" w:val="left"/>
          <w:tab w:pos="3530" w:val="left"/>
          <w:tab w:pos="4830" w:val="left"/>
          <w:tab w:pos="58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‘But’, said they, ‘we should like you to draw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work, and we can easily collect it. Of course this is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fees you must charge for private legal work.’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‘No, I could not thus charge you for public work,’ said I.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not involve the exercise on my part of much skill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barrister. My work would be mainly to make you all work.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charge you for that? And then I should have to appeal to you </w:t>
      </w:r>
      <w:r>
        <w:rPr>
          <w:rFonts w:ascii="Times" w:hAnsi="Times" w:eastAsia="Times"/>
          <w:b w:val="0"/>
          <w:i w:val="0"/>
          <w:color w:val="000000"/>
          <w:sz w:val="22"/>
        </w:rPr>
        <w:t>frequently for funds for the work, and if I were to draw my mainte-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 from you, I should find myself at a disadvantage in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large amounts, and we should ultimately find ourselves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standstill. Besides I want the community to find more than £300 </w:t>
      </w:r>
      <w:r>
        <w:rPr>
          <w:rFonts w:ascii="Times" w:hAnsi="Times" w:eastAsia="Times"/>
          <w:b w:val="0"/>
          <w:i w:val="0"/>
          <w:color w:val="000000"/>
          <w:sz w:val="22"/>
        </w:rPr>
        <w:t>annually for public work.’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we have now known you for some time, and are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draw anything you do not need. And if we wanted you to </w:t>
      </w:r>
      <w:r>
        <w:rPr>
          <w:rFonts w:ascii="Times" w:hAnsi="Times" w:eastAsia="Times"/>
          <w:b w:val="0"/>
          <w:i w:val="0"/>
          <w:color w:val="000000"/>
          <w:sz w:val="22"/>
        </w:rPr>
        <w:t>stay here, should we not find your expenses 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your love and present enthusiasm that make you talk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How can we be sure that this love and enthusisam will endure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occasionally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? And as your friend and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hard things to you. Heaven only knows whether I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your affection. But the fact is that I must not accept any salary </w:t>
      </w:r>
      <w:r>
        <w:rPr>
          <w:rFonts w:ascii="Times" w:hAnsi="Times" w:eastAsia="Times"/>
          <w:b w:val="0"/>
          <w:i w:val="0"/>
          <w:color w:val="000000"/>
          <w:sz w:val="22"/>
        </w:rPr>
        <w:t>for public work. It is enough for me that you should all agree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me with your legal work. Even that may be hard for you.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am not a white barrister. How can I be sure that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respond to me ? Nor can I be sure how I shall fare as a lawyer.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giving me retainers you may be running some risk.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even the fact of your giving them to me as the reward of my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upshot of this discussion was that about twenty merchants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gave me retainers for one year for their legal work. Besides this, Dada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Abdulla purchased me the necessary furniture in lieu of a purse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intended to give me on my departure.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I settled in Natal.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XVIII : COLOUR BAR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symbol of a court of justice is a pair of scales held evenly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impartial and blind but sagacious woman. Fate has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her blind, in order that she may not judge a person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exterior but from his intrinsic worth. But the Law Society of Natal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persuade the Supreme Court to act in contravention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and to belie its symbol.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applied for admission as an advocate of the Supreme Court.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 certificate of admission from the Bombay High Court.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certificate I had to deposit with the Bombay High Court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enrolled there. It was necessary to attach two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the application for admission, and thinking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more weight if given by Europeans, I secured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well-known European merchants whom I knew through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Abdulla. The application had to be presented through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bar, and as a rule the Attorney General presented such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fees. Mr. Escombe, who, as we have seen, was legal adviser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Dada Abdulla &amp; Co., was the Attorney General. I called on </w:t>
      </w:r>
      <w:r>
        <w:rPr>
          <w:rFonts w:ascii="Times" w:hAnsi="Times" w:eastAsia="Times"/>
          <w:b w:val="0"/>
          <w:i w:val="0"/>
          <w:color w:val="000000"/>
          <w:sz w:val="22"/>
        </w:rPr>
        <w:t>him, and he willingly consented to present my application.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Society now sprang a surprise on me by serving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notice opposing my application for admission. One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was that the original English certificate was not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application. But the main objection was that, when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admission of advocates were made, the possibility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man applying could not have been contemplated.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its growth to European enterprise, and therefore in the bar.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were admitted, they might gradually outnumber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Europeans, and the bulwark of their protection would break down.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Society had engaged a distinguished lawyer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their opposition. As he too was connected with Dada Abdulla &amp; Co.,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sent me word through Sheth abdulla to go and see him. He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quite frankly, and inquired about my antecedents,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gave. Then he said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have nothing to say against you. I was only afraid lest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some Colonial-born adventurer. And the fact that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 was unaccompanied by the original certificate supported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suspicion. There have been men who have made use of diplomas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did not belong to them. The certificate of character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European traders you have submitted have no value for me. What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know about you ? What can be the extent of their acquaintance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you ?’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‘But’, said I, ‘everyone here is a stranger to me. Even Sheth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Abdulla first came to know me 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then you say he belongs to the same place as you ?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was Prime Minister there, Sheth Abdulla is bound to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If you were to produce his affidavit, I should have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objection. I would then gladly communicate to the Law Society </w:t>
      </w:r>
      <w:r>
        <w:rPr>
          <w:rFonts w:ascii="Times" w:hAnsi="Times" w:eastAsia="Times"/>
          <w:b w:val="0"/>
          <w:i w:val="0"/>
          <w:color w:val="000000"/>
          <w:sz w:val="22"/>
        </w:rPr>
        <w:t>my inability to oppose your application.’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talk enraged me, but I restrained my feelings. ‘If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Dada Abdulla’s certificate,‘ said I to myself, ‘it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rejected and they would have asked for Europeans’ certificates.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has my admission as advocate to do with my birth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antecedents ? How could my birth, whether humble or objectionable, </w:t>
      </w:r>
      <w:r>
        <w:rPr>
          <w:rFonts w:ascii="Times" w:hAnsi="Times" w:eastAsia="Times"/>
          <w:b w:val="0"/>
          <w:i w:val="0"/>
          <w:color w:val="000000"/>
          <w:sz w:val="22"/>
        </w:rPr>
        <w:t>be used against me ?’ But I contained myself and quietly replied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‘Though I do not admit that the Law Society has any authority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require all these details, I am quite prepared to present the affidavit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desire.’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Abdulla’s affidavit was prepared and duly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counsel for the Law Society. He said he was satisfied. But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Society. It opposed my application before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Court, which ruled out the opposition without even calling upon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Escombe to reply. The Chief Justice said in effect 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objection that the applicant has not attached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has no substance. If he has made a false affidavit,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prosecuted, and his name can then be struck off the roll,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guilty. The law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makes no distinction between white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The Court has therefore no authority to prevent Mr. </w:t>
      </w:r>
      <w:r>
        <w:rPr>
          <w:rFonts w:ascii="Times" w:hAnsi="Times" w:eastAsia="Times"/>
          <w:b w:val="0"/>
          <w:i w:val="0"/>
          <w:color w:val="000000"/>
          <w:sz w:val="22"/>
        </w:rPr>
        <w:t>Gandhi from being enrolled as an advocate. We admit his application.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Gandhi, you can now take the oath.’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stood up and took the oath before the Registrar.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was sworn in, the Chief Justice, addressing me, said :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must now take off your turban, Mr. Gandhi.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rules of the Court with regard to the dress to be worn by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barristers.’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my limitations. The turban that I had insisted on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district Magistrate Court I took off in obedience to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Court. Not that, if I had resisted the order, the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justified. But I wanted to reserve my strength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bigger battles. I should not exhaust my skill as a fighter in </w:t>
      </w:r>
      <w:r>
        <w:rPr>
          <w:rFonts w:ascii="Times" w:hAnsi="Times" w:eastAsia="Times"/>
          <w:b w:val="0"/>
          <w:i w:val="0"/>
          <w:color w:val="000000"/>
          <w:sz w:val="22"/>
        </w:rPr>
        <w:t>insisting on retaining my turban. It was worthy of a better cause.</w:t>
      </w:r>
    </w:p>
    <w:p>
      <w:pPr>
        <w:autoSpaceDN w:val="0"/>
        <w:tabs>
          <w:tab w:pos="550" w:val="left"/>
          <w:tab w:pos="2230" w:val="left"/>
          <w:tab w:pos="29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Abdulla and other friends did not like my submission (or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weakness ?). They felt that I should have stood by my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turban while practising in the Court. I tried to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tried to press home to them the truth of the maxim, ‘When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Rome do as the Romans do.’ ‘It would be right,’ I said, ‘to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obey, if in India an English officer or judge ordered you to take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turban; but as an officer of the Court, it would have 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me to disregard a custom of the Court in the province of Natal.’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pacified the friends somewhat with these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but I do not think I convinced them completely;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of the applicability of the principle of looking at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different standpoint in different circumstances. But all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the very insistence on truth has taught me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compromise.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later life that this spirit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part of satyagraha. It has often meant endangering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incurring the displeasure of friends. But truth is hard as adamant </w:t>
      </w:r>
      <w:r>
        <w:rPr>
          <w:rFonts w:ascii="Times" w:hAnsi="Times" w:eastAsia="Times"/>
          <w:b w:val="0"/>
          <w:i w:val="0"/>
          <w:color w:val="000000"/>
          <w:sz w:val="22"/>
        </w:rPr>
        <w:t>and tender as a blossom.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of the Law Society gave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in South Africa. Most of the newspapers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and accused the Law Society of jealousy. The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advertisement, to some extent, simplified my work.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 : NATAL INDIAN CONGRESS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as a lawyer was and remained for me a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It was necessary that I should concentrate on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my stay in Natal. The despatch of the petition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disfranchising bill was not sufficient in itself. Sustained agitation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making an impression on the Secretary of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For this purpose it was thought necessary to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permanent organization. So I consulted Sheth Abdulla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friends, and we all decided to have a public organization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character.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find out a name to be given to the new organization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plexed me sorely. It was not to identify itself with any particular party.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‘Congress’, I knew, was in bad odour with the Conserva-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tives in England, and yet the Congress was the very life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popularize it in Natal. It savoured of cowardice to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name. Therefore, with full explanation of my reasons,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that the organization should be called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on the 22nd May the Natal Indian Congress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Abdulla’s spacious room was packed to the full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Congress received the enthusiastic approval of all present.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simple, the subscription was heavy. Only he who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shillings monthly could be a member. The well-to-do classes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to subscribe as much as they could. Abdualla Sheth 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with £2 per month. Two other friends also put down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should not stint my subscription, and put down a pound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This was for me no small amount. But I thought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beyond my means, if at all I was to pay my way.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helped me. We thus got a considerable number of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subscribed £1 per month. The number of those who put down 10s.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even larger. Besides this, there were donations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>gratefully accepted.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showed that no one paid his subscription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asking. It was impossible to call frequently on members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The enthusiasm of one moment seemed to wear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Even the members in Durban had to be considerably dunned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they would pay in their subscriptions.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collecting subcriptions lay with me, I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secretary. And we came to a stage when I had to keep my clerk enga-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 all day long in the work of collection. The man got tired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job, and I felt that, if the situation was to be improved,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should be made payable annually and not monthly,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strictly in advance. So I called a meeting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welcomed the proposal for making the subscription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monthly and for fixing the minimum at £3. Thus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collection was considerably facilitated.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learnt at the outset not to carry on public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money. One could rely on people’s promises in most </w:t>
      </w:r>
      <w:r>
        <w:rPr>
          <w:rFonts w:ascii="Times" w:hAnsi="Times" w:eastAsia="Times"/>
          <w:b w:val="0"/>
          <w:i w:val="0"/>
          <w:color w:val="000000"/>
          <w:sz w:val="22"/>
        </w:rPr>
        <w:t>matters except in repsect of money. I had never found people quick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formally established on 22-8-1894;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“Constitution of the Natal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Congress”, August 22, 1894.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amounts they had undertaken to subscribe, and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no exception to the rule. As, therefore, no work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were funds on hand, the Natal Indian Congress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been in debt.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evinced extraordinary enthusiasm in canvassing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It was work which interested them and was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invaluable experience. Large numbers of people gladly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forwad with cash subscriptions. Work in the distant Villages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 was rather difficult. People did not know the nature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yet we had invitations to visit far-away places, leading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of every place extending their hospitality.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occasion during this tour the situation was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We expected our host to contribute £6, but he refused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than £3. If we had accepted that amount from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would have follwed suit, and our collections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spoiled. It was a late hour of the night, and we were all hungry.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we dine without having first obtained the amount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on getting ? All persuasion was useless. The host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adamant. Other merchants in the town reasoned with him, and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 up throughout the night, he as well as we determined not to budge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inch. Most of my co-workers were burning with rage,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themselves. At last, when day was already breaking, the 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yielded, paid down £6 and feasted us. This happened at Tonggat,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repercussion of the incident was felt as far as Stanger on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 and Charlestown in the interior. It also hastened our work of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collecting funds was not the only thing to do. In fact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 learnt the principle of never having more money at one’s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disposal than necessary.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used to be held once a month or even once a week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Minutes of the proceedings of the preceding meeting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read, and all sorts of questions would be discussed. People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taking part in public discussions or of speaking briefly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point. Everyone hesitated to stand up to speak.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the rules of procedure at meetings, and they respected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realized that it was an education for them, and many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accustomed to speaking before an audience soon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thinking and speaking publicly about matters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in public work minor expenses at times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amounts, I had decided not to have even the receipt books </w:t>
      </w:r>
      <w:r>
        <w:rPr>
          <w:rFonts w:ascii="Times" w:hAnsi="Times" w:eastAsia="Times"/>
          <w:b w:val="0"/>
          <w:i w:val="0"/>
          <w:color w:val="000000"/>
          <w:sz w:val="22"/>
        </w:rPr>
        <w:t>printed in the beginning. I had a cyclostyle machine in my office,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took copies of receipts and reports. Such things I began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only when the Congress coffers were full,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members and work had increased. Such economy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every organization, and yet I know that it is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exercised. That is why I have thought it proper to enter into these little </w:t>
      </w:r>
      <w:r>
        <w:rPr>
          <w:rFonts w:ascii="Times" w:hAnsi="Times" w:eastAsia="Times"/>
          <w:b w:val="0"/>
          <w:i w:val="0"/>
          <w:color w:val="000000"/>
          <w:sz w:val="22"/>
        </w:rPr>
        <w:t>details of the beginnings of a small but growing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Poeple never cared to have receipts for the amounts they paid,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always insisted on the receipts being given. Every pie was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accounted for, and I dare say the account books for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 can be found intact even today in the records of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Carefully kept accounts are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Without them it falls into disrepute. Without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kept accounts it is impossible to maintain truth in its pristine purity.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feature of the Congress was service of Colonial-born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Indians. The Colonial-born Indian Educational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founded under the auspices of the Congress.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mostly of these educated youths. They had to pay a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subscription. The association served to ventilate their needs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grievances, to stimulate thought amongst them, to bring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Indian merchants and also to afford them scope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community. It was a sort of debating society. The members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spoke or read papers on different subjects. A small </w:t>
      </w:r>
      <w:r>
        <w:rPr>
          <w:rFonts w:ascii="Times" w:hAnsi="Times" w:eastAsia="Times"/>
          <w:b w:val="0"/>
          <w:i w:val="0"/>
          <w:color w:val="000000"/>
          <w:sz w:val="22"/>
        </w:rPr>
        <w:t>library was also opened in connection with the Association.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feature of the Congress was propaganda.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in acquainting the English in South Africa and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India with the real state of things in Natal. With that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 wrote two pamphlets. The first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Apeal to Every Briton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contained a statement, supported by evidence,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condition of Natal Indians. The other was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</w:t>
      </w:r>
      <w:r>
        <w:rPr>
          <w:rFonts w:ascii="Times" w:hAnsi="Times" w:eastAsia="Times"/>
          <w:b w:val="0"/>
          <w:i/>
          <w:color w:val="000000"/>
          <w:sz w:val="22"/>
        </w:rPr>
        <w:t>Franchise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>An Appeal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contained a brief history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in Natal with facts and figures. I had devoted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study to the preparation of these pamphlets, and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commensurate with the trouble taken. They were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activity resulted in winning the Indians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Sourth Africa and in obtaining the active sympathy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India. It also opened out and placed before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Indians a definite line of action.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before December 19, 1894 &amp; “The Indian Franchise”,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16, 1895.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 : BALASUNDARAM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heart’s earnest and pure desire is always fulfilled.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experience I have often seen this rule verified. Service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has been my heart’s desire, and it has always thrown me amongst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poor and enabled me to identify myself with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members of the Natal Indian Congress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Colonial-born Indians and the clerical class, the unskilled wage-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earners, the indentured labourers were still outside its pale.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not yet theirs. They could not afford to belong to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the subscription and becoming its members.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win their attachment only by serving them.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itself when neither the Congress nor I was really ready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put in scarcely three or four months’s practice,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also was still in its infancy, when a Tamil man in tattered clothes,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gear in hand, two front teeth broken and his mouth bleeding,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trembling and weeping. He had been heavily belaboured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master. I learnt all about him from my clerk, who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Tamilian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Balasundaram, as that was the visitor’s name, was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indenture under a well-known European resident of Durban.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getting angry with him, had lost self-control, and had beaten </w:t>
      </w:r>
      <w:r>
        <w:rPr>
          <w:rFonts w:ascii="Times" w:hAnsi="Times" w:eastAsia="Times"/>
          <w:b w:val="0"/>
          <w:i w:val="0"/>
          <w:color w:val="000000"/>
          <w:sz w:val="22"/>
        </w:rPr>
        <w:t>Balasundaram severely, breaking two of his teeth.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him to a doctor. In those days only white doctors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 wanted a certificate from the doctor about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injury Balasundaram had sustained. I secured the certificate,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took the injured man to the magistrate,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his affidavit. The magistrate was indignant when he read it, </w:t>
      </w:r>
      <w:r>
        <w:rPr>
          <w:rFonts w:ascii="Times" w:hAnsi="Times" w:eastAsia="Times"/>
          <w:b w:val="0"/>
          <w:i w:val="0"/>
          <w:color w:val="000000"/>
          <w:sz w:val="22"/>
        </w:rPr>
        <w:t>and issued a summons against the employer.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far from my desire to get the employer punished.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wanted Balasundaram to be released from him. I read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indentured labour. If an ordinary servant left service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notice, he was liable to be sued by his master in a civil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indentured labourer the case was entirely different.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liable, in similar circumstances, to be proceeded against in a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and to be imprisoned on conviction. That is why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called the indenture system almost as bad as slavery.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slave the indentured labourer was the property of his master.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were only two ways of relasing Balasundaram: either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getting the Protector of Indentured Labourers to cancel his indenture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transfer him to someone else, or by getting Bala- sundaram’s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employer to release him. I called on the latter and said to him : ‘I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proceed against you and get you punished.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you have severly beaten the man. I shall be satisfied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transfer the indenture to someone else.’ To this he readily agreed.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next saw the Protector. He also agreed, on condition that I found a </w:t>
      </w:r>
      <w:r>
        <w:rPr>
          <w:rFonts w:ascii="Times" w:hAnsi="Times" w:eastAsia="Times"/>
          <w:b w:val="0"/>
          <w:i w:val="0"/>
          <w:color w:val="000000"/>
          <w:sz w:val="22"/>
        </w:rPr>
        <w:t>new employer.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I went off in search of an employer. He had to be a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pean, as no Indians could employ indentured labour.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very few Europeans. I met one of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very kindly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on Balasundaram. I gratefully acknowledged his kindness.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convicted Balasundaram’s employer, and recorded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undertaken to transfer the indenture to someone else.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Balasundaram’s case reached the ears of every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labourer, and I came to be regarded as their friend. I hailed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delight. A regular stream of indentured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pour into my office, and I got the best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their joys and sorrows.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echoes of Balansundaram’s case were heard in far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Labourers from different parts of the province, who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on indenture, came to know of this case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brethren.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extraordinary in the case itself,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someone in Natal to espouse their casue and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them gave the indentured labourers a joyful surprise and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them with hope.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Balasundaram entered my office, head-gear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There was a peculiar pathos about the circumstance which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our humiliation. I have already narrated the incident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to take off my turban. A practice had been forced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indentured labourer and every Indian stranger to take off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head-gear when visiting a Euopean, whether the head-gear were a cap,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turban or a scarf wrapped round the head. A salute even with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was not sufficient. Balasundaram thought that he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even with me. This was the first case in my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>felt humiliated and asked him to tie up his scarf. He did so, not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a certain hesitation, but I could perceive the pleasure on his face.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a mystery to me how men can feel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honoured by the humiliation of their fellow-beings.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Askew;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of the Natal Indian Congress”, August 1895.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 : THE £3 TAX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Balasundaram’s case brought me into touch with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What impelled me, however, to make a deep study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was the campaign for bringing them under special heavy </w:t>
      </w:r>
      <w:r>
        <w:rPr>
          <w:rFonts w:ascii="Times" w:hAnsi="Times" w:eastAsia="Times"/>
          <w:b w:val="0"/>
          <w:i w:val="0"/>
          <w:color w:val="000000"/>
          <w:sz w:val="22"/>
        </w:rPr>
        <w:t>taxation.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year, 1894, the Natal Government sought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an annual tax of £25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indentured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astonished me. I put the matter before the Congress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and it was immediately resolved to organize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outset I must explain briefly the genesis of the tax.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year 1860 the Europeans in Natal, finding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considerable scope for sugarcane cultivation, felt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labour. Without outside labour the cultivation of cane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sugar were impossible, as the Natal Zulus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suited to this form of work. The Natal Government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corresponded with the Indian Government, and secured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recruit Indian labour. These recruits were to sign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to work in Natal for five years, and at the end of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be at liberty to settle there and to have full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land. Those were the inducements held out to them,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then had looked forward to improving their agriculture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industry of the Indian labourers after the term of their indentures </w:t>
      </w:r>
      <w:r>
        <w:rPr>
          <w:rFonts w:ascii="Times" w:hAnsi="Times" w:eastAsia="Times"/>
          <w:b w:val="0"/>
          <w:i w:val="0"/>
          <w:color w:val="000000"/>
          <w:sz w:val="22"/>
        </w:rPr>
        <w:t>had expired.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Indians gave more than had been expected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grew large quantities of vegatables. They introduced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varieties and made it possible to grow the local varieties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cheaper. They also introduced the mango. Nor did their enterprise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at agriculture. They entered trade. They purchased 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building, and many raised themselves from the status of labourers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owners of land and houses. Merchants from India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settled there for trade. The late Sheth Abubakar Amod was </w:t>
      </w:r>
      <w:r>
        <w:rPr>
          <w:rFonts w:ascii="Times" w:hAnsi="Times" w:eastAsia="Times"/>
          <w:b w:val="0"/>
          <w:i w:val="0"/>
          <w:color w:val="000000"/>
          <w:sz w:val="22"/>
        </w:rPr>
        <w:t>first among them. He soon built up an extensive 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white traders were alarmed. When they first welcomed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labourers, they had not reckoned with their business skill.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be tolerated as independent agriculturists, but their competition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trade could not be brooked.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sowed the seed of the antagonism to Indians.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factors contributed to its growth. Our different ways of living, our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simplicity, our contentment with small gains, our indifference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hygiene and sanitation, our slowness in keeping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clean and tidy, and our stinginess in keeping our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repair—all these, combined with the difference in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fan the flame of antagonism. Through legislation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antagonism found its expression in the disfranchising bill and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a tax on the indentured Indians. Independent of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a number of pinpricks had already been started.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suggestion was that the India labourers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forcibly repatriated, so that the term of their indentures might expire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India. The Government of India was not likely to accept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suggestion. Another proposal was therefore made to the effect that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indentured labourer should return to India on the expiry </w:t>
      </w:r>
      <w:r>
        <w:rPr>
          <w:rFonts w:ascii="Times" w:hAnsi="Times" w:eastAsia="Times"/>
          <w:b w:val="0"/>
          <w:i w:val="0"/>
          <w:color w:val="000000"/>
          <w:sz w:val="22"/>
        </w:rPr>
        <w:t>of his indenture; or that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he should sign a fresh indenture every two years,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increment being given at each renewal; and that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in the case of his refusal to return to India or renew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indenture he should pay an annual tax of £25.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composed of Sir Henry Binns and Mr. Mason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India to get the proposal approved by the Government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at that time was Lord Elgin. He disapproved of the £25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but agreed to a poll tax of £3. I thought then, as I do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was a serious blunder on the part of the Viceroy. In giving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he had in no way thought of the interests of India.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duty thus to accommodate the Natal Europeans.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three of four years an indentured labourer with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male child over 16 and female child over 13 came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impost. To levy a yearly tax of £12 from a family of four—husband,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two children—when the average income of the husband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more than 14s. a month, was atrocious and unknown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else in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organized a fierce campaign against this tax.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Natal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Congress had remained silent on the subject, the Viceroy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approved of even the £25 tax. The reduction from £25 to £3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probably due solely to the Congress agitation. But I may be mistaken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thinking so. It may be possible that the Indian Government had dis-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the £25 tax from the beginning and reduced it to £3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irrespective of the opposition from the Congress. In any case it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trust on the part of the Indian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trustee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J. Chamberlain” and “Memorial to Lord Elgin”, August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11, 1895.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welfare of India the Viceroy ought never to have approved of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inhuman tax.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could not regard it as any great achievement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 in getting the tax reduced from £25 to £3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still there that it had not completely safeguarded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Indians. It ever remained its determination to get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remitted, but it was twenty years before the detemination was realized.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was realized, it came as a result of the labours of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Indians but of all the Indians in South Africa. The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with the late Mr. Gokhale became the occasion of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in which the indentured Indians took their full share,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losing their lives as a result of the firing that was resorted to, </w:t>
      </w:r>
      <w:r>
        <w:rPr>
          <w:rFonts w:ascii="Times" w:hAnsi="Times" w:eastAsia="Times"/>
          <w:b w:val="0"/>
          <w:i w:val="0"/>
          <w:color w:val="000000"/>
          <w:sz w:val="22"/>
        </w:rPr>
        <w:t>and over ten thousand suffering imprisonment.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truth triumphed in the end. The sufferings of the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the expression of that truth. Yet it would not have triumphed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 for unflinching faith, great patience and incessant effort.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community given up the struggle, had the Congress abandoned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and submitted to the tax as inevitable, the hated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continued to be levied from the indentured Indians until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day, to the eternal shame of the Indians in South Africa and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whole of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 : COMPARATIVE STUDY OF RELIGIONS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found myself entirely absorbed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the reason behind it was my desire for self-realization.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the religion of service my own, as I felt that God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only through service. And service for me was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because it came to me without my seeking, because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aptitude for it. I had gone to South Africa for travel, for finding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Kathiawad intrigues and for gaining my own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have said, I found myself in search of God and striving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self-realization.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friends had whetted my appetite for knowledge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become almost insatiable, and they would not leave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even if I desired to be indifferent. In Durban Mr. Spencer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Walton, the head of the South Africa General Mission, found me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almost a member of his family. At the back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was of course my contact with christians in Pretoria.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Walton had a manner all his own. I do not recollect his ever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to embrace Christianity. But he placed his life as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before me, and let me watch all his movements. Mrs. Walton was </w:t>
      </w:r>
      <w:r>
        <w:rPr>
          <w:rFonts w:ascii="Times" w:hAnsi="Times" w:eastAsia="Times"/>
          <w:b w:val="0"/>
          <w:i w:val="0"/>
          <w:color w:val="000000"/>
          <w:sz w:val="22"/>
        </w:rPr>
        <w:t>a very gentle and talented woman. I liked the attitude of this couple.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knew the fundamental differences between us.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could not efface them. Yet even differences prove helpful,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tolerance, charity and truth. I liked Mr.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Walton’s humility, perseverance and devotion to work, and we met </w:t>
      </w:r>
      <w:r>
        <w:rPr>
          <w:rFonts w:ascii="Times" w:hAnsi="Times" w:eastAsia="Times"/>
          <w:b w:val="0"/>
          <w:i w:val="0"/>
          <w:color w:val="000000"/>
          <w:sz w:val="22"/>
        </w:rPr>
        <w:t>very frequently.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freindship kept alive my interest in religion.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now to get the leisure that I used to have in Pretoria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studies. But what little time I could spare I turned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My relgious correspondence continued. Raychandbhai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me. Some friend sent me Narmadashanker’s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/>
          <w:color w:val="000000"/>
          <w:sz w:val="22"/>
        </w:rPr>
        <w:t>Vichar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preface proved very helpful. I had heard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Bohemian way in which the poet had lived, and a description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preface of the revolution effected in his life by his religious studies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me. I came to like the book, and read it from cover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attention. I read with interest Max Muller’s book,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 It Teach Us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translation of the Upanishads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Theosophical Society. All this enhanced my regard for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beauties began to grow upon me. It did not, however,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against other religions. I read Washington Irving’s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Mahomet and His Successors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Carlyle’s panegyric on the Prophet.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books raised Muhammad in my estimation I also read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The Sayings of Zarathustra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I gained more knowledge of the different religions.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study stimulated my self-introspection and fostered in me the habit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putting into practice whatever appealed to me in my studies. Thus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some of the Yogic practices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, as well as I could understand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from a reading of the Hindu books. But I could not get on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far, and decided to follow them with the help of some expert when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returned to India. The desire has never been fulfilled.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too an intensive study of Tolstoy’s books.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Gospels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Brief, What to Do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books made a deep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began to realize more and more the infinite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love.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time I came in contact with another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At their suggestion I attended the Wesleyan church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For these days I also had their standing invi- tation to dinner.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church did not make a favourable impression on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sermons seemed to be uninspiring. The congregation did not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being particularly religious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were not an assembly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souls; they appeared rather to be worldly- minded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church for recreation and in conformity to custom. Here, at </w:t>
      </w:r>
      <w:r>
        <w:rPr>
          <w:rFonts w:ascii="Times" w:hAnsi="Times" w:eastAsia="Times"/>
          <w:b w:val="0"/>
          <w:i w:val="0"/>
          <w:color w:val="000000"/>
          <w:sz w:val="22"/>
        </w:rPr>
        <w:t>times, I would involuntarily doze. I was ashamed, but some of my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who were in no better case, lightended the shame.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go on long like this, and soon gave up attending the service.</w:t>
      </w:r>
    </w:p>
    <w:p>
      <w:pPr>
        <w:autoSpaceDN w:val="0"/>
        <w:tabs>
          <w:tab w:pos="550" w:val="left"/>
          <w:tab w:pos="890" w:val="left"/>
          <w:tab w:pos="3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connection with the family I used to visit every Sunday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abruptly broken. In fact it may be said that I was warned to visit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It happened thus. My hostess was a good and simple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somewhat narrow-minded. We always discussed religious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then re-reading Arnold’s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Light of Asia.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the life of Jesus with that of Buddha. ‘Look at Gautama’s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!’ said I. ‘It was not confined to mankind, it was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living beings. Does not one’s heart overflow with love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lamb joyously perched on his shoulders ? One fails to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love for all living beings in the life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Jesus.’ The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the good lady. I could understand her feelings. I cut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and we went to the dining-room. Her son, a cherub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five, was also with us. I am happiest when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and this youngster and I had long been friends.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derisively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piece of meat on his plate and in high praise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 on mine. The innocent boy was carried away and joined in my </w:t>
      </w:r>
      <w:r>
        <w:rPr>
          <w:rFonts w:ascii="Times" w:hAnsi="Times" w:eastAsia="Times"/>
          <w:b w:val="0"/>
          <w:i w:val="0"/>
          <w:color w:val="000000"/>
          <w:sz w:val="22"/>
        </w:rPr>
        <w:t>praise of the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mother ? She was dismayed.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warned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checked myself and changed the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week I visited the family as usual,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trepidation. I did not see that I should stop going there, I did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proper either. But the good lady made my way easy.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‘Mr. Gandhi,’ she said, ‘please don’t take it ill if I feel obliged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T10 </w:t>
      </w:r>
      <w:r>
        <w:rPr>
          <w:rFonts w:ascii="Times" w:hAnsi="Times" w:eastAsia="Times"/>
          <w:b w:val="0"/>
          <w:i w:val="0"/>
          <w:color w:val="000000"/>
          <w:sz w:val="22"/>
        </w:rPr>
        <w:t>to tell you that my boy is none the better for your company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he hesitates to eat meat and asks for fruit, reminding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argument. This is too much.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gives up meat, he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weak, if not ill, how could I bear it ? Your discussions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be only with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 elders. They are sure to react badly on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‘Mrs.—,’ I replied, ‘I am sorry. I can understand your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parent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 too have children. We can very easily 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state of things. What I eat and omit to eat is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greater effect on the child than what I say. The best way,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stop these visits. That certainly need not affect 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friendhsip.’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‘I thank you,’ she said with evident relief.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“Vegetarianism and Children”, May 5, 1894.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 1929 -3 FEBRUARY,1929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XXIII : AS A HOUSEHOLDER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up a household was no new experience for me.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in Natal was different from the ones that I had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London. This time part of the expense was solely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prestige. I thought it necessary to have a household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position as an Indian barrister in Natal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representative. So I had a nice little house in a prominent locality.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suitably furnished. Food was simple but as I used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 and Indian co-workers, the housekeeping bills were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fairly high.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servant is essential in every household. But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how to keep anyone as a servant.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companion and help, and a cook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member of the family. I also had office clerks boarding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with me. I think I had a fair amount of success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but it was not without its modicum of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companion was very clever and, I thought, faithful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I was decieved. He became jealous of an office clerk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staying with me, and wove such a tangled web that I suspected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clerk. This clerical friend had a temper of his own. Immediately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he had been the object of my suspicion,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left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the office. I was pained. I felt that perhaps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unjust to him, and my conscience always stung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meanwhile, the cook needed a few days’ leave,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cause was away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necessary to procure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absence. Of this new man I learnt later that he was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scamp. But for me he proved a godsend. Within two or three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arrival, he discovered certain irregularities that were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roof without my knowledge, and he made up his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me. I had the reputation of being a credulous but straight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was to him, therefore, all the more shocking.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o’clock I used to go home from office for lunch. At about </w:t>
      </w:r>
      <w:r>
        <w:rPr>
          <w:rFonts w:ascii="Times" w:hAnsi="Times" w:eastAsia="Times"/>
          <w:b w:val="0"/>
          <w:i w:val="0"/>
          <w:color w:val="000000"/>
          <w:sz w:val="22"/>
        </w:rPr>
        <w:t>twelve o’clock one day the cook came panting to the office, and said,</w:t>
      </w:r>
      <w:r>
        <w:rPr>
          <w:rFonts w:ascii="Times" w:hAnsi="Times" w:eastAsia="Times"/>
          <w:b w:val="0"/>
          <w:i w:val="0"/>
          <w:color w:val="000000"/>
          <w:sz w:val="22"/>
        </w:rPr>
        <w:t>‘Please come home at once. There is a surprise for you.’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‘Now, what is this ?’ I asked. ‘You must tell me what it is.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leave the office at this hour to go and see it 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Mehtab.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Pyarelal’s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Early Phase</w:t>
      </w:r>
      <w:r>
        <w:rPr>
          <w:rFonts w:ascii="Times" w:hAnsi="Times" w:eastAsia="Times"/>
          <w:b w:val="0"/>
          <w:i w:val="0"/>
          <w:color w:val="000000"/>
          <w:sz w:val="18"/>
        </w:rPr>
        <w:t>,Volume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p. 492.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‘You will regret it, if you don’t come. That is all I can say.’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an appeal in his persistence. I went home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clerk and the cook who walked ahead of us. He took me straight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upper floor, pointed at my companion’s room, and said, ‘Open </w:t>
      </w:r>
      <w:r>
        <w:rPr>
          <w:rFonts w:ascii="Times" w:hAnsi="Times" w:eastAsia="Times"/>
          <w:b w:val="0"/>
          <w:i w:val="0"/>
          <w:color w:val="000000"/>
          <w:sz w:val="22"/>
        </w:rPr>
        <w:t>this door and see for yourself.’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it all. I knocked at the door. No reply ! I knocked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make the very walls shake. The door was opened. I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 inside. I asked her to leave the house, never to return.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companion I said, ‘From this moment I cease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you. I have been thoroughly deceived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fool of myself. That is how you have requited my trust in </w:t>
      </w:r>
      <w:r>
        <w:rPr>
          <w:rFonts w:ascii="Times" w:hAnsi="Times" w:eastAsia="Times"/>
          <w:b w:val="0"/>
          <w:i w:val="0"/>
          <w:color w:val="000000"/>
          <w:sz w:val="22"/>
        </w:rPr>
        <w:t>you?’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Instead of coming to his senses, he threatened to expose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nothing to conceal,’ said I. ‘Expose whatever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done. But you must leave me this moment.’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made him worse. There was no help for it. So I said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clerk standing downstairs: ‘Please go and inform the Police Supe-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rintendent, with my compliments, that a person living with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misbehaved himself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want to keep him in my house,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leave. I shall be much obliged if police help can be sent </w:t>
      </w:r>
      <w:r>
        <w:rPr>
          <w:rFonts w:ascii="Times" w:hAnsi="Times" w:eastAsia="Times"/>
          <w:b w:val="0"/>
          <w:i w:val="0"/>
          <w:color w:val="000000"/>
          <w:sz w:val="22"/>
        </w:rPr>
        <w:t>me.’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showed him that I was in earnest. His guilt unnerved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apologized to me, entreated me not to inform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police, and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leave the house immediately, which he did.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came as a timely warning in my life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see clearly how thoroughly I had been beguiled by this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genius.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harbouring him I had chosen a bad means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 had expected to ‘gather figs of thistles’. I had known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was a bad character, and yet I believed in his faithfulness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In the attempt to reform him I was near ruining myself.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the warnings of kind friends. Infatuation had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blinded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new cook I should never have discovered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being under the influence of the companion, I should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unable to lead the life of detachment that I then began.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have been wasting time on him. He had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keep me in the dark and to mislead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came to the rescue as before.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intentions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and so I was saved in spite of my mistakes, and this early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thoroughly forewarned me for the future.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cook had been almost a messenger sent from Heaven.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cooking, and as a cook he could not have remained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place. But no one else could have opened my eyes.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time, as I subsequently learnt, that the woman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my house. She had come often before, but no 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of this cook. For everyone knew how blindly I trusted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The cook had, as it were, been sent to me just to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for he begged leave of me that very moment.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cannot stay in your house,’ he said. ‘You are so easily </w:t>
      </w:r>
      <w:r>
        <w:rPr>
          <w:rFonts w:ascii="Times" w:hAnsi="Times" w:eastAsia="Times"/>
          <w:b w:val="0"/>
          <w:i w:val="0"/>
          <w:color w:val="000000"/>
          <w:sz w:val="22"/>
        </w:rPr>
        <w:t>misled. This is no place for me.’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let him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discovered that the man who had poisoned my ears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clerk was no other than this companion. I tried very hard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make amends to the clerk for the injustice I had done him. It has,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been my eternal regret that I could never satisfy him fully.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Howsoever you may repair it, a rift is a rift.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XXIV : HOMEWARD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I had been three years in South Africa. I had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people and they had got to know me. In 1896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go home for six months, for I saw that I was 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stay there. I had established fairly good practice, and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felt the need of my presence.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made up my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home, fetch my wife and children, and then return and settle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also saw that, if I went home, I might be able to do there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by educating public opinion and creating more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South Africa. The £3 tax was an open sore.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peace until it was abolished.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was to take charge of the Congress work and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 my absence ? I could think of two men—Adamji Miyakhan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Parsi Rustomji. There were many workers now available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class. But the foremost among those who could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the secretary by regular work, and who also commanded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of the Indian community, were these two.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needed a working knowledge of English. I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Adamji Miyakhan’s name to the Congress, and it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appointment as secretary. Experience showed that the choice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one. Adamji Miyakhan satisfied all with his perseverance,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liberality, amiability and courtesy, and proved to everyone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 work did not require a man with a barrister’s degree or </w:t>
      </w:r>
      <w:r>
        <w:rPr>
          <w:rFonts w:ascii="Times" w:hAnsi="Times" w:eastAsia="Times"/>
          <w:b w:val="0"/>
          <w:i w:val="0"/>
          <w:color w:val="000000"/>
          <w:sz w:val="22"/>
        </w:rPr>
        <w:t>high English education.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middle of 1896 I sailed for home in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Pongola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bound for Calcutta.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10" w:val="left"/>
          <w:tab w:pos="2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very few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on board.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>were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two English officers, with whom I came in close contact. With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used to play chess for an hour daily. The ship’s doctor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Tamil Self-teacher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began to study. My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had shown me that I should acquire a knowledge of Urdu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closer contact with the Mussalmans, and of Tamil to get into </w:t>
      </w:r>
      <w:r>
        <w:rPr>
          <w:rFonts w:ascii="Times" w:hAnsi="Times" w:eastAsia="Times"/>
          <w:b w:val="0"/>
          <w:i w:val="0"/>
          <w:color w:val="000000"/>
          <w:sz w:val="22"/>
        </w:rPr>
        <w:t>closer touch with the Madras Indians.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request of the English friend, who read Urdu with me,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out a good Urdu munshi from amongst the deck passengers,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made excellent progress in our studies. The officer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memory than I. He would never forget a word after once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it; I often found it difficult to decipher Urdu letters. I brought </w:t>
      </w:r>
      <w:r>
        <w:rPr>
          <w:rFonts w:ascii="Times" w:hAnsi="Times" w:eastAsia="Times"/>
          <w:b w:val="0"/>
          <w:i w:val="0"/>
          <w:color w:val="000000"/>
          <w:sz w:val="22"/>
        </w:rPr>
        <w:t>more perseverance to bear, but could never overtake the officer.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Tamil I made fair progress. There was no help available,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Tamil Self-teacher </w:t>
      </w:r>
      <w:r>
        <w:rPr>
          <w:rFonts w:ascii="Times" w:hAnsi="Times" w:eastAsia="Times"/>
          <w:b w:val="0"/>
          <w:i w:val="0"/>
          <w:color w:val="000000"/>
          <w:sz w:val="22"/>
        </w:rPr>
        <w:t>was a well-written book, and I did not feel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need of much outside help.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continue these studies even after reaching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impossible. Most of my reading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1893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jail. I did make some progress in Tamil and Urdu, in jails—Tamil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African jails, and Urdu in Yeravda Jail. But I never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Tamil, and the little I could do by way of reading is now rusting </w:t>
      </w:r>
      <w:r>
        <w:rPr>
          <w:rFonts w:ascii="Times" w:hAnsi="Times" w:eastAsia="Times"/>
          <w:b w:val="0"/>
          <w:i w:val="0"/>
          <w:color w:val="000000"/>
          <w:sz w:val="22"/>
        </w:rPr>
        <w:t>away for want of practice.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feel what a handicap this ignorance of Tamil or Telugu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been. The affection that the Dravidians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Sourth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me has remained a cherished memory. Whenever I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or Telugu friend, I cannot but recall the faith, perseverance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sacrifice of many of his compatriots in South Africa.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mostly illiterate, the men no less than the women. The fight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for such, and it was fought by illiterate soldiers;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the poor, and the poor took their full share in it.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language, however, was never a handicap to me in stealing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these simple and good countrymen. They spoke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or broken English, and we found no difficulty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our work. But I wanted to requite their affection by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and Telugu. In Tamil, as I have said, I made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but in Telugu. which I tried to learn in India, I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alphabet. I fear now I can never learn these languages,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hoping that the Dravidians will learn Hindustani.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non-English-speaking among them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do speak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Hindustani, however indifferently. It is only the English-speaking </w:t>
      </w:r>
      <w:r>
        <w:rPr>
          <w:rFonts w:ascii="Times" w:hAnsi="Times" w:eastAsia="Times"/>
          <w:b w:val="0"/>
          <w:i w:val="0"/>
          <w:color w:val="000000"/>
          <w:sz w:val="22"/>
        </w:rPr>
        <w:t>ones who will not learn it, as though a knowledge of English were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obstacle to learning our own languages.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digressed. Let me finish the narrative of my voyage.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introduce to my readers the Captain of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Pongola.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friends. The good Captain was a Plymouth Brother.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were more about spiritual subjects than nautical. He drew a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morality and faith. The teaching of the Bible was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play. Its beauty lay in its simplicity. Let all,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he would say, have faith in Jesus and his sacrifice,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were sure to be redeemed. This friend revived my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Plymouth Brother of Pretoria. The religion that imposed any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was to him no good. My vegetarian food had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the whole of this discussion.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I not eat meat,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that matter beef ? Had not God created all the lower animals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enjoyment of mankind as, for instance, he had created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kingdom ? These questions inevitably drew us into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convince each other. I was confirmed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religion and morality were synonymous. The Captain </w:t>
      </w:r>
      <w:r>
        <w:rPr>
          <w:rFonts w:ascii="Times" w:hAnsi="Times" w:eastAsia="Times"/>
          <w:b w:val="0"/>
          <w:i w:val="0"/>
          <w:color w:val="000000"/>
          <w:sz w:val="22"/>
        </w:rPr>
        <w:t>had no doubt about the correctness of his opposite conviction.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twenty-four days the pleasant voyage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close, and admiring the beauty of the Hooghly, I landed at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day I took the train for Bombay.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 : IN INDIA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my way to Bombay the train stopped at Allahabad for forty-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minutes. I decided to utilize the interval for a drive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I also had to purchase some medicine at a chemist’s shop.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 was half asleep, and took an unconscionable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dispensing the medicine, with the result that when I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the train had just started. The Station Master had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the train one minute for my sake, but not seeing me coming, </w:t>
      </w:r>
      <w:r>
        <w:rPr>
          <w:rFonts w:ascii="Times" w:hAnsi="Times" w:eastAsia="Times"/>
          <w:b w:val="0"/>
          <w:i w:val="0"/>
          <w:color w:val="000000"/>
          <w:sz w:val="22"/>
        </w:rPr>
        <w:t>and carefully ordered my luggage to be taken out of the train.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a room at Kellner’s, and decided to start work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had heard a good deal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Pioneer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Allahabad, and I had understood it to be an opponent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aspirations. I have an impression that Mr. Chesney Jr. was the editor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time. I wanted to secure the help of every party, so I wrote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Chesney, telling him how I had missed the train, and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appointment so as to enable me to leave the next 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gave me one, at which I was very happy especially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he gave me a patient hearing. He promised to notice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anything that I might write, but added that he could not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to endorse all the Indian demands, inasmuch as he was bound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give due weight to the viewpoint of the Colonials as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enough’, I said, ‘that you should study the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in your paper. I ask and desire nothing but the barest justice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due to us.’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day was spent in having a look round admiring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magnificent confluence of the three rivers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Triveni,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planning the work before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unexpected interview with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Pioneer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of the series of incidents which ultimately led to my </w:t>
      </w:r>
      <w:r>
        <w:rPr>
          <w:rFonts w:ascii="Times" w:hAnsi="Times" w:eastAsia="Times"/>
          <w:b w:val="0"/>
          <w:i w:val="0"/>
          <w:color w:val="000000"/>
          <w:sz w:val="22"/>
        </w:rPr>
        <w:t>being lynched in Natal.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straight to Rajkot without halting at Bombay and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preparations for writing a pamphlet on the situation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writing and publication of the pamphlet took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had a green cover and came to be known afterwards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Pamphlet. In it I drew a purposely subdued picuture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Indians in South Africa. The language I used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than that of the two pamphlets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as I knew that things heard of from a distance appear bigger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they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Ten thousand copies were printed and sent to all the papers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every party in India.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Pioneer </w:t>
      </w:r>
      <w:r>
        <w:rPr>
          <w:rFonts w:ascii="Times" w:hAnsi="Times" w:eastAsia="Times"/>
          <w:b w:val="0"/>
          <w:i w:val="0"/>
          <w:color w:val="000000"/>
          <w:sz w:val="22"/>
        </w:rPr>
        <w:t>was the first to notice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editorially. A summary of the article was cabled by Reuter to England,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 summary of that summary was cabled to Natal by Reuter’s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London office. This cable was not longer than three lines in print.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miniature, but exaggerated,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edition of the picture I had drawn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treatment accorded to the Indians in Natal, and it was not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words. We shall see later on the effect this had in Natal.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 every paper of note commented at length on the question.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these pamphlets ready for posting was no small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expensive too, if I had employed paid help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wrappers, etc. But I hit upon a much simpler plan.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together all the children in my locality and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two or three hours’ labour of a morning, when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they willingly agreed to do. I promised to bless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them, as a reward, used postage stamps which I had collected.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Ganga, Yamuna and the invisible Saraswati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drafting of the pamphlet was completed at Rajkot on August 14, 1896;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Credentials”, 26-5-1896, “The Grievances of the British Indians in South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: An Appeal to the Indian Public”, 14-8-1896 and “Notes on the Grievances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Indians in South Africa”, 22-9-1896.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through the work in no time. That was my first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little children as volunteers. Two of those little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>my co-workers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broke out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about this time, and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 all around. There was fear of an outbreak in Rajkot. As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be of some help in the sanitation department, I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services to the State. They were accepted, and I was put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was appointed to look into the question. I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 emphasis on the cleanliness of latrines, and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inspect these in every street. The poor people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their latrines being inspected, and what is more,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improvements suggested to them. But when we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 the houses of the upper ten,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even refused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admission,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talk of listening to our suggestions. It was our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 to such a locality. The men and women there were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common experience that the latrines of the rich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unclean. They were dark and stinking and reeking with filth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worms.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improvements we suggested were quite simple, e.g.,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buckets for excrement instead of allowing it to drop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ground; to see that urine also was collected in buckets,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it to soak into the ground, and to demolish the partitions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outer walls and the latrines, so as to give the latrines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air and enable the scavenger to clean them properly.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classes raised numerous objections to this last improvement,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>in most cases it was not carried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had to inspect the untouchables’ quarters also.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one member of the committee was ready to accompany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To the rest it was something preposterous to visit those quarters,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more so to inspect their latrines. But for me those quarters were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agreeable surprise. That was the first us. I asked them to let us inspect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latrines.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‘Latrines for us !’ they exclaimed in astonishment. ‘We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our functions out in the open. Latrines are for you big </w:t>
      </w:r>
      <w:r>
        <w:rPr>
          <w:rFonts w:ascii="Times" w:hAnsi="Times" w:eastAsia="Times"/>
          <w:b w:val="0"/>
          <w:i w:val="0"/>
          <w:color w:val="000000"/>
          <w:sz w:val="22"/>
        </w:rPr>
        <w:t>people.’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‘Well, then, you won’t mind if we inspect your houses ?’ I </w:t>
      </w:r>
      <w:r>
        <w:rPr>
          <w:rFonts w:ascii="Times" w:hAnsi="Times" w:eastAsia="Times"/>
          <w:b w:val="0"/>
          <w:i w:val="0"/>
          <w:color w:val="000000"/>
          <w:sz w:val="22"/>
        </w:rPr>
        <w:t>asked.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are perfectly welcome, sir. You may see every nook and </w:t>
      </w:r>
      <w:r>
        <w:rPr>
          <w:rFonts w:ascii="Times" w:hAnsi="Times" w:eastAsia="Times"/>
          <w:b w:val="0"/>
          <w:i w:val="0"/>
          <w:color w:val="000000"/>
          <w:sz w:val="22"/>
        </w:rPr>
        <w:t>corner of our houses. Ours are no houses, they are holes.’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in and was delighted to see that the insides were as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outsides. The entrances were well swept, the floors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smeared with cow-dung, and the few pots and pans were </w:t>
      </w:r>
      <w:r>
        <w:rPr>
          <w:rFonts w:ascii="Times" w:hAnsi="Times" w:eastAsia="Times"/>
          <w:b w:val="0"/>
          <w:i w:val="0"/>
          <w:color w:val="000000"/>
          <w:sz w:val="22"/>
        </w:rPr>
        <w:t>clean and shining. There was no fear of an outbreak in those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upper class quarters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came across a latrine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describing in some detail. Every room had its gutter,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used both for water and urine, which meant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would stink. But one of the houses had a storeyed bed-room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gutter which was being used both as a urinal and a latrine.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gutter had a pipe descending to the ground floor.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stand the foul smell in this room. How the occupants could sleep </w:t>
      </w:r>
      <w:r>
        <w:rPr>
          <w:rFonts w:ascii="Times" w:hAnsi="Times" w:eastAsia="Times"/>
          <w:b w:val="0"/>
          <w:i w:val="0"/>
          <w:color w:val="000000"/>
          <w:sz w:val="22"/>
        </w:rPr>
        <w:t>there I leave the readers to imagine.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also visited the Vaishnava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priest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friendly with my family. So he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us inspect everything and suggest whatever improvements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liked.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part of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premises that he himself had </w:t>
      </w:r>
      <w:r>
        <w:rPr>
          <w:rFonts w:ascii="Times" w:hAnsi="Times" w:eastAsia="Times"/>
          <w:b w:val="0"/>
          <w:i w:val="0"/>
          <w:color w:val="000000"/>
          <w:sz w:val="22"/>
        </w:rPr>
        <w:t>never seen. It was the place where refuse and leaves used as dinner-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plates used to be thrown over the wall. It was the haunt of crows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kites. The latrines were of course dirty. I was not long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>Rajkot to see how many of our suggestions the priest carried out.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pained me to see so much uncleanliness about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One would expect a careful observance of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hygiene in a place which is regarded as holy.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knew even then, have laid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emphasis on cleanliness both inward and outward.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XXVI : TWO PASSIONS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ever have I known anybody to cherish such loyalty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to the British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see now that my love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the root of this loyalty. It has never been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simulate loyalty or, for that matter, any other virtue.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Anthem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sung at every meeting that I attended in Natal.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felt that I must also join in the singing. Not that I was unaware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defects in British rule, but I thought that it was on the whole acc-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eptable. In those days I believed that British rule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to the ruled.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colour prejudice that I saw in South Africa was, I thought,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contrary to British traditions, and I believed that it was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temporary and local. I therefore vied with Englishmen in loyalty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throne. With careful perseverance I learnt the tune of the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Anthem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joined in the singing whenever it was sung.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Whenever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an occasion for the expression of loyalty without fuss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ostentation, I readily took part in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 my life did I exploit this loyalty, never did I seek to </w:t>
      </w:r>
      <w:r>
        <w:rPr>
          <w:rFonts w:ascii="Times" w:hAnsi="Times" w:eastAsia="Times"/>
          <w:b w:val="0"/>
          <w:i w:val="0"/>
          <w:color w:val="000000"/>
          <w:sz w:val="22"/>
        </w:rPr>
        <w:t>gain a selfish end by its means. It was for me more in the nature of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obligation, and I rendered it without expecting a reward.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were going on for the celebration of Queen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Victoria’s Diamond Jubilee when I reached India. I was invited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appointed for the purpose in Rajkot. I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offer, but had a suspicion that the celebrations would be largely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show. I discovered much humbug about them and was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siderably pained. I began to ask myself whether I should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or not, but ultimately decided to rest content with doing </w:t>
      </w:r>
      <w:r>
        <w:rPr>
          <w:rFonts w:ascii="Times" w:hAnsi="Times" w:eastAsia="Times"/>
          <w:b w:val="0"/>
          <w:i w:val="0"/>
          <w:color w:val="000000"/>
          <w:sz w:val="22"/>
        </w:rPr>
        <w:t>my part of the business.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proposals was to plant trees. I saw that many did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show and for pleasing the officials. I tried to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tree-planting was not compulsory, but merely a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done seriously or not at all. I have an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laughed at my ideas. I remember that I was in earnest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planted the tree allotted to me and that I carefully watered and 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likewise taught the National Anthem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children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 recollect having taught it to students of the local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but I forget whether it was on the occasion of the Jubilee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King Edward VII’s coronation as Emperor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jar on me. As my conception of ahimsa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maturing, I became more vigilant about my thought and speech. The </w:t>
      </w:r>
      <w:r>
        <w:rPr>
          <w:rFonts w:ascii="Times" w:hAnsi="Times" w:eastAsia="Times"/>
          <w:b w:val="0"/>
          <w:i w:val="0"/>
          <w:color w:val="000000"/>
          <w:sz w:val="22"/>
        </w:rPr>
        <w:t>lines in the Anthem 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Scatter her enemies,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make them fall;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Confound their politics,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Frustrate their knavish tricks.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jarred upon my sentiment of ahimsa.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with Dr. Booth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agreed that he will become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>ahimsa to sing those lines. How could we assume that the so-called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‘enemies’ were ‘knavish’? And because they were enemies, were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in the wrong? From God we could only ask for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Booth entirely endorsed my sentiments, and composed a new </w:t>
      </w:r>
      <w:r>
        <w:rPr>
          <w:rFonts w:ascii="Times" w:hAnsi="Times" w:eastAsia="Times"/>
          <w:b w:val="0"/>
          <w:i w:val="0"/>
          <w:color w:val="000000"/>
          <w:sz w:val="22"/>
        </w:rPr>
        <w:t>anthem for his congregation. But of Dr. Booth more later.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loyalty an aptitude for nursing was also deeply rooted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nature. I was fond of nursing people, whether friends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>strangers.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busy in Rajkot with the pamphlet on South Africa,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to pay a flying visit to Bombay. It was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cities on this question by organizing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Minister of St. Aidan’s Church, Durban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and Bombay was the first city I chose. First of all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listened to me with attention, and advised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Sir Pherozeshah Mehta. Justice Badruddin Tyabji, who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also gave the same advice. ‘Justice Ranade and I can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little,’ he said. ‘You know our position. We cannot take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public affairs, but our sympathies are with you.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>can effectively guide you is Sir Pherozeshah Mehta.’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wanted to see Sir Pherozeshah Mehta, but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senior men advised me to act according to his advice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idea of the immense influence that Sir Phirozeshah had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In due course I met him. I was prepared to be awed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I had heard of the popular titles that he had earned,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I was to see the ‘Lion of Bombay’, the ‘Uncrowned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Presidency’. But the king did not overpower me. He met 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loving father would meet his grown-up son. Our meeting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chamber. He was surrounded by a circle of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Amongst them were Mr. D. E. Wacha and Mr. Cama,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was introduced. I had already heard of Mr. Wacha.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right-hand man of Sir Pherozeshah, and Sjt. Virchand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had described him to me as a great statistician. Mr. Wacha </w:t>
      </w:r>
      <w:r>
        <w:rPr>
          <w:rFonts w:ascii="Times" w:hAnsi="Times" w:eastAsia="Times"/>
          <w:b w:val="0"/>
          <w:i w:val="0"/>
          <w:color w:val="000000"/>
          <w:sz w:val="22"/>
        </w:rPr>
        <w:t>said, ‘Gandhi, we must meet again.’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introductions could scarcely have taken two minutes.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carefully listened to me. I told him that I had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Justices Ranade and Tyabji. ‘Gandhi,’ said he, ‘I see that I must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must call a public meeting here.’ With this he truned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Munshi, the secretary, and told him to fix up the date of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was settled, and he bade me good-bye, asking me to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on the day previous to the meeting. The interview removed my </w:t>
      </w:r>
      <w:r>
        <w:rPr>
          <w:rFonts w:ascii="Times" w:hAnsi="Times" w:eastAsia="Times"/>
          <w:b w:val="0"/>
          <w:i w:val="0"/>
          <w:color w:val="000000"/>
          <w:sz w:val="22"/>
        </w:rPr>
        <w:t>fears, and I went home delighted.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stay in Bombay I called on my brother-in-law,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staying there and lying ill. He was not a man of means,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(his wife) was not equal to nursing him. The illness was serious,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offered to take him to Rajkot. He agreed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with my sister and her husband. The illness was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than I had expected. I put my brother-in-law in my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remained with him night and day. I was obliged to keep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night and had to get through some of my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whilst I was nursing him. Ultimately, however, the patient died,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 great consolation to me that I had had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>nurse him during his last days.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Govind Ranade (1842-1901); social reformer and author; Judge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High Court; one of the founders of the Indian National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aptitude </w:t>
      </w:r>
      <w:r>
        <w:rPr>
          <w:rFonts w:ascii="Times" w:hAnsi="Times" w:eastAsia="Times"/>
          <w:b w:val="0"/>
          <w:i w:val="0"/>
          <w:color w:val="000000"/>
          <w:sz w:val="10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nursing gradually developed into a passion,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 it often led me to neglect my work, and on occasions I </w:t>
      </w:r>
      <w:r>
        <w:rPr>
          <w:rFonts w:ascii="Times" w:hAnsi="Times" w:eastAsia="Times"/>
          <w:b w:val="0"/>
          <w:i w:val="0"/>
          <w:color w:val="000000"/>
          <w:sz w:val="22"/>
        </w:rPr>
        <w:t>engaged not only my wife but the whole household in such service.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 can have no meaning unless one takes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T16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done for show or for fear of public opinion, it stunts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and crushes his spirit. Service which is rendered without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neither the servant nor the served. But all other pleasures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pale into nothingness before service which is rendered in a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joy.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 : THE BOMBAY MEETING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very day after my brother-in-law’s death I had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the public meeting. There had hardly been time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out my speech. I was feeling exhausted after days and nights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anxious vigil, and my voice had become husky. However,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trusting entirely to God. I had never dreamt of writing out </w:t>
      </w:r>
      <w:r>
        <w:rPr>
          <w:rFonts w:ascii="Times" w:hAnsi="Times" w:eastAsia="Times"/>
          <w:b w:val="0"/>
          <w:i w:val="0"/>
          <w:color w:val="000000"/>
          <w:sz w:val="22"/>
        </w:rPr>
        <w:t>my speech.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Sir Pherozeshah’s instructions I reported </w:t>
      </w:r>
      <w:r>
        <w:rPr>
          <w:rFonts w:ascii="Times" w:hAnsi="Times" w:eastAsia="Times"/>
          <w:b w:val="0"/>
          <w:i w:val="0"/>
          <w:color w:val="000000"/>
          <w:sz w:val="22"/>
        </w:rPr>
        <w:t>myself at his office at 5 p.m. on the eve of the meeting.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‘Is your speech ready, Gandhi ?’ he asked.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sir,’ said I, trembling with fear, ‘I think of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extempore.’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‘That will not do in Bombay. Reporting here is bad, and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benefit by this meeting, you should write out your speech,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printed before daybreak tomorrow. I hope you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manage this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felt rather nervous, but I said I would 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‘Then, tell me, what time Mr. Munshi should come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manuscript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‘Eleven o’clock tonight,’ said I.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going to the meeting the next day, I saw that wisdom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Pherozeshah’s advice. The meeting was held in the hall of Sir Cowasji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Institute. I had heard that when Sir Pherozeshah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meetings the hall was always packed, chiefly by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hearing him, leaving not an inch of room. This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kind in my experience. I saw that my voice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only a few. I was trembling as I began to read my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cheered me up continually by asking me to speak louder </w:t>
      </w:r>
      <w:r>
        <w:rPr>
          <w:rFonts w:ascii="Times" w:hAnsi="Times" w:eastAsia="Times"/>
          <w:b w:val="0"/>
          <w:i w:val="0"/>
          <w:color w:val="000000"/>
          <w:sz w:val="22"/>
        </w:rPr>
        <w:t>and still louder. I have a feeling that, far from encouraging me,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written address is not available; for newspaper reports,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Meeting, Bombay”, September 26, 1896.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my voice sink lower and lower.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old friend Sjt. Keshavrao Deshpande came to my rescue.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my speech to him. His was just the proper voice.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audience refused to listen. The hall rang with the cries of ‘Wacha’,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‘Wacha’. So Mr. Wacha stood up and read the speech, with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 audience became perfectly quiet, and listened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speech to the end, punctuating it with applause and cries of ‘shame’</w:t>
      </w:r>
      <w:r>
        <w:rPr>
          <w:rFonts w:ascii="Times" w:hAnsi="Times" w:eastAsia="Times"/>
          <w:b w:val="0"/>
          <w:i w:val="0"/>
          <w:color w:val="000000"/>
          <w:sz w:val="22"/>
        </w:rPr>
        <w:t>where necessary. This gladdened my heart.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Pherozeshah liked the speech. I was supremely happy. </w:t>
      </w:r>
    </w:p>
    <w:p>
      <w:pPr>
        <w:autoSpaceDN w:val="0"/>
        <w:tabs>
          <w:tab w:pos="550" w:val="left"/>
          <w:tab w:pos="3030" w:val="left"/>
          <w:tab w:pos="3650" w:val="left"/>
          <w:tab w:pos="3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won me the active sympathy of Sjt. Deshpande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friend, whose name I hesitate to mention, as he is a high-placed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 today. Both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their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 to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C. M. Cursetji, who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Causes Court Judge, however, moved the Parsi friend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as he had plotted his marriage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going to South Africa, and he chose the former.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Rustomji made amends for the broken resolve, and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sisters are now making amends for the lady who helped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by dedicating themselves to khadi work.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forgiven that couple. Sjt. Deshpande had no temptations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but he too could not come. Today he is himself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reparation for the broken pledge. On my way back to Sourth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 met one of the Tyabjis at Zanzibar. He also promised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me, but never came. Mr. Abbas Tyabji is atoning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Thus none of my three attempts to induce barristers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bore any fruit.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remember Mr. Pestonji Padshah.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friendly terms with him ever since my stay in England. I first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a vegetarian restaurant in London. I knew of his brother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Barjorji Padshah by his reputation as a ‘crank’. I had never met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friends said that he was eccentric. Out of pity for the horses,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ride in tram-cars, he refused to take degrees in spite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prodigious memory, he had develo -ped an independent spirit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vegetarian, thougha Parsi. Pestonji had not quite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reputation, but he was famous for his erudition even in London.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factor between us, however, was vegetarianism, and not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 in which it was beyond my power to approach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him out again in Bombay. He was Prothonotary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Court. When I met him he was engaged on his contribution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Gujarati Dictionary. There was not a friend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for help in my Sourth African work. Pestonji Padshah,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not only refused to aid me, but even advised me not to return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impossible to help you,’ he said. ‘But I tell you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South Africa. Is there lack of work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? Look, now, there is not a little to do for our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find out scientific words. But this is only one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Think of the poverty of the land. Our people in Sourth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doubt in difficulty, but I do not want a man like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for that work. Let us win self-government here,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help our countrymen there. I know I cannot prevail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you, but I will not encourage anyone of your type to throw in </w:t>
      </w:r>
      <w:r>
        <w:rPr>
          <w:rFonts w:ascii="Times" w:hAnsi="Times" w:eastAsia="Times"/>
          <w:b w:val="0"/>
          <w:i w:val="0"/>
          <w:color w:val="000000"/>
          <w:sz w:val="22"/>
        </w:rPr>
        <w:t>his lot with you.’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this advice, but it increased my regard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Pestonji Padshah. I was struck with his love for the country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The incident brought us closer to each other.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point of view. But far from giving up my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 became firmer in my resolve.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patriot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ignore any branch of service to the motherland. And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was clear and emphatic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Finally, this is better, that one do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own task as he may, even though he fail,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take tasks not his own, though they seem good.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die performing duty is no ill;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who seeks other roads shall wander still.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XXVIII : POONA AND MADRAS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Pherozeshah had made my way easy. So from Bombay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Poona.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there were two parties. I wanted the help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of every shade of opinion. First I met Lokamanya Tilak.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are quite right in seeking the help of all parties.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difference of opinion on the South African question.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non-party man for your President. Meet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Bhandarkar. He has been taking no part of late in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this question might possibly draw him out.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 what he says. I want to help you to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meet me whenever you like. I am at your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disposal.’</w:t>
      </w:r>
    </w:p>
    <w:p>
      <w:pPr>
        <w:autoSpaceDN w:val="0"/>
        <w:autoSpaceDE w:val="0"/>
        <w:widowControl/>
        <w:spacing w:line="2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III.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other versions of this visit to Poona,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Confession of Faith”, July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13, 1921 and “Satyagraha in South Africa — Chapter VII : A Review of the Early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(continued)”.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first meeting with the Lokamanya. It revealed to </w:t>
      </w:r>
      <w:r>
        <w:rPr>
          <w:rFonts w:ascii="Times" w:hAnsi="Times" w:eastAsia="Times"/>
          <w:b w:val="0"/>
          <w:i w:val="0"/>
          <w:color w:val="000000"/>
          <w:sz w:val="22"/>
        </w:rPr>
        <w:t>me the secret of his unique popularity.</w:t>
      </w:r>
    </w:p>
    <w:p>
      <w:pPr>
        <w:autoSpaceDN w:val="0"/>
        <w:tabs>
          <w:tab w:pos="550" w:val="left"/>
          <w:tab w:pos="4190" w:val="left"/>
          <w:tab w:pos="5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 met Gokhale. I found him on the Fergusson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He gave me an affectionate welcome, and 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won my heart. With him too this was my first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seemed as though we were renewing an old friendship.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had seemed to me like the Himalaya, the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ocean. But Gokhale was the Ganges. One could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bath in the holy river. The Himalaya was unscalable,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not easily launch forth on the sea,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Ganges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its bosom. It was a joy to be on it with a boat and an oar.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closely examined me, as a schoolmaster would examine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seeking admission to a school. He told me whom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and how to approach them. He asked to have a look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He showed me over the college, assured me that he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disposal, asked me to let him know the result of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Dr. Bhandarkar, and sent me away exultantly happy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politics the place that Gokhale occupied in my heart during </w:t>
      </w:r>
      <w:r>
        <w:rPr>
          <w:rFonts w:ascii="Times" w:hAnsi="Times" w:eastAsia="Times"/>
          <w:b w:val="0"/>
          <w:i w:val="0"/>
          <w:color w:val="000000"/>
          <w:sz w:val="22"/>
        </w:rPr>
        <w:t>his lifetime and occupies even now was and is absolutely unique.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Bhandarkar received me with the warmth of a father.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when I called on him. The very fact that I was busy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that hour appealed greatly to this indefatigable savant,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insistence of a non-party man for the president of the meeting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ready approval, which was expressed in the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>exclamation, ‘That’s it’, ‘That’s it.’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had heard me out he said : ‘Anyone will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part in politics. But I cannot refuse you. Your case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your industry is so admirable that I cannot decline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your meeting. You did well in consulting Tilak and Gokhale.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them that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 glad to preside over the meeting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under the joint auspices of the two Sabhas. You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meeting from me. Any time that suits them will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me.’ With this he bade me good-bye with congratulations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any ado this erudite and selfless band of workers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Poona held a meeting in an unostentatious little place, and sent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away rejoicing and more confident of my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next proceeded to Madras. It was wild with enthusiasm.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Balasundaram incident made a profound impression on the meeting.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printed and was, for me, fairly long. But the audience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Meeting, Madras”, October 26, 1896.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listened to every word with attention. At the close of the meeting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 regular run on the ‘Green Pamphlet’. I brought out a second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revised edition of 10,000 copies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. They sold like hot cakes,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saw that it was not necessary to print such a larger number.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enthusiasm I had overcalculated the demand. It was the Englis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speaking public to which my speech had been addressed, and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Madras that class alone could not take the whole ten thousand.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help here came to me from the late Sjt.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Parameshvaran Pillay,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Madras Standard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careful study of the question, and he often invited 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gave me guidance. Sjt. G. Subramaniam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Subramaniam also were very sympathetic. But Sjt.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Parameshvaran Pillay placed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Madras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at my disposal, and I freely availed myself of the offer.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Pachaiappa Hall, so far as I can recollect, was with Dr. </w:t>
      </w:r>
      <w:r>
        <w:rPr>
          <w:rFonts w:ascii="Times" w:hAnsi="Times" w:eastAsia="Times"/>
          <w:b w:val="0"/>
          <w:i w:val="0"/>
          <w:color w:val="000000"/>
          <w:sz w:val="22"/>
        </w:rPr>
        <w:t>Subramaniam in the chair.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affection showered on me by most of the friends I met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enthusiasm for the cause were so great that, in spite of my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communicate with them in English, I felt myself entirely at home.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barrier is there that love cannot break 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XXIX : ‘RETURN SOON’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Madras I proceeded to Calcutta where I found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hemmed in by difficulties. I knew no one there. So I took a room in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 Eastern Hotel. Here I became acquainted with Mr. Ellertho-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rpe, a representative of </w:t>
      </w:r>
      <w:r>
        <w:rPr>
          <w:rFonts w:ascii="Times" w:hAnsi="Times" w:eastAsia="Times"/>
          <w:b w:val="0"/>
          <w:i/>
          <w:color w:val="000000"/>
          <w:sz w:val="22"/>
        </w:rPr>
        <w:t>The Daily Telegraph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invited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Club, where he was staying. He did not then realize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could not be taken to the drawing-room of the club.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restriction, he took me to his room. He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>sorrow regarding this prejudice of the local Englishmen and apolo-</w:t>
      </w:r>
      <w:r>
        <w:rPr>
          <w:rFonts w:ascii="Times" w:hAnsi="Times" w:eastAsia="Times"/>
          <w:b w:val="0"/>
          <w:i w:val="0"/>
          <w:color w:val="000000"/>
          <w:sz w:val="22"/>
        </w:rPr>
        <w:t>gized to me for not having been able to take me to the drawing-room.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of course to see Surendranath Banerji, the ‘Idol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Bengal’. When I met him, he was surrounded by a number of friends.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said 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afraid people will not take interest in your work.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our difficulties here are by no means few. But you must 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you can. You will have to enlist the sympathy of Maharajas.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you meet the representatives of the British Indian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meet Raja Sir Pyarimohan Mukarji and Maharaja Tagore.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are liberal-minded and take a fair share in public work.’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these gentlemen, but without success. Both gave me a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and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>said it was no easy thing to call a public meeting 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and if anything could be done, it would practically all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Surendranath Banerji.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my task was becoming more and more difficult.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at the office of the </w:t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gentleman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there took me to be a wandering Jew.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Bangabasi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better. The editor kept me waiting for an hour. He had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interviewers, but he would not so much as look at me,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had disposed of the rest.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venturing to broach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after the long wait, he said : ‘Don’t you see our hands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There is no end to the number of visitors like you. You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am not disposed to listen to you.’ For a moment I felt offended,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quickly understood the editor’s position. I had heard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of </w:t>
      </w:r>
      <w:r>
        <w:rPr>
          <w:rFonts w:ascii="Times" w:hAnsi="Times" w:eastAsia="Times"/>
          <w:b w:val="0"/>
          <w:i/>
          <w:color w:val="000000"/>
          <w:sz w:val="22"/>
        </w:rPr>
        <w:t>The Bangabasi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see that there was a regular stream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there. And they were all people acquainted with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had no lack of topics to discuss, and South Africa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>known at that time.</w:t>
      </w:r>
    </w:p>
    <w:p>
      <w:pPr>
        <w:autoSpaceDN w:val="0"/>
        <w:tabs>
          <w:tab w:pos="550" w:val="left"/>
          <w:tab w:pos="2110" w:val="left"/>
          <w:tab w:pos="6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serious a grievance may be in the eyes of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from it, he will be but one of the numerous people invading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editor’s office, each with a grievance of his own. How is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them all ? Moreover, the aggrieved party imagines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is a power in the land. Only he knows that his power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beyond the threshold of his office. But I was not discouraged. I </w:t>
      </w:r>
      <w:r>
        <w:rPr>
          <w:rFonts w:ascii="Times" w:hAnsi="Times" w:eastAsia="Times"/>
          <w:b w:val="0"/>
          <w:i w:val="0"/>
          <w:color w:val="000000"/>
          <w:sz w:val="22"/>
        </w:rPr>
        <w:t>kept on seeing editors of other papers. As usual I met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editors also.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question. I gave them long interviews,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them in full.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Saunders,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me as his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placed his office and paper at my disposal. He even allowed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making whatever changes I liked in the leading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written on the situation, the proof of which he sent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exaggeration to say that a friendship grew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He promised to render me all the help he could,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promise to the letter, and kept on his correspondence with me </w:t>
      </w:r>
      <w:r>
        <w:rPr>
          <w:rFonts w:ascii="Times" w:hAnsi="Times" w:eastAsia="Times"/>
          <w:b w:val="0"/>
          <w:i w:val="0"/>
          <w:color w:val="000000"/>
          <w:sz w:val="22"/>
        </w:rPr>
        <w:t>until the time when he was seriously ill.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life I have had the privilege of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friendships, which have sprung up quite unexpectedly. What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Saunders liked in me was my freedom from exaggeration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truth. He subjected me to a searching cross-examination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began to sympathize with my cause,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saw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spared neither will nor pains to place before him an impartial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November 10, 1896 &amp;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”, on or before November 13, 1896.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case even of the white man in Sourth Africa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to appreciate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has shown me that we win justice quickest by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justice to the other party.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unexpected help of Mr. Saunders had begun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think that I might succeed after all in holding a public meeting </w:t>
      </w:r>
      <w:r>
        <w:rPr>
          <w:rFonts w:ascii="Times" w:hAnsi="Times" w:eastAsia="Times"/>
          <w:b w:val="0"/>
          <w:i w:val="0"/>
          <w:color w:val="000000"/>
          <w:sz w:val="22"/>
        </w:rPr>
        <w:t>in Calcutta, when I received the following cable from Durban :</w:t>
      </w:r>
      <w:r>
        <w:rPr>
          <w:rFonts w:ascii="Times" w:hAnsi="Times" w:eastAsia="Times"/>
          <w:b w:val="0"/>
          <w:i w:val="0"/>
          <w:color w:val="000000"/>
          <w:sz w:val="22"/>
        </w:rPr>
        <w:t>‘Parliament opens January. Return soon.’</w:t>
      </w:r>
    </w:p>
    <w:p>
      <w:pPr>
        <w:autoSpaceDN w:val="0"/>
        <w:tabs>
          <w:tab w:pos="550" w:val="left"/>
          <w:tab w:pos="2210" w:val="left"/>
          <w:tab w:pos="2430" w:val="left"/>
          <w:tab w:pos="409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addressed a letter to the Press, in which I explained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leave Calcutta so abruptly, and set off for Bombay.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I wired to the Bombay agent of Dada Abdulla &amp; Co.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my passage by the first possible boat to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 had just then purchased the steamship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my travelling on that boat, offering to take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free of charge. I gratefully accepted the offer,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December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sail a second time for South Africa,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wife and two 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only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widowed sister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steamship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sailed for Durban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agents of the Company were Dada Abdulla &amp; Co.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passengers these boats carried must have been about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hundred,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>half of whom were bound for the Transvaal.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 : RUMBLINGS OF THE STORM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was my first voyage with my wife and children.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observed in the course of this narrative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>that, on account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 marriages amongst middle-class Hindus, the husband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literate whilst the wife remains practically unlettered. A wide gulf thus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separates them, and the husband has to become his wife’s teacher.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to think out the details of the dress to be adopted by my wife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children, the food they were to eat, and the manners which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suited to their new surroundings. Some of the recollections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days are amusing to look back upon.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Hindu wife regards implicit obedience to her husband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highest religion. A Hindu husband regards himself as lord and master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wife who must ever dance attendance upon him.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Bombay on November 28, 1896 and the s.s. </w:t>
      </w:r>
      <w:r>
        <w:rPr>
          <w:rFonts w:ascii="Times" w:hAnsi="Times" w:eastAsia="Times"/>
          <w:b w:val="0"/>
          <w:i/>
          <w:color w:val="000000"/>
          <w:sz w:val="18"/>
        </w:rPr>
        <w:t>Courland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November 30, 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Harilal and Manilal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Gokuldas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Raliathehn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believed, at the time of which I am writing,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civilized, our dress and manners had as far as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 to the European standard. Becuase, I thought, only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 have some influence, and without influence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serve the community.</w:t>
      </w:r>
    </w:p>
    <w:p>
      <w:pPr>
        <w:autoSpaceDN w:val="0"/>
        <w:tabs>
          <w:tab w:pos="350" w:val="left"/>
          <w:tab w:pos="550" w:val="left"/>
          <w:tab w:pos="1830" w:val="left"/>
          <w:tab w:pos="4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determined the style of dress for my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How could I like them to be known as Kathiawad Banias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used then to be regarded as the most civilized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Indians, and so, when the complete European style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unsuited, we adopted the Parsi style. Accordingly my wife wore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sari, and the boys the Parsi coat and trousers. Of course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without shoes and stockings. It was long before my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could get used to them. The shoes cramped their feet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stockings stank with perspiration. The toes often got sore.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answers ready to all these objections. But I have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so much the answers as the force of authority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conviction. They agreed to the changes in dress as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alternative. In the same spirit and with even more reluctance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the use of knives and forks. When my infatuation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civilization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away, they gave up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knives and forks.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become long accustomed to the new style, it was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irksome for them to return to the original mode. But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we feel all the freer and lighter for having cast off the tinsel </w:t>
      </w:r>
      <w:r>
        <w:rPr>
          <w:rFonts w:ascii="Times" w:hAnsi="Times" w:eastAsia="Times"/>
          <w:b w:val="0"/>
          <w:i w:val="0"/>
          <w:color w:val="000000"/>
          <w:sz w:val="22"/>
        </w:rPr>
        <w:t>of ‘civilization’.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board the same steamer with us were some relatives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acquaintances. These and other deck passengers I frequently met,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the boat belonging to my client friends, I was free to move </w:t>
      </w:r>
      <w:r>
        <w:rPr>
          <w:rFonts w:ascii="Times" w:hAnsi="Times" w:eastAsia="Times"/>
          <w:b w:val="0"/>
          <w:i w:val="0"/>
          <w:color w:val="000000"/>
          <w:sz w:val="22"/>
        </w:rPr>
        <w:t>about anywhere and everywhere I liked.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steamer was making straight for Natal, without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intermediate ports, our voyage was of only eighteen days.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to warn us of the coming real storm on land, a terrible gale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overtook us, whilst we were only four days from Natal. December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month of monsoon in the Southern hemisphere, and gales,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small, are therefore quite common in the Southern sea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season. The gale in which we were caught was so 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that the passengers became alarmed. It was a solemn scene.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became one in face of the common danger. They forgot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and began to think of the one and only God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Hindus, Christians and all. Some took various vows.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also joined the passengers in their prayers. He assured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the storm was not without danger, he had had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worse ones, and explained to them that a well-built ship </w:t>
      </w:r>
      <w:r>
        <w:rPr>
          <w:rFonts w:ascii="Times" w:hAnsi="Times" w:eastAsia="Times"/>
          <w:b w:val="0"/>
          <w:i w:val="0"/>
          <w:color w:val="000000"/>
          <w:sz w:val="22"/>
        </w:rPr>
        <w:t>could stand almost any weather. But they were inconsolable.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were heard sounds and crashes which foreboded breaches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leaks. The ship rocked and rolled to such an extent that it seemed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she would capsize at any moment. It was out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to remain on deck. ‘His will be done’ was the only cry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lip. So far as I can recollect, we must have been in this plight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twenty-four hours. At last the sky cleared, the sun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appearance, and the captain said that the storm had blown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faces beamed with gladness, and with the disappearance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disappeared also the name of God from their lips.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singing and merry-making again became the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fear of death was gone, and the momentary mood of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gave place to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were of course the usual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prayers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yet they had none of the solemnity of that dread </w:t>
      </w:r>
      <w:r>
        <w:rPr>
          <w:rFonts w:ascii="Times" w:hAnsi="Times" w:eastAsia="Times"/>
          <w:b w:val="0"/>
          <w:i w:val="0"/>
          <w:color w:val="000000"/>
          <w:sz w:val="22"/>
        </w:rPr>
        <w:t>hour.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storm had made me one with the passengers. I had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storm,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had had experience of similar ones.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sailor and do not get sea-sick. So I could fearlessly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passengers, bringing them comfort and good cheer,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to them hourly reports of the captain. The friendship I thus </w:t>
      </w:r>
      <w:r>
        <w:rPr>
          <w:rFonts w:ascii="Times" w:hAnsi="Times" w:eastAsia="Times"/>
          <w:b w:val="0"/>
          <w:i w:val="0"/>
          <w:color w:val="000000"/>
          <w:sz w:val="22"/>
        </w:rPr>
        <w:t>formed stood me, as we shall see, in very good stead.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cast anchor in the port of Durban on the 18th or 19th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December.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>also reached the same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real storm was still to come.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 : THE STORM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that the two ships cast anchor in the 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on or about the 18th of December. No passengers are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land at any of the South African ports before being subjected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medical examination. If the ship has any passenger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 contagious disease, she has to undergo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quarantine. As there had been plague in Bombay when we set sail,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that we might have to go through a brief quarantine.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every ship has to fly a yellow flag, which is lowered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doctor has certified her to be healthy. Relatives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passengers are allowed to come on board only after the yellow flag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lowered.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our ship was flying the yellow flag,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came and examined us. He ordered a five days’ quarantine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his opinion, plague germs took twenty-three days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to develop. Our ship was therefore ordered to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>quarantine until the twenty-third day of our sailing from Bombay. But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Illusion; ignorance of one’s real self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quarantine order had more than health reasons behind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residents of Durban had been agitating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repatriation, and the agitation was one of the reasons for the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 and Co.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us regularly informed about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the town. The whites were holding monster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They were addressing all kinds of threats and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even inducements to Dada Abdulla and Co. They were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indemnify the Company if both the ships should be sent back.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 and Co. were not the people to be afraid of threats.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Abdul Karim Haji Adam was then the managing partner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He was determined to moor the ships at the wharf and disembark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at any cost. He was daily sending me detailed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 late Sjt. Mansukhlal Naazar was then in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there to meet me. He was capable and fearless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the Indian community. Their advocate Mr. Laughton was an </w:t>
      </w:r>
      <w:r>
        <w:rPr>
          <w:rFonts w:ascii="Times" w:hAnsi="Times" w:eastAsia="Times"/>
          <w:b w:val="0"/>
          <w:i w:val="0"/>
          <w:color w:val="000000"/>
          <w:sz w:val="22"/>
        </w:rPr>
        <w:t>equally fearless man. He condemned the conduct of the white 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and advised the community, not merely as their paid advocate, </w:t>
      </w:r>
      <w:r>
        <w:rPr>
          <w:rFonts w:ascii="Times" w:hAnsi="Times" w:eastAsia="Times"/>
          <w:b w:val="0"/>
          <w:i w:val="0"/>
          <w:color w:val="000000"/>
          <w:sz w:val="22"/>
        </w:rPr>
        <w:t>but also as their true friend.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Durban had become the scene of an unequal duel.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there was a handful of poor Indians and a few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friends, and on the other were ranged the white men, strong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in numbers, in education and in wealth. They had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of the State, for the Natal Government openly helped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Harry Escombe, who was the most influential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Cabinet, openly took part in their meetings.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object of the quarantine was thus to coerce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into returning to India by somehow intimidating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 Company.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now threats began to be addressed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: ‘If you do not go back, you will surely be pushed into the sea.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consent to return, you may even get your passage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back.’ I constantly moved amongst my fellow-passengers cheering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up. I also sent messages of comfort to the passengers of the s.s.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>. All of them kept calm and courageous.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arranged all sorts of games on the ship for the entertainment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passengers. On Christmas Day the captain invited the saloon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to dinner. The principal among these were my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In the speeches after dinner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on Western civilization.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was not an occasion for a serious speech. But mine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otherwise. I took part in the merriment, but my heart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that was going on in Durban. For I was the real target. 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two charges against me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whilst in India I had indulged in unmerited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condemnation of the Natal whites;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a view to swamping Natal with Indians I had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brought the two shiploads of passengers to settle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conscious of my responsibility. I knew that Dada Abdulla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Co. had incurred grave risks on my account,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were in danger, and by bringing my family with me I had </w:t>
      </w:r>
      <w:r>
        <w:rPr>
          <w:rFonts w:ascii="Times" w:hAnsi="Times" w:eastAsia="Times"/>
          <w:b w:val="0"/>
          <w:i w:val="0"/>
          <w:color w:val="000000"/>
          <w:sz w:val="22"/>
        </w:rPr>
        <w:t>put them likewise in jeopardy.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absolutely innocent. I had induced no one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I did not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passengers when they embarked.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a couple of relatives, I did not know the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even one of the hundreds of passengers on board.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said, whilst in India, a word about the whites in Natal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said in Natal itself. And I had ample evidence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that I had said.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deplored the civilization of which the Natal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fruit, and which they represented and championed.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had all along been on my mind, and I tharefore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concerning it in my speech before that little meeting.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and other friends gave me a patient hearing, and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the spirit in which it was made. I do not know that it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affected the course of their lives, but afterwards I had long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captain and other officers regarding the civilization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I had in my speech described Western civilzation as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Eastern, predominantly based on force. The questioners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pinned me to my faith, and one of them—the captain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recollect—said to me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‘Supposing the whites carry out their threats, how will you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principle of non-violence ?’ To which I replied : ‘I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give me the courage and the sense to forgive them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bringing them to law. I have no anger against them.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sorry for their ignorance and their narrowness. I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believe that what they are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 is right and proper.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reason therefore to be angry with them.’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questioner smiled, possibly distrustfully.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days dragged on their weary length.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would terminate was still uncertain. The Quarantine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matter had passed out of his hands and that,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>had orders from the Government, he would permit us to land.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ultimatums were served on the passengers and 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asked to submit, if we would escape with our lives. In our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and I both maintained our right to land at Port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intimated our determination to enter Natal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>at any risk.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twenty three days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ships were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harbour, and orders permitting the passengers to land were </w:t>
      </w:r>
      <w:r>
        <w:rPr>
          <w:rFonts w:ascii="Times" w:hAnsi="Times" w:eastAsia="Times"/>
          <w:b w:val="0"/>
          <w:i w:val="0"/>
          <w:color w:val="000000"/>
          <w:sz w:val="22"/>
        </w:rPr>
        <w:t>passed.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III : THE TEST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ships were brought into the dock and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go ashore. But Mr. Escombe had sent word to the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the whites were highly enraged against me and my life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my family and I should be advised to land at dusk,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Superintendent Mr. Tatum would escort us home. The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the message to me, and I agreed to act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>But scarcely half an hour after this, Mr. Laughton came to the captain.</w:t>
      </w:r>
    </w:p>
    <w:p>
      <w:pPr>
        <w:autoSpaceDN w:val="0"/>
        <w:tabs>
          <w:tab w:pos="1310" w:val="left"/>
          <w:tab w:pos="3070" w:val="left"/>
          <w:tab w:pos="4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he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: ‘I would like to take Mr. Gandhi with me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objection. As the legal adviser of the Agent Company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bound to carry out the message you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Escombe.’ After this he came to me and said somewhat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effect : ‘If you are not afraid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suggest that Mrs. Gandhi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should drive to Mr. Rustomji’s house, whilst you and I 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the idea of your entering the city </w:t>
      </w:r>
      <w:r>
        <w:rPr>
          <w:rFonts w:ascii="Times" w:hAnsi="Times" w:eastAsia="Times"/>
          <w:b w:val="0"/>
          <w:i w:val="0"/>
          <w:color w:val="000000"/>
          <w:sz w:val="22"/>
        </w:rPr>
        <w:t>them on foot.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thief in the night.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there is any fear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you. Everything is quiet now. The whites have all dispersed.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any case I am convinced that you ought not to enter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stealthily.’ I readily agreed. My wife and children drove safely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Rustomji’s place. With the captain’s permission I went ashore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Laughton. Mr. Rustomji’s house was about two miles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dock.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landed, some youngsters recognized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shouted ‘Gandhi, Gandhi’. About half a dozen men rushed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and joined in the shouting. Mr. Laughton feared that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swell and hailed a rickshaw. I had never liked the idea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rickshaw. This was to be my first experience. But the youngsters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me get into it. They frightened the rickshaw boy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life, and he took to his heels. As we went ahead,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swell, until it became impossible to proceed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first caught hold of Mr. Laughton and separated us.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pelted me with stones, brickbats and rotten eggs. Someone snatched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my turban, whilst others began to batter and kick me. I fainted </w:t>
      </w:r>
      <w:r>
        <w:rPr>
          <w:rFonts w:ascii="Times" w:hAnsi="Times" w:eastAsia="Times"/>
          <w:b w:val="0"/>
          <w:i w:val="0"/>
          <w:color w:val="000000"/>
          <w:sz w:val="22"/>
        </w:rPr>
        <w:t>and caught hold of the front railings of a house and stood there to get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in South Africa — Chapter VII : A Review of the Early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(continued)” and “Letter to Attorney-Geberal”, January 20, 1897.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to the Colonial Secretary denying the allegation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this advice as ‘bad’;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Natal Colonial Secretary”, March 26,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breath. But it was impossible. They came upon me boxing and </w:t>
      </w:r>
      <w:r>
        <w:rPr>
          <w:rFonts w:ascii="Times" w:hAnsi="Times" w:eastAsia="Times"/>
          <w:b w:val="0"/>
          <w:i w:val="0"/>
          <w:color w:val="000000"/>
          <w:sz w:val="22"/>
        </w:rPr>
        <w:t>battering. The wife of the Police Superintendent, who knew me,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pened to be passing by. The brave lady came up, opened her parasol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was no sun then, and stood between the crowd and me.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checked the fury of the mob, as it was difficult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>deliver blows on me without harming Mrs. Alexander.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an Indian youth who witnessed the incident had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police station. The Police Superintendent Mr. 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 of men to ring me round and escort me safely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destination. They arrived in time. The police station lay on our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reached there, the Superintendent asked me to take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station, but I gratefully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the offer. ‘They are sure to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when they realize their mistake,’ I said. ‘I have trust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fairness.’ Escorted by the police, I arrived without fur-ther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at Mr. Rustomji’s place. I had bruises all over, but no abrasions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one place. Dr. Dadi Barjor, the ship’s doctor, who was on </w:t>
      </w:r>
      <w:r>
        <w:rPr>
          <w:rFonts w:ascii="Times" w:hAnsi="Times" w:eastAsia="Times"/>
          <w:b w:val="0"/>
          <w:i w:val="0"/>
          <w:color w:val="000000"/>
          <w:sz w:val="22"/>
        </w:rPr>
        <w:t>the spot, rendered the best possible help.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quiet inside, but outside the whites surrounded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Night was coming on, and the yelling crowd was shouting,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Gandhi.’ The quicksighted Police Superintendent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 trying to keep the crowds under control, not by threats,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humouring them. But he was not entirely free from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sent me a message to this effect : ‘If you would save your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property and also your family, you should escape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in disguise, as I suggest.’</w:t>
      </w:r>
    </w:p>
    <w:p>
      <w:pPr>
        <w:autoSpaceDN w:val="0"/>
        <w:tabs>
          <w:tab w:pos="550" w:val="left"/>
          <w:tab w:pos="2170" w:val="left"/>
          <w:tab w:pos="3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Thus on one and the same day I was faced with two cont-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radictory positions. When danger to life had been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imaginary, Mr. Laughton advised me to launch forth openly. I acce-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the advice. When the danger was quite real, another friend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contrary advice, and I accepted that too. Who can say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so because I saw that my life was in jeopardy, or because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put my friend’s life and property or the lives of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in danger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Who can say for certain that I was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when I faced the crowd in the first instance bravely, as it was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escaped from it in disguise ?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idle to adjudicate upon the right and wrong of incidents that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happened. It is useful to understand them and, if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relinquished his post in 1907. For the Durban Indian community’s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thanks to Mr. and Mrs. Alexander,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R. C. Alexander” and “Letter to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Alexander”, March 24, 1897; for the proposal to present Mr. Alexander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“Superintendent Alexander”, January 5, 1907 &amp; “Ex-Superintendent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Alexander”, April 13, 1907.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to learn a lesson from them for the future.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for certain how a particular man would act in a particular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We can also see that judging a man from his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no more than a doubtful inference, inasmuch as it is not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sufficient data.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the preparations for escape made me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injuries. As suggested by the Superintendent,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put on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constable’s uniform and wore on my head a Madrasi scarf, wrapped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 plate to serve as a helmet. Two detectives accompanied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disguised as an Indian merchant and with his face painted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resemble that of an Indian. I forgot the disguise of the other.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neighburing shop by a by-lane and, making 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gunny bags piled in the godown, escaped by the gate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and threaded our way through the crowd to a carriage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kept for me at the end of the street. In this we drove off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police station where Mr. Alexander had offered me refuge a </w:t>
      </w:r>
      <w:r>
        <w:rPr>
          <w:rFonts w:ascii="Times" w:hAnsi="Times" w:eastAsia="Times"/>
          <w:b w:val="0"/>
          <w:i w:val="0"/>
          <w:color w:val="000000"/>
          <w:sz w:val="22"/>
        </w:rPr>
        <w:t>short time before, and I thanked him and the detective officers.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had been thus effecting my escape, Mr. Alexander had </w:t>
      </w:r>
      <w:r>
        <w:rPr>
          <w:rFonts w:ascii="Times" w:hAnsi="Times" w:eastAsia="Times"/>
          <w:b w:val="0"/>
          <w:i w:val="0"/>
          <w:color w:val="000000"/>
          <w:sz w:val="22"/>
        </w:rPr>
        <w:t>kept the crowd amused by singing the tune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‘Hang old Gandhi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sour apple tree.’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informed of my safe arrival at the police station,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broke the news to the crowd. ‘Well your victim has made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escape through a neighbouring shop. You had better go home </w:t>
      </w:r>
      <w:r>
        <w:rPr>
          <w:rFonts w:ascii="Times" w:hAnsi="Times" w:eastAsia="Times"/>
          <w:b w:val="0"/>
          <w:i w:val="0"/>
          <w:color w:val="000000"/>
          <w:sz w:val="22"/>
        </w:rPr>
        <w:t>now.‘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were angry, others laughed, some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the story.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‘Well then,‘ said the Superintendent, ‘if you do not believe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appoint one or two representatives, whom I am ready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house. If they succeed in finding out Gandhi, I will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him to you. But if they fail, you must disperse.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intention of destroying Mr. Rustomji’s house or of </w:t>
      </w:r>
      <w:r>
        <w:rPr>
          <w:rFonts w:ascii="Times" w:hAnsi="Times" w:eastAsia="Times"/>
          <w:b w:val="0"/>
          <w:i w:val="0"/>
          <w:color w:val="000000"/>
          <w:sz w:val="22"/>
        </w:rPr>
        <w:t>harming Mr. Gandhi’s wife and children.’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sent their representatives to search the house.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returned with disappointing news, and the crowd broke up at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admiring the Superintendent’s tactful handling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situation, and a few fretting and fuming.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Chamberlain, who was then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Colonies,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asking the Natal Government to prosecute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assailants. Mr. Escombe sent for me, expressed his regret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 I had sustained, and said : ‘Believe me, I cannot feel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least little injury done to your person. You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Mr. Laughton’s advice and to face the worst, but I am sure that,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had considered my suggestion favourably, these sad occ-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urrences would not have happened. If you can identify the  assailants,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arrest and prosecute them. Mr. Chamberlain also </w:t>
      </w:r>
      <w:r>
        <w:rPr>
          <w:rFonts w:ascii="Times" w:hAnsi="Times" w:eastAsia="Times"/>
          <w:b w:val="0"/>
          <w:i w:val="0"/>
          <w:color w:val="000000"/>
          <w:sz w:val="22"/>
        </w:rPr>
        <w:t>desires me to do so.’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which I gave the following reply 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do not want to prosecute anyone. It is possible that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identify one or two of them, but what is the use of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punished? Besides, I do not hold the assailants to blame.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to understand that I had made exaggerated statements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about the whites in Natal and calumniated them. If they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reports, it is no wonder that they were enraged. The leaders,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permit me to say so, you are to blame.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the people properly, but you also believed Reuter and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have indulged in exaggeration. I do not want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book. I am sure that, when the truth becomes known,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sorry for their conduct.’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‘Would you mind giving me this in writing ?’ said Mr. Esc-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ombe. ‘Because I shall have to cable to Mr. Chamberlain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do not want you to make any statement in haste. You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like, consult Mr. Laughton and your other friends,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final decision. I may confess, however, that, if you waive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bringing your assailants to book, you will considerably help </w:t>
      </w:r>
      <w:r>
        <w:rPr>
          <w:rFonts w:ascii="Times" w:hAnsi="Times" w:eastAsia="Times"/>
          <w:b w:val="0"/>
          <w:i w:val="0"/>
          <w:color w:val="000000"/>
          <w:sz w:val="22"/>
        </w:rPr>
        <w:t>me in restoring quiet, besides enhancing your own reputation.’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‘Thank you,’ said I. ‘I need not consult anyone. I had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decision in the matter before I came to you. It is my conviction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should not prosecute the assailants, and I am prepared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moment to reduce my decision to writing.’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this I gave him the necessary statement.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 : THE CALM AFTER THE STORM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not yet left the police station, when, after two days,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taken to see Mr. Escombe. Two constables were sent to protect me,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no such precaution was then needed.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of landing, as soon as the yellow flag was lowered,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to interview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me a number of questions, and in reply I had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refute every one of the charges that had been levelled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Sir Pherozeshah Mehta, I had delivered only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in India, and I had copies of them all, as well as of my other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january 13, 1897.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I had given the interviewer all this literature and showed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India I had said nothing which I had not already said 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stronger language. I had also shown him that I had no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bringing the passengers of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Many of them were old residents, and most of them,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stay in Natal, meant to go to the Transvaal. In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offered better prospects than Natal to those coming in </w:t>
      </w:r>
      <w:r>
        <w:rPr>
          <w:rFonts w:ascii="Times" w:hAnsi="Times" w:eastAsia="Times"/>
          <w:b w:val="0"/>
          <w:i w:val="0"/>
          <w:color w:val="000000"/>
          <w:sz w:val="22"/>
        </w:rPr>
        <w:t>search of wealth, and most Indians, therefore, preferred to go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interview and my refusal to prosecute the assailants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such a profound impression that the Europeans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ashamed of their conduct. The Press declared me to be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condemned the mob. Thus the lynching ultimately proved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for me, that is, for the cause. It enhanced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in South Africa and made my work easier.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or four days I went to my house,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was not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settled down again. The incident added also to my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professional practice.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enhanced the prestige of the community, it also fanned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flame of prejudice against it. As soon as it was proved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could put up a manly fight, he came to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Two bills were introduced in the Natal Legislative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calculated to affect the Indian trader adversely,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to impose a stringent restriction on Indian immigration. Fort-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unately the fight for the franchise had resulted in a decision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no enactment might be passed against the Indians as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that the law should make no distinctions of colour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The language of the bills above mentioned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all, but their object undoubtedly was to impose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on the Indian residents of Natal.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considerably increased my public work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more alive than ever to their sense of duty.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Indian languages and fully explained, so as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 community their subtle implications. We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but he refused to interfere and the bills became </w:t>
      </w:r>
      <w:r>
        <w:rPr>
          <w:rFonts w:ascii="Times" w:hAnsi="Times" w:eastAsia="Times"/>
          <w:b w:val="0"/>
          <w:i w:val="0"/>
          <w:color w:val="000000"/>
          <w:sz w:val="22"/>
        </w:rPr>
        <w:t>law.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Public work now began to absorb most of my time. Sjt. Mans-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ukhlal Naazar, who, as I have said, was already in Durban, came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and as he gave his time to public work,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lightened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contemporary Press reports, however, Gandhiji had quietly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removed to his residence at ‘Beach Grove’ after a day’s stay at the Central Police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Station, where Mr. Alexander had provided him asylum in the officers’ quarters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upstairs.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burden to some extent.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Adamji Miyakhan had, in my absence, discharged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with great credit. He had increased the membership and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£1,000 to the coffers of the Natal Indian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caused by the bills and the demonstration against the pas-</w:t>
      </w:r>
      <w:r>
        <w:rPr>
          <w:rFonts w:ascii="Times" w:hAnsi="Times" w:eastAsia="Times"/>
          <w:b w:val="0"/>
          <w:i w:val="0"/>
          <w:color w:val="000000"/>
          <w:sz w:val="22"/>
        </w:rPr>
        <w:t>sengers I turned to good account by making an appeal for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bership and funds, which now amounted to £5,000. My desire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for the Congress a permanent fund, so that it might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its own and then carry on its work out of the rent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my first experience of managing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 placed my proposal before my co-workers,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it. The property that was purchased was leased out,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was enough to meet the current expenses of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was vested in a strong body of trustees and is still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it has become the source of much internecine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the rent of the property now accumulates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sad situation developed after my departure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my idea of having permanent funds for public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underwent a change long before this difference arose.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experience with the many public institutions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managed, it has become my firm conviction that it is not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public institutions on permanent funds.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permanent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in itself the seed of the moral fall of the institution.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means an institution conducted with the approval,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funds, of the public. When such an institution ceases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support, it forfeits its right to exist. Institutions maintained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funds are often found to ignore public opinion,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responsible for acts contrary to it. In our country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this at every step. Some of the so-called religious trusts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ceased to render any accounts. The trustees have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are responsible to none. I have no doubt that the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 institutions to live, like nature, from day to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that fails to win public support has no right to exist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subscriptions that an institution annually receives are a test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 and the honesty of its management; and I am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instit- ution should submit to that test. But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me. My remarks do not apply to the bodies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by their very nature, be conducted without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What I mean to say is that the current expenditure shoud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from subscriptions voluntarily received from year to year.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were confirmed during the days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 That magnificent campaign extending over six years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carried on without permanent funds, though lakhs of rupees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it. I can recollect times when I did not know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the next day if no subscriptions came in. But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future events. The reader will find the opinion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above amply borne out in the coming narrative.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 : EDUCATION OF CHILDREN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landed at Durban in January 1897, I had three children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me, my sister’s son ten years old, and my own sons nine and five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years of age. Where was I to educate them 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sent them to the schools for European children,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matter of favour and exception. No other Indian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allowed to attend them. For these there were schools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Christian missions, but I was not prepared to send my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as I did not like the education imparted in those schools.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the medium of instruction would be only English,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incorrect Tamil or Hindi; this too could only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with difficulty. I could not possibly put up with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disadvantages. In the meantime I was making my own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them. But that was at best irregular, and I could not get hold of a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Gujarati teacher.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 my wit’s end. I advertised for an English teacher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teach the children under my direction. Some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was to be given them by this teacher, and for the rest they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with what little I could give them irregularly.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an English governess on £7 a month. This went on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not to my satisfaction. The boys acquired some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Gujarati through my conversation and intercourse with them,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strictly in the mother-tongue. I was loath to send them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for I believed even then that young children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their parents. The education that children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 in a well-ordered household is impossible to obtain in hostels.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kept my children with me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send my nephew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son to be educated at residential schools in India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but I soon had to recall them. Later, the eldest son, long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come of age, broke away from me.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went to India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School in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the nephew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satisfied with what I could give him. Unfortunately he died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of youth after a brief illness. The other three of my sons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at a public school, though they did get some regular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 left his father’s home in the Transvaal and sailed for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May 18, 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schooling in an improvised school which I started for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parents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experiments were all inadequate. I could not devote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 all the time I had wanted to give them. My inability to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enough attention and other unavoidable causes prevented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providing them with the literary education I had desired, and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sons have had complaints to make against me in this matter.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Whenever they come across an M.A. or a B.A., or even a matriculate,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seem to feel the handicap of a want of school education.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am of opinion that, if I had insisted on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somehow at public schools, they would have been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training that can be had only at the school of experience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constant contact with the parents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never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as I am today, from anxiety on their score, and the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they could have had in England or South Africa, 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would never have taught them the simplicity 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they show in their lives today, while their artificial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might have been a serious handicap in my public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though I have not been able to give them a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either to their or to my satisfaction, I am not quite sure,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back on my past years, that I have not done my duty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capacity. Nor do I regret not having sent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schools. I have always felt that the undesirable traits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</w:t>
      </w:r>
      <w:r>
        <w:rPr>
          <w:rFonts w:ascii="Times" w:hAnsi="Times" w:eastAsia="Times"/>
          <w:b w:val="0"/>
          <w:i w:val="0"/>
          <w:color w:val="000000"/>
          <w:sz w:val="22"/>
        </w:rPr>
        <w:t>today in my eldest son are an echo of my own undisciplined and unf-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ormulated early life. I regard that time as a period of half-baked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indulgence. It coincided with the most impr-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essionable years of my eldest son, and naturally he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my time of indulgence and inexperience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believed that that was the brightest period of my life,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changes, effected later, have been due to delusion miscalled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enlightenment. And well he might. Why should he not think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years represented a period of awakening, and the later years of </w:t>
      </w:r>
      <w:r>
        <w:rPr>
          <w:rFonts w:ascii="Times" w:hAnsi="Times" w:eastAsia="Times"/>
          <w:b w:val="0"/>
          <w:i w:val="0"/>
          <w:color w:val="000000"/>
          <w:sz w:val="22"/>
        </w:rPr>
        <w:t>radical change, years of delusion and egotism ? Often have I been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with various posers from friends : What harm had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if I had given my boys an academical education ?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thus to clip their wings ? Why should I have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taking degrees and choosing their own careers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there is much point in these questions.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numerous students. I have tried myself or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others to impose my educational ‘fads’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other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and have seen the results thereof. There are within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 number of young men today contemporaneous with my sons. I do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man to man they are any better than my sons, or that </w:t>
      </w:r>
      <w:r>
        <w:rPr>
          <w:rFonts w:ascii="Times" w:hAnsi="Times" w:eastAsia="Times"/>
          <w:b w:val="0"/>
          <w:i w:val="0"/>
          <w:color w:val="000000"/>
          <w:sz w:val="22"/>
        </w:rPr>
        <w:t>my sons have much to learn from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ultimate result of my experiments is in the womb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My object in discussing this subject here is that a student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civilization may have some measure of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disciplined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home education and school education,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effect produced on children through changes introduced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in their lives. The purpose of this chapter is also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lengths to which a votary of truth is driven by his experiments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as also to show the votary of liberty how many are the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>demanded by that stern goddess. Had I been without a sense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satisfied myself with having for my children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 children could not get.,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deprived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object-lesson in liberty and self respect that I gave them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literary training. And where a choice has to be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learning, who will not say that the former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preferred a thousand times to the latter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youths whom I called out in 1920 from those citadels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slavery—their schools and colleges—and whom I advised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better to remain unlettered and break stones for the sake of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go in for a literary education in the chains of slaves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be able now to trace my advice to its source.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 : SPIRIT OF SERVICE</w:t>
      </w:r>
    </w:p>
    <w:p>
      <w:pPr>
        <w:autoSpaceDN w:val="0"/>
        <w:tabs>
          <w:tab w:pos="550" w:val="left"/>
          <w:tab w:pos="3250" w:val="left"/>
          <w:tab w:pos="44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profession progressed satisfactorily, but that was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me. The question of further simplifying my life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 concrete act of service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fellowmen had been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stantly agitating me, when a leper came to my door.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dismiss him with a meal. So I offered him shelter, dressed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wounds, and began to look after him. But I could not go on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I could not afford, I lacked the will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keep him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So I sent him to the Government Hospital for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still ill at ease. I longed for some humanitarian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permanent nature. Dr. Booth was the head of the St. Aidan’s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He was a kind-hearted man and treated his patients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Parsi Rustomji’s charities, it was possible to open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hospital under Dr. Booth’s charge. I felt strongly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as a nurse in this hospital. The work of dispensing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from one to two hours daily, and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made up my mind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from my office-work, so as to be able to fill the place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compounder in the dispensary attached to the hospital. Most of my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professional work was chamber work, conveyancing and arbitration.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used to have a few cases in the magistrate’s court, but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were of a non-controversial character, and Mr. Khan,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me to South Africa and was then living with me,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them if I was absent. So I found time to serve in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This meant two hours every morning, including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going to and from the hospital. This work brought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It consisted in ascertaining the patient’s complaints, laying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before the doctor and dispensing the prescriptions. It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close touch with suffering Indians, most of them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Tamil, Telugu or North India 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stood me in good stead, when during the Boer </w:t>
      </w:r>
      <w:r>
        <w:rPr>
          <w:rFonts w:ascii="Times" w:hAnsi="Times" w:eastAsia="Times"/>
          <w:b w:val="0"/>
          <w:i w:val="0"/>
          <w:color w:val="000000"/>
          <w:sz w:val="22"/>
        </w:rPr>
        <w:t>War I offered my services for nursing the sick and wounded soldiers.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rearing of children had been ever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two sons born in South Africa, and my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was useful in solving the question of their upbringing.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spirit was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constant source of trial. My wife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have the best medical aid at the time of her delivery,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and the nurse were to leave us in the lurch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what was I to do ? Then the nurse had to be an Indian.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of getting a trained Indian nurse in South Africa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imagined from the similar difficulty in India. So I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necessary for safe labour. I read Dr. Tribhuvandas’ book, </w:t>
      </w:r>
      <w:r>
        <w:rPr>
          <w:rFonts w:ascii="Times" w:hAnsi="Times" w:eastAsia="Times"/>
          <w:b w:val="0"/>
          <w:i/>
          <w:color w:val="000000"/>
          <w:sz w:val="22"/>
        </w:rPr>
        <w:t>Ma-</w:t>
      </w:r>
      <w:r>
        <w:rPr>
          <w:rFonts w:ascii="Times" w:hAnsi="Times" w:eastAsia="Times"/>
          <w:b w:val="0"/>
          <w:i/>
          <w:color w:val="000000"/>
          <w:sz w:val="22"/>
        </w:rPr>
        <w:t>ne Shikhaman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—Advice to a Mother—and I nursed both my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instructions given in the book, tempered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such experience as I had gained elsewhere. The services of a </w:t>
      </w:r>
      <w:r>
        <w:rPr>
          <w:rFonts w:ascii="Times" w:hAnsi="Times" w:eastAsia="Times"/>
          <w:b w:val="0"/>
          <w:i w:val="0"/>
          <w:color w:val="000000"/>
          <w:sz w:val="22"/>
        </w:rPr>
        <w:t>nurse were utilized—not for more than two months each time—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for helping my wife, and not for taking care of the babies,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did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birth of the last child put me to the severest test. The travail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 on suddenly. The doctor was not immediately available,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time was lost in fetching the midwife. Even if she had been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spot, she could not have helped delivery. I had to see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safe delivery of the baby. My careful study of the subject in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Tribhuvandas’ work was of inestimable help. I was not nervous.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for the proper upbringing of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ought to have a general knowledge of the care and nursing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babies. At every step I have seen the advantages of my careful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subject. My children would not have enjoyed the general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today, had I not studied the subject and turned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account. We labour under a sort of superstition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has nothing to learn during the first five years of its life.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the fact is that the child never learns in after life what it does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first five years.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education of the child begins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The physical and mental states of the parents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conception are re- produced in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baby. Then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pregnancy it continues to be affected by the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moods, desires and temperament, as also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her ways of life.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the child imitates the parents, and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considerable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years entirely depends on them for its growth.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 who realize these things will never have sexual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fulfilment of their lust, but only when they desire issue.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height of ignorance to believe that the sexual act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function necessary like sleeping or eating.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for its existence on the act of generation, and as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play-ground of God and a reflection of His glory,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should be controlled for the ordered growth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realizes this will control his lust at any cost, equip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knowledge necessary for the physical, mental and spiritual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his progeny, and give the benefit of that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>posterity.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 : BRAHMACHARYA—I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reach the stage in this story when I began seriously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taking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been wedded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monogamous ideal ever since my marriage, faithfulness to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part of the love of truth. But it was in South Africa that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the importance of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my wife. I cannot definitely say what circumstance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it was, that set my thoughts in that direction, but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that the predominant factor was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Raychandbhai, of whom I have already written. I can still recall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that I had with him. On one occasion I spoke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praise of Mrs. Gladstone’s devotion to her husband.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that Mrs. Gladstone insisted on preparing tea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Gladstone even in the House of Commons, and that this had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the life of this illustrious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couple, whose actions were governed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regularity. I spoke of this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poet, and incidentally eulogized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conjugal love. ‘Which of the two do you prize more,’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Raychandbhai, ‘the love of Mrs. Gladstone for her husband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or her devoted service irrespective of her relation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Gladstone ? Supposing she had been his sister, or his devoted servant,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ministered to him with the same attention, what would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? Do we not have instances of such devoted sisters or servants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you had found the same loving devotion in a male servant,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have been pleased in the same way as in Mrs. Gladstone’s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 ? Just examine the view-point suggested by me.’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was himself married. I have an impression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his words sounded harsh, but they gripped me irresistibly.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devotion of a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servant was, I felt, a thousand times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 than that of a wife to her husband.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in the wife’s devotion to her husband, as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 bond between them. The devotion was perfectly natural.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required a special effort to cultivate equal devotion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and servant. The poet’s point of view began gradually to grow </w:t>
      </w:r>
      <w:r>
        <w:rPr>
          <w:rFonts w:ascii="Times" w:hAnsi="Times" w:eastAsia="Times"/>
          <w:b w:val="0"/>
          <w:i w:val="0"/>
          <w:color w:val="000000"/>
          <w:sz w:val="22"/>
        </w:rPr>
        <w:t>upon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then, I asked myself, should be my relation with my wife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my faithfulness consist in making my wife the instrument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lust ? So long as I was the slave of lust, my faithfulness was worth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nothing. To be fair to my wife, I must say that she was never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temptress. It was therefore the easiest thing for me to take the vow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 if only I willed it. It was my weak will or lustful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attachment that was the obstacle.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my conscience had been roused in the matter, I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twice. I failed because the motive that actuated the effort was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highest. My main object was to escape having more children. Whilst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 had read something about contraceptives.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Dr. Allinson’s birth-control propaganda in the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Vege-tarianism. If it had some temporary effect on me, Mr. Hill’s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those methods and his advocacy of internal efforts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outward means, in a word, of self-control, had a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which in due time came to be abiding. Seeing therefore,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desire more children I began to strive after self-control.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endless difficulty in the task. We began to sleep in separate beds.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retire to bed only after the day’s work had left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exhausted. All these efforts did not seem to bear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but when I look back upon the past, I feel that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was the cumulative effect of those unsuccessful strivings.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resolution could only be made as late as 1906.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had not then been started. I had not the least notion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>coming. I was practising in Johannesburg at the time of the Zulu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‘Rebellion’ in Natal, which came soon after the Boer War. I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offer my services to the Natal Government on that occasion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was accepted, as we shall see in another chapter.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set me furiously thinking in the direction of self-control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wont I discussed my thoughts with my co-workers.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my conviction that procreation and the consequent care of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were inconsistent with public service. I had to break up my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at Johannesburg to be able to serve during the ‘Rebellion’.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month of offering my services, I had to give up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so carefully furnished. I took my wife and children to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led the Indian ambulance corps attached to the Natal forces.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difficut marches that had then to be performed,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flashed upon me that if I wanted to devote myself 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this manner, I must relinquish the desire for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wealth and live the life of a </w:t>
      </w:r>
      <w:r>
        <w:rPr>
          <w:rFonts w:ascii="Times" w:hAnsi="Times" w:eastAsia="Times"/>
          <w:b w:val="0"/>
          <w:i/>
          <w:color w:val="000000"/>
          <w:sz w:val="22"/>
        </w:rPr>
        <w:t>vanaprastha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—of one retired from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cares.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‘Rebellion’ did not occupy me for more than six weeks,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brief period proved to be a very important epoch in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vows grew upon me more clearly than ever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that a vow, far from closing the door to real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it. Up to this time I had not met with success because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lacking, because I had had no faith in myself,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God, and therefore, my mind had been tossed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boisterous sea of doubt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realized that in refusing to take a vow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drawn into temptation, and that to be bound by a vow was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from libertinism to a real monogamous marriage. ‘I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effort, I do not want to bind myself with vows,’ is the mentality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betrays a subtle desire for the thing to be avoided.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can be the difficulty in making a final decision ? I vow to flee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serpent which I know will bite me, I do not simply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flee from him. I know that mere effort may mean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Mere effort means ignorance of the certain fact that the serpent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kill me. The fact, therefore, that I could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 only, means that I have not yet clearly realized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definite action. ‘But supposing my views are changed in the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bind myself by a vow ’ Such a doubt often deters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doubt also betrays a lack of clear perception that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thing must be renounced. That is why Nishkulanand has sung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Renunciation without aversion is not lasting.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therefore the desire is gone, a vow of renunciation is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and inevitable fruit.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 : BRAHMACHARYA—II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full discussion and mature deliberation I took the vow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1906. I had not shared my thoughts with my wife until then,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her at the time of taking the vow. She had no objection.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great difficulty in making the final resolve.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strength. How was I to control my passions?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of carnal relationship with one’s wife seemed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thing. But I launched forth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faith in the sustaining power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God.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look back upon the twenty years of the vow, I am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pleasure and wonderment. The more or less successful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had been going on since 1901. But the freedom and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came to me after taking the vow had never been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1906. Before the vow I had been open to being overcome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at any moment. Now the vow was a sure shield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The great potentiality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patent to me. The vow was taken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As son as I was free from ambulance work,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whence I had to return to Johannesburg. In about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returning there, the foundation of satyagraha was laid.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unknown to me,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had been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it. Satyagraha had not been a preconceived plan. It came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spontaneously, without my having willed it. But I could see that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steps had led up to that goal.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cut down my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expenses at Johannesburg and gone to Phoenix to take,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were,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a perfect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realization of Brahman, I did not owe to a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It slowly grew upon me with experience. The shastric texts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I read only later in life. Every day of the vow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nearer the knowledge that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the mind and the soul.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hard penance, it was a matter of consolation and joy.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revealed a fresh beauty in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was a matter of ever-increasing joy, let no one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an easy thing for me. Even when I am past fifty six years,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hard a thing it is. Every day I realize more and more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 walking on the sword’s edge, and I see every moment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for eternal vigilance.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Control of the palate is the first essential in the observance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vow. I found that complete control of the palate made the observance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easy, and so I now pursued my dietetic experiments not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vegetarian’s but also from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’s point of view.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result of these experiments I saw that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’s food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limited, simple, spiceless, and, if possible, uncooked.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 years of experiment have showed me that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food is fresh fruit and nuts. The immunity from passion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when I lived on this food was unknown to me after I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diet.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needed no effort on my part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lived on fruits and nuts alone. It has been a matter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effort ever since I began to take milk. How I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milk from a fruit diet will be considered in its proper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to observe here that I have not the least doubt that milk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difficult to observe. Let no one deduce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that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 milk. The effect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different kinds of food can be determined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numerous experiments. I have yet to find a fruit-substitute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which is an equally good muscle-builder and easily digestible.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doctors,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hakims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alike failed to enlighten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though I know milk to be partly a stimulant, I cannot,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being, advise anyone to give it up.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external aid 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fasting is as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and restriction in diet. So overpowering are the senses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kept under control only when they are completely hedged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 all sides, from above and from beneath. It is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they are powerless without food, and so fasting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with a view to control of the senses is, I have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helpful. With some, fasting is of no avail, because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fasting alone will make them immune, they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without food, but feast their minds upon all sorts of delicacies,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all the while what they will eat and what they will drink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terminates. Such fasting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helps them in controlling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nor lust. Fasting is useful, when mind co-operates with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that is to say, when it cultivates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distaste for the objects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denied to the body. Mind is at the root of all sensuality.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limited use, for a fasting man may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swayed by passion. But it may be said that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extinction of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is as a rule impossible without fasting, which may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aspirants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fail, because in the use of their other senses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carry on like those who are not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effort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identical with the effort to experience the bracing cold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in the scorching summer months. There should be a clear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life of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one who is not.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resemblance that there is between the two is only apparent.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ought to be clear as daylight. Both use their eyesight,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uses it to see the glories of God,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it to see the frivolity around him. Both use their ears, but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hears nothing but praises of God, the other feasts his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ribaldry. Both often keep late hours, but whereas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them to prayer,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fritters them away in wild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wasteful mirth. Both feed the inner man, but the one only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God in good repair,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the other gorges himself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sacred vessel a stinking gutter. Thus both live as the 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and the distance between them will grow and not diminish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passage of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control of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senses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deed. Every day I have been realizing more and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restraints of the kind I have detailed above.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the possibilities of renunciation even as there is none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impossible of attainment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effort. For many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must remain only as an ideal. An aspirant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always be conscious of his short-comings,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seek out the passions lingering in the inner- most recesses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will incessantly strive to get rid of them. So long as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under complete control of the will, </w:t>
      </w:r>
      <w:r>
        <w:rPr>
          <w:rFonts w:ascii="Times" w:hAnsi="Times" w:eastAsia="Times"/>
          <w:b w:val="0"/>
          <w:i/>
          <w:color w:val="000000"/>
          <w:sz w:val="22"/>
        </w:rPr>
        <w:t>brahma-charya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absent. Involuntary thought is an affection of the mind, and curbing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thought, therefore, means curbing of the mind which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curb than the wind. Neverthe-less the existence of God </w:t>
      </w:r>
      <w:r>
        <w:rPr>
          <w:rFonts w:ascii="Times" w:hAnsi="Times" w:eastAsia="Times"/>
          <w:b w:val="0"/>
          <w:i w:val="0"/>
          <w:color w:val="000000"/>
          <w:sz w:val="10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no one think </w:t>
      </w:r>
      <w:r>
        <w:rPr>
          <w:rFonts w:ascii="Times" w:hAnsi="Times" w:eastAsia="Times"/>
          <w:b w:val="0"/>
          <w:i w:val="0"/>
          <w:color w:val="000000"/>
          <w:sz w:val="22"/>
        </w:rPr>
        <w:t>within makes even control of the mind possible.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impossible because it is difficult. It is the highest goal,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no wonder that the highest effort should be necessary to attain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was after coming to India that I realized that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impossible to attain by mere human effort. Until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I had been labouring under the delusion that fruit diet alone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enable me to eradicate all passions, and I had flattered myself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belief </w:t>
      </w:r>
      <w:r>
        <w:rPr>
          <w:rFonts w:ascii="Times" w:hAnsi="Times" w:eastAsia="Times"/>
          <w:b w:val="0"/>
          <w:i w:val="0"/>
          <w:color w:val="000000"/>
          <w:sz w:val="10"/>
        </w:rPr>
        <w:t>T16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had nothing more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not anticipate the chapter of my struggle. Meanwhile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it clear that those who desire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brahma-charya </w:t>
      </w:r>
      <w:r>
        <w:rPr>
          <w:rFonts w:ascii="Times" w:hAnsi="Times" w:eastAsia="Times"/>
          <w:b w:val="0"/>
          <w:i w:val="0"/>
          <w:color w:val="000000"/>
          <w:sz w:val="10"/>
        </w:rPr>
        <w:t>T17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a view to realizing God need not despair, provided their faith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equal to their confidence in their own effort.</w:t>
      </w:r>
    </w:p>
    <w:p>
      <w:pPr>
        <w:autoSpaceDN w:val="0"/>
        <w:autoSpaceDE w:val="0"/>
        <w:widowControl/>
        <w:spacing w:line="240" w:lineRule="auto" w:before="58" w:after="0"/>
        <w:ind w:left="0" w:right="15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494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15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748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‘The sense-objects turn away from an abstemious soul, leaving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relish behind. The relish also disappears with the realization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Highest.’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His name and His grace are the last resources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aspirant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This truth came to me only after my return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India.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IX : SIMPLE LIFE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started on a life of ease and comfort, but the experiment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short-lived. Although I had furnished the house with care, yet it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 Gita</w:t>
      </w:r>
      <w:r>
        <w:rPr>
          <w:rFonts w:ascii="Times" w:hAnsi="Times" w:eastAsia="Times"/>
          <w:b w:val="0"/>
          <w:i w:val="0"/>
          <w:color w:val="000000"/>
          <w:sz w:val="18"/>
        </w:rPr>
        <w:t>,  II. 59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life, than I began to cut down expenses. The washerman’s bill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heavy, and as he was besides by no means noted for his punctuality,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two or three dozen shirts and collars proved insufficient for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Collars had to be changed daily and shirts, if not daily, at least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alternate day. This meant a double expense, which appeared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unnecessary. So I equipped myself with a washing outfit to save it.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bought a book on washing, studied the art and taught it also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wife. This no doubt added to my work, but its novelty made it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forget the first collar that I washed myself.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more starch than necessary, the iron had not been made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and for fear of burning the collar I had not pressed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sufficiently. The result was that, though the collar was fairly stiff,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starch continually dropped off it. I went to court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collar on, thus inviting the ridicule of brother barristers, but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days I could be impervious to ridicule.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‘Well,’ said I, ‘this is my first experiment at washing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collars and hence the loose starch. But it does not trouble me,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there is the advantage of providing you with so much fun.’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surely there is no lack of laundries here ?’ asked a friend.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laundry bill is very heavy,’ said I. ‘The charge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 a collar is almost as much as its price, and even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eternal dependence on the washerman. I prefer by far to wash my </w:t>
      </w:r>
      <w:r>
        <w:rPr>
          <w:rFonts w:ascii="Times" w:hAnsi="Times" w:eastAsia="Times"/>
          <w:b w:val="0"/>
          <w:i w:val="0"/>
          <w:color w:val="000000"/>
          <w:sz w:val="22"/>
        </w:rPr>
        <w:t>things myself.’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could not make my friends appreciate the beauty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In course of time I became an expert washerman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 went, and my washing was by no means inferior to laundry </w:t>
      </w:r>
      <w:r>
        <w:rPr>
          <w:rFonts w:ascii="Times" w:hAnsi="Times" w:eastAsia="Times"/>
          <w:b w:val="0"/>
          <w:i w:val="0"/>
          <w:color w:val="000000"/>
          <w:sz w:val="22"/>
        </w:rPr>
        <w:t>washing. My collars were no less stiff or shiny than others.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Gokhale came to South Africa,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with him a scarf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 gift from Mahadeo Govind Ranade. He treasured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mem-ento with the utmost care and used it only on special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occasion was the banquet given in his honour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scarf was creased and needed ironing.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to send it to the laundry and get it back in time. I </w:t>
      </w:r>
      <w:r>
        <w:rPr>
          <w:rFonts w:ascii="Times" w:hAnsi="Times" w:eastAsia="Times"/>
          <w:b w:val="0"/>
          <w:i w:val="0"/>
          <w:color w:val="000000"/>
          <w:sz w:val="22"/>
        </w:rPr>
        <w:t>offered to try my art.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can trust to your capacity as a lawyer, but not as a </w:t>
      </w:r>
      <w:r>
        <w:rPr>
          <w:rFonts w:ascii="Times" w:hAnsi="Times" w:eastAsia="Times"/>
          <w:b w:val="0"/>
          <w:i w:val="0"/>
          <w:color w:val="000000"/>
          <w:sz w:val="22"/>
        </w:rPr>
        <w:t>washerman,’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Gokhale. ‘What if you should soil it ? Do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it means to me ?’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he narrated, with much joy, the story of the gift.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insisted, guaranteed good work, got his permission to iron it, and won </w:t>
      </w:r>
      <w:r>
        <w:rPr>
          <w:rFonts w:ascii="Times" w:hAnsi="Times" w:eastAsia="Times"/>
          <w:b w:val="0"/>
          <w:i w:val="0"/>
          <w:color w:val="000000"/>
          <w:sz w:val="22"/>
        </w:rPr>
        <w:t>his certificate. After that I did not mind if the rest of the world refused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its certificate.</w:t>
      </w:r>
    </w:p>
    <w:p>
      <w:pPr>
        <w:autoSpaceDN w:val="0"/>
        <w:tabs>
          <w:tab w:pos="510" w:val="left"/>
          <w:tab w:pos="550" w:val="left"/>
          <w:tab w:pos="4210" w:val="left"/>
          <w:tab w:pos="4530" w:val="left"/>
          <w:tab w:pos="4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as I freed myself slavery to the washerman,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 dependence on the barber. All people who go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there at least the art of shaving, but none, to my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cut their own hair. I had to learn that too.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once went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hair-cutter in Pretoria. He contemptuously refused to cut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hair. I certainly felt hurt, but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purchased a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clippers and cut my hair before the mirror. I succeeded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cutting the front hair, but I spoiled the back.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 shook with laughter.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‘What’s wrong with your hair, Gandhi? Rats have been at it?’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‘No. The white barber would not condescend to touch my black </w:t>
      </w:r>
      <w:r>
        <w:rPr>
          <w:rFonts w:ascii="Times" w:hAnsi="Times" w:eastAsia="Times"/>
          <w:b w:val="0"/>
          <w:i w:val="0"/>
          <w:color w:val="000000"/>
          <w:sz w:val="22"/>
        </w:rPr>
        <w:t>hair,’ said , ‘so I preferred to cut it myself, no matter how badly.’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reply did not surprise the friends.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barber was not at fault in having refused to cut my hair.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every chance of his losing his custom, if he should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men. We do not allow our barbers to serve our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I got the reward of this in South Africa, not once,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and the conviction that it was the punishment for our own sins </w:t>
      </w:r>
      <w:r>
        <w:rPr>
          <w:rFonts w:ascii="Times" w:hAnsi="Times" w:eastAsia="Times"/>
          <w:b w:val="0"/>
          <w:i w:val="0"/>
          <w:color w:val="000000"/>
          <w:sz w:val="22"/>
        </w:rPr>
        <w:t>saved me from becoming angry.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forms in which my passion for self-help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ultimately expressed itself will be described in their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 seed had been long sown. It only needed watering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>root, to flower and to fructify, and the watering came in due course.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 : THE BOER WAR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2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skip many other experiences of the period between </w:t>
      </w:r>
      <w:r>
        <w:rPr>
          <w:rFonts w:ascii="Times" w:hAnsi="Times" w:eastAsia="Times"/>
          <w:b w:val="0"/>
          <w:i w:val="0"/>
          <w:color w:val="000000"/>
          <w:sz w:val="22"/>
        </w:rPr>
        <w:t>1897 and 1899 and come straight to the Boer War.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war was declared, my personal sympathies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Boers, but I believed then that I had yet no right,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to enforce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individual convictions. I have minutely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inner struggle regarding this in my history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not repeat the argument here. I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to turn to those pages. Suffice it to say that my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drove me to participation with the British in that war.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demanded rights as a British citizen, it was also my duty,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to participate in the defence of the British Empire. I held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could achieve her complete emancipation only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Empire. So I collected together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as possible, and with very great difficulty got their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an ambulance corps.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“Satyagraha in South Africa — Chapter IX : The Boer War.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Englishman believed that the Indian was a coward,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taking risks or looking beyond his immediate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Many English friends, therefore, threw cold water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But Dr. Booth supported it whole-heartedly. He trained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work. We secured medical certificates of fitness for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Laughton and the late Mr. Escombe enthusiastically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the plan, and we applied at last for service at the front.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tankfully acknowledged our application, but said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were not then 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not rest satisfied, however, with this refusal.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Dr. Booth,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called on the Bishop of Natal.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many Christian Indians in our corps. The Bishop was delighted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my proposal and promised to help us in getting our services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accepted.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too was working with us. The Boer had shown more pluck,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bravery than had been expected; and 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were ultimately needed.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corps was1,100 strong, with nearly 40 leaders. About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were free Indians and the rest indentured. Dr. Booth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The corps acquitted itself well. Though our work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firing line, and though we had the protection of the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Cross, we were asked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critical moment to serve within the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The reservation had not been of our seeking. The authorities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us to be within the range of fire. The situation, however,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after the repulse at Spion Kop, and General Buller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that, though we were not bound to take the risk,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thankful if we would do so and fetch the wounded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We had no hesitation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the action at Spion Kop found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within the firing line. During these days we had to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twenty to twenty-five miles a day,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bearing the wounded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stretchers. Amongst the wounded we had the honour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soldiers like General Woodgate.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was disbanded after six weeks’ service.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reverses at Spion Kop and Vaalkranz, the British Commanderin-in-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abandoned the attempt to relieve Ladysmith and other places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procedure, and decided to proceed slowly, awaiting </w:t>
      </w:r>
      <w:r>
        <w:rPr>
          <w:rFonts w:ascii="Times" w:hAnsi="Times" w:eastAsia="Times"/>
          <w:b w:val="0"/>
          <w:i w:val="0"/>
          <w:color w:val="000000"/>
          <w:sz w:val="22"/>
        </w:rPr>
        <w:t>reinforcements from England and India.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humble work was at the moment much applauded,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prestige was enhanced. The newspapers published laudatory </w:t>
      </w:r>
      <w:r>
        <w:rPr>
          <w:rFonts w:ascii="Times" w:hAnsi="Times" w:eastAsia="Times"/>
          <w:b w:val="0"/>
          <w:i w:val="0"/>
          <w:color w:val="000000"/>
          <w:sz w:val="22"/>
        </w:rPr>
        <w:t>rhymes with the refrain, ‘We are sons of Empire after all.’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“Relief to Indian Refugees”, October 14, 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Buller mentioned with appreciation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corps in his despatch, and the leaders were awarded the War Medal.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community became better organized. I got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closer touch with the indentured Indians. There came a greate awake-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ning amongst them, and the feeling that Hindus, Mussalmans, Chris-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tians, Tamilians, Gujaratis and Sindhis were all Indians and children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motherland took deep root amongst them. Everyone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believed that the Indians’ grievances were now sure to be redressed.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the moment the white man’s attitude seemed to be distinctly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changed. The relations formed with the whites during the war were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sweetest. We had come in contact with thousands of tommies.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friendly with us and thankful for being there to serve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forbear from recording a sweet reminiscence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shows itself at its best in moments of trial.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towards Chievely Camp were Lieutenant Roberts, the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Roberts, had received a mortal wound. Our corps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carrying the body from the field. It was a sultry day—the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our march. Everyone was thirsting for water. There was a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brook on the way where we could slake our thirst. But who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first? We had proposed to come in after the tommies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But they would not begin first and urged us to do so,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while a pleasant competition went on for giving precedence to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 : SANITARY REFORM AND FAMINE RELIEF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impossible forme to reconcile myself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member of the body politic remaining out of use.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loath to hide or connive at the weak points of the community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press for its rights without having purged it of its blemished.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 since my settlement in Natal, I had been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clear the community of a charge that had been levelled against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a certain amount of truth. The charge had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that the Indian was slovenly in his habits and did not keep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surroundings clean. The principal men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had, therefore, already begun to put their houses in order, but house-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to-house inspection was undertaken only when plague was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imminent in Durban. This was done after consulting, and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approval of, the city fathers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had desired our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co-operation made work easier for them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lessened our hardships, For whenever there is an outbreak of epide-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mics, the executive, as a general rule, get impatient, take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and behave to such as may have incurred their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>with a heavy hand. The community saved itself from this oppression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voluntarily taking sanitary measures.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had some bitter experiences. I saw that I could not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easily count on the help of the community in getting in to do its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as I could in claiming for it rights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 At some places I met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insults, at others with polite indifferences. It was too much for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bestir themselves to keep their surroundings clean. To expect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find money for the work was out of the question.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experiences taught me, better than ever before, that without infinite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patience it was impossible to get the people to do any work. It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reformer who is anxious for the reform, and not society, from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should expect nothing better than opposition, abhorrence and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persecution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. Why may not society regard as retrogression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reformer holds dear as life itself ?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result of this agitation was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learnt to recognize more or less the necessity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 and environments clean. I gained the esteem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They saw that, though I had made it my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 grievances and press for rights, I was no less keen and </w:t>
      </w:r>
      <w:r>
        <w:rPr>
          <w:rFonts w:ascii="Times" w:hAnsi="Times" w:eastAsia="Times"/>
          <w:b w:val="0"/>
          <w:i w:val="0"/>
          <w:color w:val="000000"/>
          <w:sz w:val="22"/>
        </w:rPr>
        <w:t>insistent upon self-purification.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thing, however, which still remained to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awakening in the Indian settler of a sense of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India was poor, the Indian settler went to South Africa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wealth, and he was bound to contribute part of his earnings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his countrymen in the hour of their adversity.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 did during the terrible famines in 1897 and 1899.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handsomely for famine relief, and more so in 1899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1897. We had appealed to Englishmen also for funds, and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well. Even the indentured Indians gave their share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contribution, and the system inaugurated at the time of these famines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continued ever since, and we know that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never fail to send handsome contributions to India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calamity.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service of the Indians in South Africa ever revealed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implications of truth at every stage.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Truth is like a vast tree,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yields more and more fruit, the more you nurture it.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the search in the mine of truth the richer the discovery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gems buried there, in the shape of openings for an ever greater variety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February 2, 1897, “Appeal for Funds”,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February 3, 1897, “Letter to J. B. Robinson”, February 4, 1897, “To the Cergymen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Durban”, February 6, 1897 and “The Famine Fund”, February 16, 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 : RETURN TO INDIA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my relief from war-duty I felt that my work was no longer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but in India. Not that there was nothing to be done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Africa, but I was afraid that my main business might become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merely money-making.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at home were also pressing meto return, and I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of more service in India. And for the work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of course, Messrs Khan and Mansukhlal Naazar.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my co-workers to relieve me. After very great difficulty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was conditionally accepted, the conditon being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go back to South Arica if, within a year,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need me. I thought it was a difficult conditon but the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>bound me to the community made me accept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has bound me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cotton-thread of love,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His bondslave,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sang Mirabai. And for me, too, the cotton-thread of love that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community was too strong to break. The voice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voice of God, and here the voice of friends was too real to be </w:t>
      </w:r>
      <w:r>
        <w:rPr>
          <w:rFonts w:ascii="Times" w:hAnsi="Times" w:eastAsia="Times"/>
          <w:b w:val="0"/>
          <w:i w:val="0"/>
          <w:color w:val="000000"/>
          <w:sz w:val="22"/>
        </w:rPr>
        <w:t>rejected. I accepted the condition and got their permission to go.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 I was intimately connected only with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bathed me with the nectar of love. Farewell meetings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arranged at every place, and costly gifts were presented to 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had been bestowed on me before when I returned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1896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but this time the ferewell was overwhelming.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gifts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included things in gold and silver, but there were articles of </w:t>
      </w:r>
      <w:r>
        <w:rPr>
          <w:rFonts w:ascii="Times" w:hAnsi="Times" w:eastAsia="Times"/>
          <w:b w:val="0"/>
          <w:i w:val="0"/>
          <w:color w:val="000000"/>
          <w:sz w:val="22"/>
        </w:rPr>
        <w:t>costly diamond as well.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right had I to accept all these gifts ? Accepting them,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persuade myself that I was serving the community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remuneration? All the gifts, excepting a few from my clients,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for my service to the community, and I could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my clients and co-workers; for the clients also </w:t>
      </w:r>
      <w:r>
        <w:rPr>
          <w:rFonts w:ascii="Times" w:hAnsi="Times" w:eastAsia="Times"/>
          <w:b w:val="0"/>
          <w:i w:val="0"/>
          <w:color w:val="000000"/>
          <w:sz w:val="22"/>
        </w:rPr>
        <w:t>helped me in my public work.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gifts was a gold necklace worth fifty guineas,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wife. But even that gift was given because of my public work, </w:t>
      </w:r>
      <w:r>
        <w:rPr>
          <w:rFonts w:ascii="Times" w:hAnsi="Times" w:eastAsia="Times"/>
          <w:b w:val="0"/>
          <w:i w:val="0"/>
          <w:color w:val="000000"/>
          <w:sz w:val="22"/>
        </w:rPr>
        <w:t>and so it could not be separated from the rest.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I was presented with the bulk of these things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sleepless night.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walked up and down my room deeply agi- tated,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Farewell Meeting”, October 15, 1901.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English editions had ‘1899’, evidently a slip.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find no solution. It was dificult for me to forgo gifts worth </w:t>
      </w:r>
      <w:r>
        <w:rPr>
          <w:rFonts w:ascii="Times" w:hAnsi="Times" w:eastAsia="Times"/>
          <w:b w:val="0"/>
          <w:i w:val="0"/>
          <w:color w:val="000000"/>
          <w:sz w:val="22"/>
        </w:rPr>
        <w:t>hundreds, it was more difficult to keep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I could keep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them, what about my children ?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my wife ? They were being trained to a life of service and to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understanding that service was its own reward.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no costly ornaments in the house. We had been fast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simplifying our life. How then could we afford to have gold watches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could we afford to wear gold chains and diamond rings ?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I was exhorting people to conquer the infatuation for jewellery.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was I now to do with the jewellery that had come upon me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that I could not keep these things. I drafted a letter,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 trust of them favour of the community and appointing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 and others trustees. In the morning I held a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my wife and children and finally got rid of the heavy incubus.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I should have some difficulty in persuading my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sure that I should have none so far as the children were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 So I decided to constitute them my attorneys.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readily agreed to my proposal. ‘We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costly presents, we must return them to the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ever need them, we could easily purchase them,’ they said.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delighted. ‘Then you will plead with Mother, won’t you ?’</w:t>
      </w:r>
      <w:r>
        <w:rPr>
          <w:rFonts w:ascii="Times" w:hAnsi="Times" w:eastAsia="Times"/>
          <w:b w:val="0"/>
          <w:i w:val="0"/>
          <w:color w:val="000000"/>
          <w:sz w:val="22"/>
        </w:rPr>
        <w:t>I asked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‘Certainly,’ said they. ‘That is our business. She does not need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wear the ornaments. She would want to keep them for us, and if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want them, why should she not agree to part with them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was easier said than done.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may not need them,’ said my wife. ‘Your children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them. Cajoled they will dance to your tune.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your not permitting me to wear them. But what about my daughters-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in-law ? They will be sure to need them. And who knows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tomorrow ? I would be the last person to part with gifts so </w:t>
      </w:r>
      <w:r>
        <w:rPr>
          <w:rFonts w:ascii="Times" w:hAnsi="Times" w:eastAsia="Times"/>
          <w:b w:val="0"/>
          <w:i w:val="0"/>
          <w:color w:val="000000"/>
          <w:sz w:val="22"/>
        </w:rPr>
        <w:t>lovingly given.’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the torrent of argument went on, reinforced,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end, by tears. But the children were adamant. And I was unmoved.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mildly put in: The children have yet to get married.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see them married young. When they are grown up,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themselves. And surely we shall not have, for our 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brides who are fond of ornaments. And if after all, we need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ornaments, I am there. You will ask me then.’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Parsee Rustomjee”, October 18, 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‘Ask you? I know you by this time. You deprived me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ornaments, you would not leave me in peace with them. Fancy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offering to get ornaments for the daughters-in-law ! You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trying to make sadhus of my boys from today! No, the ornaments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be returned. And pray what right have you to my necklace?’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‘But,’ I rejoined, ‘is the necklace given you for your service or </w:t>
      </w:r>
      <w:r>
        <w:rPr>
          <w:rFonts w:ascii="Times" w:hAnsi="Times" w:eastAsia="Times"/>
          <w:b w:val="0"/>
          <w:i w:val="0"/>
          <w:color w:val="000000"/>
          <w:sz w:val="22"/>
        </w:rPr>
        <w:t>for my service?’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agree. But service rendered by you is as good as rendered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toiled and moiled for you day and night.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You forced all and sundry on me, making me weep bitter </w:t>
      </w:r>
      <w:r>
        <w:rPr>
          <w:rFonts w:ascii="Times" w:hAnsi="Times" w:eastAsia="Times"/>
          <w:b w:val="0"/>
          <w:i w:val="0"/>
          <w:color w:val="000000"/>
          <w:sz w:val="22"/>
        </w:rPr>
        <w:t>tears, and I slaved for them!’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pointed thrusts, and some of them went home.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determined to return the ornaments. I somehow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extorting a consent from her. The gifts received in 1896 and 1901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returned. A trust-deed was prepared, and they were deposited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bank, to be used for the service of the community,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my wishes or to those of the trustees.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when I was in need of funds for public purposes, and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draw upon the trust, I have been able to raise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leaving the trust money intact. The fund is still there, being </w:t>
      </w:r>
      <w:r>
        <w:rPr>
          <w:rFonts w:ascii="Times" w:hAnsi="Times" w:eastAsia="Times"/>
          <w:b w:val="0"/>
          <w:i w:val="0"/>
          <w:color w:val="000000"/>
          <w:sz w:val="22"/>
        </w:rPr>
        <w:t>operated upon in times of need, and it has regularly accumulated.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since regretted the step, and as the years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by, my wife has also seen its wisdom. It has saved us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definitely of opinion that a public worker should accept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gifts.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 : IN INDIA AGAIN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sailed for home. Mauritius was one of the ports of call,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boat made a long halt there, I went ashore and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fairly well with the local conditions.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one night I was the </w:t>
      </w:r>
      <w:r>
        <w:rPr>
          <w:rFonts w:ascii="Times" w:hAnsi="Times" w:eastAsia="Times"/>
          <w:b w:val="0"/>
          <w:i w:val="0"/>
          <w:color w:val="000000"/>
          <w:sz w:val="22"/>
        </w:rPr>
        <w:t>guest of Sir Charles Bruce, the Governor of the Colony.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reaching India I spent some time in going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was the year 1901 when the Congress met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presidentship of Mr. (later Sir) Dinshaw Wacha. And I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attended it. It was my first experience of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I travelled in the same train as Sir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as I had to speak to him about conditions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>knew the kingly style in which he lived. He had engaged a special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his speech at reception by the Indian community of Mauritius,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in Mauritius”, November 13, 1901.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saloon for himself, and I had orders to take my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him by travelling in his saloon for one stage.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saloon and reported myself at the appointed station.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were Mr. Wacha, and Mr. (now Sir) Chimanlal Setalvad.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discussing politics. As soon as Sir Pherozeshah saw me,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‘Gandhi, it seems nothing can be done for you. Of course we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you want. But what rights have we in our own country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that, so long as we have no power in our own land,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fare better in the Colonies.’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aback. Mr. setalvad seemed to concur in the view;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Wacha cast a pathetic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 at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plead with Sir Pherozeshah, but it was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one like me to prevail upon the uncrowned 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contented myself with the fact that I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move my resolution.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will of course show me the resolution,’ said Mr. Wacha,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 me up. I thanked him and left them at the next stop.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reached Calcutta. The President was taken to his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</w:t>
      </w:r>
      <w:r>
        <w:rPr>
          <w:rFonts w:ascii="Times" w:hAnsi="Times" w:eastAsia="Times"/>
          <w:b w:val="0"/>
          <w:i/>
          <w:color w:val="000000"/>
          <w:sz w:val="22"/>
        </w:rPr>
        <w:t>eclat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Reception Committee. I asked a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was to go. He took me to the Ripon College, where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delegates were being put up. Fortune favoured me. Lokamanya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the same block as I. I have a recollection that he came a day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was natural, Lokamanya would never be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durbar. Were I a painter, I could paint him as I saw him seated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bed—so vivid is the whole scene in my memory. Of the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called on him, I can recollect today only one, namely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Babu Motilal Ghose, editor of the </w:t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 laughter and their talks about the wrongdoings of the ruling race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forgotten.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propose to examine in some detail the appointments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The volunteers were clashing against one another. You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to do something. He delegated it to another, and he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to a third, and so on; and as for the delegates, they were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>here nor there.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friends with a few volunteers. I told them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South Africa, and they felt somewhat ashamed. I tried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them the secret of service. They seemed to understand,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no mushroom growth. It presupposes the will first,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There was no lack of will on the part of those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simple-hearted young men, but their experience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nil.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would meet three days every year and then go to sleep. What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could one have out of a three days’ show once a year 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were of a piece with the volunteers. They had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longer training. They would do nothing themselves. ‘Volunteer, do </w:t>
      </w:r>
      <w:r>
        <w:rPr>
          <w:rFonts w:ascii="Times" w:hAnsi="Times" w:eastAsia="Times"/>
          <w:b w:val="0"/>
          <w:i w:val="0"/>
          <w:color w:val="000000"/>
          <w:sz w:val="22"/>
        </w:rPr>
        <w:t>this,’ ‘Volunteer, do that,’ were their constant orders.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here I was face to face with untouchability in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Tamilian kitchen was far away from the rest.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delegates even the sight of others, whilst they were dining,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pollution. So a special kitchen had to be made for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compound, walled in by wicker-work. It was full of smoke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choked you. It was a kitchen, dining-room, washroom, all in </w:t>
      </w:r>
      <w:r>
        <w:rPr>
          <w:rFonts w:ascii="Times" w:hAnsi="Times" w:eastAsia="Times"/>
          <w:b w:val="0"/>
          <w:i w:val="0"/>
          <w:color w:val="000000"/>
          <w:sz w:val="22"/>
        </w:rPr>
        <w:t>one—a close safe with no outlet. To me this looked like a travesty of</w:t>
      </w:r>
    </w:p>
    <w:p>
      <w:pPr>
        <w:autoSpaceDN w:val="0"/>
        <w:autoSpaceDE w:val="0"/>
        <w:widowControl/>
        <w:spacing w:line="248" w:lineRule="exact" w:before="22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Varnadharma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If, I said to myself, there was such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delegates of the Congress, one could well imagine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to which it existed amongst their constituents. I heaved a sigh at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limit to insanitation. Pools of water were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There were only a few latrines, and the recollection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stink still oppresses me. I pointed it out to the volunteers. They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point-blank: ‘That is not our work, it is the scavenger’s work.’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broom. The man stared at me in wonder. I procured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the latrine. But that was for myself. The rush was so great,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latrines were so few, that they needed frequent cleaning,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than I could do. So I had to content myself with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ministering to myself. And the others did not seem to mind the stench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dirt.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not all. Some of the delegates did not scruple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verandahs outside their rooms for calls of nature at night.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pointed out the spots to the volunteers. No one was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undertake the cleaning, and I found no one to share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of doing it. Conditions have since consi- derably improved,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today thoughtless delegates are not wanting who disfigure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camp by committing nuisance wherever they choose,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the volunteers are not always ready to clean up after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that, if the Congress session were to be prolonged,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would be quite favourable for the outbreak of an epidemic.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XIV : CLERK AND BEARER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yet two days for the Congress session to begin.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my mind to offer my services to the Congress office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some experience. So as soon as I had finished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ablutions on arrival at Calcutta, I proceeded to the Congress office.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Duties of the four fundamental divisions of Hindu society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Babu Bhupendranath Basu and Sjt. Ghosal were the secretaries.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Bhupenbabu and offered my services. He looked at me,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said: ‘I have no work, but possibly Ghosalbabu might have something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give you. Please go to him.’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went to him. He scanned me and said with a smile: ‘I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only clerical work. Will you do it 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‘Gertainly,’ said I. ‘I am here to do anything that is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>my capacity.’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‘That is the right spirit, young man,’ he said. Addressing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surrounded him, he added, ‘Do you hear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>young man says ?’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turning to me he proceeded: ‘Well then, here is a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for disposal. Take that chair and begin. As you see,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come to see me. What am I to do? Am I to meet them,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to answer these busybodies inundating me with letters ?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to whom I can entrust this work. Most of these letters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them, but you will please look them through.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worth it, and refer to me those that need a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reply.’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at the confidence reposed in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Ghosal didnot know me when he gave me the work. Only </w:t>
      </w:r>
      <w:r>
        <w:rPr>
          <w:rFonts w:ascii="Times" w:hAnsi="Times" w:eastAsia="Times"/>
          <w:b w:val="0"/>
          <w:i w:val="0"/>
          <w:color w:val="000000"/>
          <w:sz w:val="22"/>
        </w:rPr>
        <w:t>later did he enquire about my credentials.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my work very easy—the disposal of that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correspon-dence. I had done with it in no time, and Sjt. Ghosal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glad. He was talkative. He would talk away for hours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learnt something from me about my history, he felt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given me clerical work. But I reassured him: ‘Please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worry. What am I before you? You have grown gray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Congress, and are as an elder to me. I am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inexperienced youth. You have put me under a debt of obligation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me with this work. For I want to do Congress work,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me the rare opportunity of understanding the details.’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‘To tell you the truth,’ said Sjt. Ghosal, ‘that is the proper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young men of today do not realize it. Of course I have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since its birth. In fact I may claim a certain share with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Hume in bringing the Congress into being.’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we became good friends. He insisted on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>lunch with him.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Ghosal used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get his shirt buttoned by his bearer.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 to do the bearer’s duty, and I loved to do it, as my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elders was always great. When he came to know this, he did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my doing little acts of personal service for him. In fact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delighted. Asking me to button his shirt, he would say,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‘You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Congress secretary has no time even to button his shirt.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some work to do.’ Sjt. Ghosal’s naivete amused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create any dislike in me for service of that nature.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I received from his service is incalculable.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 I came to know the working of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most of the leaders. I observed the movements of stalwarts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Surendranath. I also noticed the huge waste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observed too, with sorrow even then, the prominent place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 occupied in our affairs. There was little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economy of energy.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one did the work of one,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an important thing was no one’s business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Critical as my mind was in observing these things, there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charity in me, and so I always thought that it might, after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impossible to do better in the circumstances, and that saved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undervaluing any work.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 : IN THE CONGRESS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at last. The immense pavilion and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stately array, as also the elders seated on the dais, overwhelmed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wondered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 should be in that vast assemblage.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presidential address was a book by itself. To read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to cover was out of the question. Only a few passages were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read.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came the election of the Subjects Committee. Gokhale </w:t>
      </w:r>
      <w:r>
        <w:rPr>
          <w:rFonts w:ascii="Times" w:hAnsi="Times" w:eastAsia="Times"/>
          <w:b w:val="0"/>
          <w:i w:val="0"/>
          <w:color w:val="000000"/>
          <w:sz w:val="22"/>
        </w:rPr>
        <w:t>took me to the Committee meetings.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Pherozeshah had of course agreed to admit my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I was wondering who would put it before the Subjects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mittee, and when. For there were lengthy speeches to every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English to boot, and every resolution had some wellknown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to back it. Mine was but a feeble pipe amongst those veteran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drums, and as the night was closing in, my heart beat fast.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coming at the fag-end were, so far as I can recollect,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was hurrying to go. It </w:t>
      </w:r>
      <w:r>
        <w:rPr>
          <w:rFonts w:ascii="Times" w:hAnsi="Times" w:eastAsia="Times"/>
          <w:b w:val="0"/>
          <w:i w:val="0"/>
          <w:color w:val="000000"/>
          <w:sz w:val="22"/>
        </w:rPr>
        <w:t>rushed through at lightning speed.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11 o’clock. I had not the courage to speak. I had already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who had looked at my resolution. So I drew near his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whispered to him: ‘Please do something for me.’ He said: ‘Your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not out of my mind. You see the way they are rushing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resolutions. But I will not allow yours to be passed over.’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‘So we have done?’ said Sir Pherozeshah Mehta.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‘No, no, there is still the resolution on South Africa. Mr.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been waiting long,’ cried out Gokhale.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‘Have you seen the resolution?’ asked Sir Pherozeshah.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‘Of course.’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‘Do you like it?’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‘It is quite good.’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‘Well then, let us have it, Gandhi.’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it trembling.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Gokhale supported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‘Unanimously passed,’ cried out everyone.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will have five minutes to speak to it Gandhi,’ said Mr. </w:t>
      </w:r>
      <w:r>
        <w:rPr>
          <w:rFonts w:ascii="Times" w:hAnsi="Times" w:eastAsia="Times"/>
          <w:b w:val="0"/>
          <w:i w:val="0"/>
          <w:color w:val="000000"/>
          <w:sz w:val="22"/>
        </w:rPr>
        <w:t>Wacha.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procedure was far from pleasing to me. No one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troubled to understand the resolution, everyone was in a hurry to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because Gokhale had seen the resolution, it was not thought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the rest to see it or understand it!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morning found me worrying about my speech. What was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say in five minutes ? I had prepared myself fairly well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words would not come to me. I had decided not to read my speech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to speak extempore. But the facility for speaking that I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acquired in South Africa seemed to have left me for the moment.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it was time for my resolution, Mr. Wacha called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name. I stood up. My head was reeling. I read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some-how. someone had printed and distributed amongst the dele-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gates copies of a poem he had written in praise of foreign emigration.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poem and referred to the grievances of the settlers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Just at this moment Mr. Wacha rang the bell. I was sure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spoken for five minutes. I did not know that the bell was 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warn me to finish in two minutes more. I had heard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for half an hour or three quarters of an hour, and yet no bell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rung for them. I felt hurt and sat down as soon as the bell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childlike intellect thought then that the poem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answer to Sir Pherozeshah. There was no question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resolution. In those days there was hardly any diference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visitors and delegates. Everyone raised his hand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passed unanimously. My resolution also fared in this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lost all its importance for me. And yet the very fact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Congress was enough to delight my heart.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meant that of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 and Gandhiji’s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Calcutta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Congress”, December 27, 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whole country was enough to delight anyone.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 : LORD CURZON’S DURBAR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over, but as I had to meet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and various people in connection with work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stayed in Calcutta for a month. Rather than stay this time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hotel, I arranged to get the required introduction for a room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Club. Among its members were some prominent Indians,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forward to getting into touch with them and interesting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 in South Africa. Gokhale frequently went to this Club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billiards, and when he knew that I was to stay in Calcutta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time, he invited me to stay with him. I thankfully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invitation, but did not think it proper to go there by myself. He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day or two and then took me personally. He discovered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and said : ‘Gandhi, you have to stay in the country,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reserve will not do. You must get into touch with as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as possible. I want you to do Congress work.’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record here an incident in the India Club,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proceed to talk of my stay with Gokhale.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held his durbar about this time. Some 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 who had been invited to the durbar were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Club I always found them wearing fine Bengali 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shirts and scarves. On the durbar day they put on trousers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befitting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khansamas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shining boots. I was pained and inquired of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 the reason for the change.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alone know our unfortunate condition. We alone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we have to put up with, in order that we may possess our wealth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titles,’ he replied.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what about these </w:t>
      </w:r>
      <w:r>
        <w:rPr>
          <w:rFonts w:ascii="Times" w:hAnsi="Times" w:eastAsia="Times"/>
          <w:b w:val="0"/>
          <w:i/>
          <w:color w:val="000000"/>
          <w:sz w:val="22"/>
        </w:rPr>
        <w:t>khansama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turbans and these shining </w:t>
      </w:r>
      <w:r>
        <w:rPr>
          <w:rFonts w:ascii="Times" w:hAnsi="Times" w:eastAsia="Times"/>
          <w:b w:val="0"/>
          <w:i w:val="0"/>
          <w:color w:val="000000"/>
          <w:sz w:val="22"/>
        </w:rPr>
        <w:t>boots?’ I asked.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you see any difference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khansamas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us?’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replied, and added, ‘they are our </w:t>
      </w:r>
      <w:r>
        <w:rPr>
          <w:rFonts w:ascii="Times" w:hAnsi="Times" w:eastAsia="Times"/>
          <w:b w:val="0"/>
          <w:i/>
          <w:color w:val="000000"/>
          <w:sz w:val="22"/>
        </w:rPr>
        <w:t>khansamas,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Lord Curzon’s </w:t>
      </w:r>
      <w:r>
        <w:rPr>
          <w:rFonts w:ascii="Times" w:hAnsi="Times" w:eastAsia="Times"/>
          <w:b w:val="0"/>
          <w:i/>
          <w:color w:val="000000"/>
          <w:sz w:val="22"/>
        </w:rPr>
        <w:t>khansamas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were to absent myself from the levee, I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consequences. If I were to attend it in my usual dress,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offence. And do you think I am going to get any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there of talking to Lord Curzon? Not a bit of it!’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moved to pity for this plain-spoken friend.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reminds me of another durbar.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when Lord Hardinge laid the foundation-stone of </w:t>
      </w:r>
      <w:r>
        <w:rPr>
          <w:rFonts w:ascii="Times" w:hAnsi="Times" w:eastAsia="Times"/>
          <w:b w:val="0"/>
          <w:i w:val="0"/>
          <w:color w:val="000000"/>
          <w:sz w:val="22"/>
        </w:rPr>
        <w:t>Hindu University, there was a durbar. There were Rajas and Maharajas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Waiters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but Pandit Malaviyaji specially invited me also to attend it, </w:t>
      </w:r>
      <w:r>
        <w:rPr>
          <w:rFonts w:ascii="Times" w:hAnsi="Times" w:eastAsia="Times"/>
          <w:b w:val="0"/>
          <w:i w:val="0"/>
          <w:color w:val="000000"/>
          <w:sz w:val="22"/>
        </w:rPr>
        <w:t>and I did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see Maharajas bedecked like women—silk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pyjamas and silk </w:t>
      </w:r>
      <w:r>
        <w:rPr>
          <w:rFonts w:ascii="Times" w:hAnsi="Times" w:eastAsia="Times"/>
          <w:b w:val="0"/>
          <w:i/>
          <w:color w:val="000000"/>
          <w:sz w:val="22"/>
        </w:rPr>
        <w:t>achkans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pearl necklaces round their necks, bracelets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wrists, pearl and diamond tassels on their turbans and, besides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swords with golden hilts hanging from their waist-bands.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these were insignia not of their royalty,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slavery. I had thought that they must be wearing these badges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impotence of thier own free will, but I was told that it was obligatory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Rajas to wear all their costly jewels at such functions.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that some of them had a positive dislike for wearing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jewels, and that they never wore them except on occasions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durbar.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my information was correct.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wear them on other occasions or not, it is distressing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attend viceregal durbars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jewels that only some women </w:t>
      </w:r>
      <w:r>
        <w:rPr>
          <w:rFonts w:ascii="Times" w:hAnsi="Times" w:eastAsia="Times"/>
          <w:b w:val="0"/>
          <w:i w:val="0"/>
          <w:color w:val="000000"/>
          <w:sz w:val="22"/>
        </w:rPr>
        <w:t>wear.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heavy is the toll of sins and wrongs that wealth,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exact from man !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 : A MONTH WITH GOKHALE—I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first day of my stay with him Gokhale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completely at home. He treated me as though I were his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he acquainted himself with all my requirements and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I got all I needed. Fortunately my wants were few,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cultivated the habit of self-help, I needed very little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attendance. He was deeply impressed with my habit of fending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my personal cleanliness, perseverance and regularity,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often overwhelm me with praise.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seemed to keep nothing private from me.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me to all the important people that called on him.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the one who stands foremost in my memory is Dr. (now Sir) P. C.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Ray. He lived practically next door and was a very frequent visitor.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he introduced Dr. Ray : ‘This is Prof. Ray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monthly salary of Rs. 800, keeps just Rs. 40 for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the balance to public purposes. He is not, and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get married.’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little difference between Dr. Ray as he is today and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then. His dress used to be nearly as simple as it is,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course that whereas it is khadi now, it used to be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in those days. I felt I could never hear too much of the talks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Gokhale and Dr. Ray, as they all pertained to public good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educative value. At times they were painful too, containing,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did, strictures on public men. As a result, some of those whom I </w:t>
      </w:r>
      <w:r>
        <w:rPr>
          <w:rFonts w:ascii="Times" w:hAnsi="Times" w:eastAsia="Times"/>
          <w:b w:val="0"/>
          <w:i w:val="0"/>
          <w:color w:val="000000"/>
          <w:sz w:val="22"/>
        </w:rPr>
        <w:t>had regarded as stalwart fighters began to look quite puny.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see Gokhale at work was as much a joy as an education.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wasted a minute. His private relations and friendships were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public good. All his talks had reference only to the good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and were absolutely free from any trace of untruth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insincerity. India’s poverty and subjection were matters of constant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intense concern to him. Various people sought to interest him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 things. But he gave every one of them the same reply : ‘You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the thing yourself. Let me do my own work. What I want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freedom for my country. After that is won, we can think of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things. Today that one thing is enough to engage all my time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energy.’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His reverence for Ranade could be seen every moment. Rana-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de’s authority was final in every matter, and he would cite it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The anniversary of Ranade’s death (or birth, Iforget which)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during my stay with Gokhale, who observed it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with him then, besides myself, his friends Prof. Kathavate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Sub-Judge. He invited us to take part in the celebrations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gave us his reminiscences of Ranade. He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Ranade, Telang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Mandlik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eulogized Telang’s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charming style and Mandlik’s greatness as a reformer. Citing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Mandlik’s solicitude for his clients, he told us an anecdote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how once, having missed his usual train, he engaged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so as to be able to attend the court in the interest of his client.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Ranade, he said, towered above them all, as a versatile genius.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only a great judge, he was an equally great historian,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 and a reformer. Although he was a judge, he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Congress, and everyone had such confidence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sagacity that they unquestioningly accepted his decisions.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knew no bounds, as he described these qualities of head and heart </w:t>
      </w:r>
      <w:r>
        <w:rPr>
          <w:rFonts w:ascii="Times" w:hAnsi="Times" w:eastAsia="Times"/>
          <w:b w:val="0"/>
          <w:i w:val="0"/>
          <w:color w:val="000000"/>
          <w:sz w:val="22"/>
        </w:rPr>
        <w:t>which were all combined in his master.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used to have a horse-carriage in those days.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circumstances that had made a horse-carriage a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so I remonstrated with him: ‘Can’t you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tram- car in going about form place to place? Is it derogatory to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Justice Telang of the Bombay High Court, one of the founders of the Indian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N. Mandlik, a member of the Executive Committee, Satyagraha Sabha,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leader’s dignity?’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pained, he said, ‘So you also have failed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me! I do not use my Council allowances for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comforts. I envy your liberty to go about in tram-cars, but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do likewise. When you are the victim of as wide a publicity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it will be difficult, if not impossible, for you to go about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tramcar. There is no reason to suppose that everything that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with a view to personal comfort. I love your simple habits. 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simply as I can, but some expense is almost inevitable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>like myself.’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thus satisfactorily disposed of one of my complaints,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another which he could not dispose of to my satisfaction.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 you do not even go out for walks,’ said I. ‘Is it surprising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should be always ailing? Should public work leave no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physical exercise?’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‘When do you ever find me free to go out for a walk?’ he </w:t>
      </w:r>
      <w:r>
        <w:rPr>
          <w:rFonts w:ascii="Times" w:hAnsi="Times" w:eastAsia="Times"/>
          <w:b w:val="0"/>
          <w:i w:val="0"/>
          <w:color w:val="000000"/>
          <w:sz w:val="22"/>
        </w:rPr>
        <w:t>replied.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such a great regard for Gokhale that I never strove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Though this reply was far from satisfying me, I remained silent.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then and I belive even now, that, no matter what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one has, one should always find some time for exercise,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for one’s meals. It is my humble opinion that, far from </w:t>
      </w:r>
      <w:r>
        <w:rPr>
          <w:rFonts w:ascii="Times" w:hAnsi="Times" w:eastAsia="Times"/>
          <w:b w:val="0"/>
          <w:i w:val="0"/>
          <w:color w:val="000000"/>
          <w:sz w:val="22"/>
        </w:rPr>
        <w:t>taking away from one’s capacity for work, it adds to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XVIII : A MONTH WITH GOKHALE—II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Whilst living under Gokhale’s roof I was far from being a stay-</w:t>
      </w:r>
      <w:r>
        <w:rPr>
          <w:rFonts w:ascii="Times" w:hAnsi="Times" w:eastAsia="Times"/>
          <w:b w:val="0"/>
          <w:i w:val="0"/>
          <w:color w:val="000000"/>
          <w:sz w:val="22"/>
        </w:rPr>
        <w:t>at-home.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my Christian friends in South Africa that in India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meet the Christian Indians and acquaint myself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 had heard of Babu Kalicharan Banerji and held hin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regard. He took a prominent part in the Congress,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misgivings about him that I had about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Indian, who stood aloof from the Congress and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Hindus and Mussalmans. I told Gokhale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meeting him. He said: ‘What is the good of your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He is a very good man, but I am afraid he will not satisfy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very well. However, you can certainly meet him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sought an appointment, which he readily gave me. When I </w:t>
      </w:r>
      <w:r>
        <w:rPr>
          <w:rFonts w:ascii="Times" w:hAnsi="Times" w:eastAsia="Times"/>
          <w:b w:val="0"/>
          <w:i w:val="0"/>
          <w:color w:val="000000"/>
          <w:sz w:val="22"/>
        </w:rPr>
        <w:t>went, I found that his wife was on her death-bed. His house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january 30, 1902.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In the Congress I had seen him in a coat and trousers,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to find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now wearing a Bengal dhoti and shirt. I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simple mode of dress, though I myself then wore a Parsi coat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trousers. Without much ado I presented my difficulties to him. He </w:t>
      </w:r>
      <w:r>
        <w:rPr>
          <w:rFonts w:ascii="Times" w:hAnsi="Times" w:eastAsia="Times"/>
          <w:b w:val="0"/>
          <w:i w:val="0"/>
          <w:color w:val="000000"/>
          <w:sz w:val="22"/>
        </w:rPr>
        <w:t>asked: ‘Do you believe in the doctrine of original sin?‘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do,’ said 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‘Well then, Hinduism offers no absolution therefrom, Christi-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anity does,’ and added: ‘The wages of sin is death, and the Bible says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only way of deliverance is surrender unto Jesus.’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forward </w:t>
      </w:r>
      <w:r>
        <w:rPr>
          <w:rFonts w:ascii="Times" w:hAnsi="Times" w:eastAsia="Times"/>
          <w:b w:val="0"/>
          <w:i/>
          <w:color w:val="000000"/>
          <w:sz w:val="22"/>
        </w:rPr>
        <w:t>Bhakti-marga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path of devotion)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to no avail. I thanked him for his goodness. He </w:t>
      </w:r>
      <w:r>
        <w:rPr>
          <w:rFonts w:ascii="Times" w:hAnsi="Times" w:eastAsia="Times"/>
          <w:b w:val="0"/>
          <w:i w:val="0"/>
          <w:color w:val="000000"/>
          <w:sz w:val="22"/>
        </w:rPr>
        <w:t>failed to satisfy me, but I benefited by the interview.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 I walked up and down the streets of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most places on foot. I met Justice Mitter and Sir Gurudas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Banerji, whose I wanted in my work in South Africa. And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I met Raja Sir Pyarimohan Mukarji.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Kalicharan Benerji had spoken to me about the Kali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eager to see, especially as I had read about it in the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went there one day. Justice Mitter’s house was in the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locality, and I therefore went to the temple on the same 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him. On the way I saw a stream of sheep going to be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Kali. Rows of beggars lined the lane leading to the temple.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religious mendicants too, and even in those days I was sternly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giving alms to sturdy beggars. A crowd of them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One of such men was found seated on a verandah. He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accosted me: ‘Whither are you going, my boy?’ I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asked my companion and me to sit down, which we did.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asked him: ‘Do you regard this sacrifics as religion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‘Who would regard killing of animals as religion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‘Then, why don’t you preach against it ?’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‘That’s not my business. Our business is to worship God.’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could you not find any other place in which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>God ?’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‘All places are equally good for us. The people are like a flock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sheep, following where leaders lead them. It is no business of us </w:t>
      </w:r>
      <w:r>
        <w:rPr>
          <w:rFonts w:ascii="Times" w:hAnsi="Times" w:eastAsia="Times"/>
          <w:b w:val="0"/>
          <w:i w:val="0"/>
          <w:color w:val="000000"/>
          <w:sz w:val="22"/>
        </w:rPr>
        <w:t>sadhus.’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prolong the discussion but passed on to the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greeted by rivers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blood. I could not bear to stand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exasperated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restless. I have never forgotten that sight.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very evening I had an invitation to dinner at a party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friends. There I spoke to a friend about this cruel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He said: ‘The sheep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feel anything. The noise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drum-beating there deaden all sensation of pain.’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swallow this. I told him that, if the sheep had speech,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would tell a different tale. I felt that the cruel custom ought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stopped. I thought of the story of Buddha, but I also saw that the task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beyond my 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hold today the same opinion as I held then. To my mind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 of a lamb is no less precious than that of a human being.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un-willing to take the life of a lamb for the sake of the human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body. I hold that, the more helpless a creature, the more entitled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protection by man from the cruelty of man. But he who has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qualified himself for such service is unable to afford to it any protec-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must go through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self-purification and sacrifice, before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hope to save these lambs from this unholy sacrifice. Today I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must die pining for this self-purification and sacrifice. It is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 prayer that there may be born on earth some great spirit,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woman, fired with divine pity, who will deliver us from this heinous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sin, save the lives of the innocent creatures, and purify the temple.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Bengal with all its knowledge, intelligence, sacrifice,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tolerates this slaughter ?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 : A MONTH WITH GOKHALE—III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terrible sacrifice offered to Kali in the name of religion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hanced my desire to know Bengali life. I had read and heard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about the Brahmo Samaj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knew something about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 Chandra Mazmudar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had attended some of the meetings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by him. I secured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Keshav Chandra Sen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interest, and understood the distinction between Sadharan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Brahmo Samaji and Adi Brahmo Samji. I met Pandit Shivanath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company with Prof. Kathavate went to see Maharshi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Devendranath Tagore, but as no interviews with him were allowedthen,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see him. We were, however, invited to a celebration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Brahmo Samaj held at his place, and there we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fine Bengali music. Ever since I have been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Bengali music.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enough of the Brahmo Samaj,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impossible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Founded by Raja Ram Mohan Roy in 1828</w:t>
      </w:r>
    </w:p>
    <w:p>
      <w:pPr>
        <w:autoSpaceDN w:val="0"/>
        <w:autoSpaceDE w:val="0"/>
        <w:widowControl/>
        <w:spacing w:line="198" w:lineRule="exact" w:before="42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Brahmo Samaj leaders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without seeing Swami Vivekanand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I went to Belur Math, mostly, or maybe all the way,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foot. I loved the sequestered site of the Math. I was disappointed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be told that the Swami was at his Calcutta house, lying ill,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seen.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ascertained the place of residence of Sister Nivedita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 her in a Chowringhee mansion. I was taken aback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splendour that surrounded her, and even in our conversation,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not much meeting ground. I spoke to Gokhale about this, and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he did not wonder that there could be no point of contact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me and a volatile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 like her.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her again at Mr. Pestonji Padshah’s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place. I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just as she was talking to his old mother, and so Ibecame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between the two. In spite of my failure to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her, I could not but notice and admire her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love for Hindusim. I came to know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her books later.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divide my day between seeing the leading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regarding the work in South Africa, and visiting and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and public institutions of the city. I once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presided over by Dr. Mullick, on the work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in the Boer War. My acquaintance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Englishman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stood me in good stead on this occasion too.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Saunders was ill then but rendered me as much help as in 1896.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liked this speech of mine, and he was very glad to hear Dr. </w:t>
      </w:r>
      <w:r>
        <w:rPr>
          <w:rFonts w:ascii="Times" w:hAnsi="Times" w:eastAsia="Times"/>
          <w:b w:val="0"/>
          <w:i w:val="0"/>
          <w:color w:val="000000"/>
          <w:sz w:val="22"/>
        </w:rPr>
        <w:t>Ray praising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my stay under the roof of Gokhale made my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very easy, brought me into touch with the foremost Bengali </w:t>
      </w:r>
      <w:r>
        <w:rPr>
          <w:rFonts w:ascii="Times" w:hAnsi="Times" w:eastAsia="Times"/>
          <w:b w:val="0"/>
          <w:i w:val="0"/>
          <w:color w:val="000000"/>
          <w:sz w:val="22"/>
        </w:rPr>
        <w:t>Families, and was the beginning of my intimate contact with Bengal.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needs skip over many a reminiscence of this memorable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1863-1902; disciple of Swami Ramakrishna and eminent exponent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Vedantic philosophy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Noble (1867-1911); an Irish disciple of Swami Vivekananda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time when Gandhiji saw her, Sister Nivedita was the guest of two ladies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American consulate.  She was not therefore responsible for ‘the splendour that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surrounded her’.  What word Gokhale used for ‘volatile’, Gandhiji could not recall.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used in the original Gujarati writing is </w:t>
      </w:r>
      <w:r>
        <w:rPr>
          <w:rFonts w:ascii="Times" w:hAnsi="Times" w:eastAsia="Times"/>
          <w:b w:val="0"/>
          <w:i/>
          <w:color w:val="000000"/>
          <w:sz w:val="18"/>
        </w:rPr>
        <w:t>tej</w:t>
      </w:r>
      <w:r>
        <w:rPr>
          <w:rFonts w:ascii="Times" w:hAnsi="Times" w:eastAsia="Times"/>
          <w:b w:val="0"/>
          <w:i w:val="0"/>
          <w:color w:val="000000"/>
          <w:sz w:val="18"/>
        </w:rPr>
        <w:t>, which would in this context mean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“of overbearing temper”, Both Gandhiji and Mahadev Desai had doubts about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translation.  The choice lay between ‘volatile’, ‘violent’ and ‘fanatical’.  Mahadev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chosen ‘volatile’ and Gandhiji approved it without the dictionary meaning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 When </w:t>
      </w:r>
      <w:r>
        <w:rPr>
          <w:rFonts w:ascii="Times" w:hAnsi="Times" w:eastAsia="Times"/>
          <w:b w:val="0"/>
          <w:i/>
          <w:color w:val="000000"/>
          <w:sz w:val="18"/>
        </w:rPr>
        <w:t>Modern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pointed out the errors, Gandhiji corrected them in a note;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July 1,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Chapter XXVII.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Let me simply mention my flying visi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Burma, and the</w:t>
      </w:r>
    </w:p>
    <w:p>
      <w:pPr>
        <w:autoSpaceDN w:val="0"/>
        <w:autoSpaceDE w:val="0"/>
        <w:widowControl/>
        <w:spacing w:line="242" w:lineRule="exact" w:before="28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foongis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I was pained by their lethargy. I saw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pagoda. I did not like the innumerable little candles burning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and the rats running about the sanctum brought to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of Swami Dayanand’s at Morvi.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freedom and energy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Burmese women charmed just as the indolence of the men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also saw, during my brief sojourn, that just as Bombay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Rangoon was not Burma, and that just as we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commission agents of English merchants, even so in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combined with the English merchants in making the Burmese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our commission agents.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from Burma I took leave of Gokhale.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was a wrench, but my work in Bengal, or rather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>was finished, and I had no occasion to stay any longer.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settling down I had thought of making a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tour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travelling third class, and of acquainting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third-class passengers. I spoke to Gokhale about this.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he ridiculed the idea, but when I explained to him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to see, he cheerfully approved. I planned to go first to Benares </w:t>
      </w:r>
      <w:r>
        <w:rPr>
          <w:rFonts w:ascii="Times" w:hAnsi="Times" w:eastAsia="Times"/>
          <w:b w:val="0"/>
          <w:i w:val="0"/>
          <w:color w:val="000000"/>
          <w:sz w:val="22"/>
        </w:rPr>
        <w:t>to pay my respects to Mrs. Besant, who was then ill.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equip myself anew for the third-class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himself gave me a metal tiffin-box and got it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sweetballs and </w:t>
      </w:r>
      <w:r>
        <w:rPr>
          <w:rFonts w:ascii="Times" w:hAnsi="Times" w:eastAsia="Times"/>
          <w:b w:val="0"/>
          <w:i/>
          <w:color w:val="000000"/>
          <w:sz w:val="22"/>
        </w:rPr>
        <w:t>puris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purchased a canvas bag worth twelve annas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coat made of Chhaya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wool. The bag was to contain this coat,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dhoti, a towel and a shirt. I had a blanket as well to cover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water jug. Thus equipped I set forth on my travels. Gokhale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Ray came to the station to see me off. I had asked them both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trouble to come, but they insisted. ‘I should not have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had gone first class, but now I had to,’ said Gokhale.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stopped Gokhale from going on to the platform.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silk turban, jacket and dhoti. Dr. Ray was in his Bengali 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stopped by the ticket collector, but on Gokhale’s telling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his friend, he was admitted.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with their good wishes I started on my journey.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 : IN BENARES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journey was from Calcutta to Rajkot, and I planned to halt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Monks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age of 14, he went through a crisis when he kept vigil in a Siva temple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Shivaratri night.  There, the young lad was shocked to find mice frolicking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image of the deity.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in Porbandar State noted locally for its coarse woollen fabrics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Benares, Agra, Jaipur and Palanpur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not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more places than these. In each city I stayed one day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dharmsalas or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the ordinary pilgrims, excepting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Palanpur. So far as I can remember, I did not spend more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>31 (including the train fare) on this journey.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travelling third class I mostly preferred the ordinary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trains, as I knew that the latter were more crowded and the fares </w:t>
      </w:r>
      <w:r>
        <w:rPr>
          <w:rFonts w:ascii="Times" w:hAnsi="Times" w:eastAsia="Times"/>
          <w:b w:val="0"/>
          <w:i w:val="0"/>
          <w:color w:val="000000"/>
          <w:sz w:val="22"/>
        </w:rPr>
        <w:t>in them higher.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third-class compartments are practically as dirty,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 arrangements as bad, today as they were then.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improvement now, but the difference between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the first and the third classes is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all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fares for the two classes.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are treated like sheep and their comforts are sheep’s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comforts. In Europe I travelled third—and only once first just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like—but there I noticed no such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the third classes. In South Africa third-class passengers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Negores, yet the third-class comforts are better there than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parts of South Africa third-class compartments are provided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accommodation and cushioned seats. The accommodation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regulated, so as to prevent overcrowding, whereas here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regulation limit usually exceeded.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indifference of the railway authorities to the comforts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passengers, combined with the dirty and inconsiderate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the passengers themselves, makes third-class travelling a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passenger of cleanly ways. These unpleasant habits commonly </w:t>
      </w:r>
      <w:r>
        <w:rPr>
          <w:rFonts w:ascii="Times" w:hAnsi="Times" w:eastAsia="Times"/>
          <w:b w:val="0"/>
          <w:i w:val="0"/>
          <w:color w:val="000000"/>
          <w:sz w:val="22"/>
        </w:rPr>
        <w:t>include throwing of rubbish on the floor of the compartment, smok-</w:t>
      </w:r>
      <w:r>
        <w:rPr>
          <w:rFonts w:ascii="Times" w:hAnsi="Times" w:eastAsia="Times"/>
          <w:b w:val="0"/>
          <w:i w:val="0"/>
          <w:color w:val="000000"/>
          <w:sz w:val="22"/>
        </w:rPr>
        <w:t>ing at all hours and in all places, betel and tobacco chewing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of the whole carriage into a spittoon,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shouting and yelling,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foul language, regardless of the convenience or comfort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fellow-passengers. I have noticed little difference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third-class travelling in 1902 and that of my </w:t>
      </w:r>
      <w:r>
        <w:rPr>
          <w:rFonts w:ascii="Times" w:hAnsi="Times" w:eastAsia="Times"/>
          <w:b w:val="0"/>
          <w:i w:val="0"/>
          <w:color w:val="000000"/>
          <w:sz w:val="22"/>
        </w:rPr>
        <w:t>unbroken third-class tours from 1915 to 1919.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think of only one remedy for this awful state of things—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educated men should make a point of travelling third class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reforming the habits of the people, as also of never letting the railway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authorities rest in peace, sending in complaints whereever necessary,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resorting to bribes or any unlawful means for obtaining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comforts, and never putting up with infringements of rules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 of anyone concerned. This, I am sure, would bring about consi-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Priests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derable improvement.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serious illness in 1918-19 has unfortunately compelled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to give up third-class travelling, and it has been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pain and shame to me, especially because the disability came </w:t>
      </w:r>
      <w:r>
        <w:rPr>
          <w:rFonts w:ascii="Times" w:hAnsi="Times" w:eastAsia="Times"/>
          <w:b w:val="0"/>
          <w:i w:val="0"/>
          <w:color w:val="000000"/>
          <w:sz w:val="22"/>
        </w:rPr>
        <w:t>at a time when the agitation for the removal of the hardships of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passengers was making fair headway. The hardships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and steamship passengers, accentuated by their bad habits,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facilities allowed by Government to foreign trade,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make an important group of subjects, worthy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one or two enterprising and persevering workers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their full time to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leave the third-class passengers at that, and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in Benares. I arrived there in the morning.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put up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Brahmins surrounded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got out of the train, and I selected one who struck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comparatively cleaner and better than the rest. It proved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choice. There was a cow in the courtyard of his house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storey where I was given a lodging. I did not want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without ablution in the Ganges in the proper orthodox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preparations for it. I had told him beforehand that </w:t>
      </w:r>
      <w:r>
        <w:rPr>
          <w:rFonts w:ascii="Times" w:hAnsi="Times" w:eastAsia="Times"/>
          <w:b w:val="0"/>
          <w:i w:val="0"/>
          <w:color w:val="000000"/>
          <w:sz w:val="22"/>
        </w:rPr>
        <w:t>on no account could I give him more than a rupee and four annas as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dakshina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that he should therefore keep this in mind while </w:t>
      </w:r>
      <w:r>
        <w:rPr>
          <w:rFonts w:ascii="Times" w:hAnsi="Times" w:eastAsia="Times"/>
          <w:b w:val="0"/>
          <w:i w:val="0"/>
          <w:color w:val="000000"/>
          <w:sz w:val="22"/>
        </w:rPr>
        <w:t>making the preparations.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readily assented. ‘Be the pilgrim rich or poor,’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‘the service is the same in every case. But the amount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 depends upon the will and the ability of the pilgrim.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that the </w:t>
      </w:r>
      <w:r>
        <w:rPr>
          <w:rFonts w:ascii="Times" w:hAnsi="Times" w:eastAsia="Times"/>
          <w:b w:val="0"/>
          <w:i/>
          <w:color w:val="000000"/>
          <w:sz w:val="22"/>
        </w:rPr>
        <w:t>panda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 abridged the usual formalities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over at 12 o’clock, and I went to the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Vishvanath temple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was deeply pained by what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When practising as a barrister in Bombay in 1891,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attend a lecture on ‘Pilgrimage to Kashi’ in the Prarthana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hall. I was therefore prepared for some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But the actual disappointment was greater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>bargained for.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approach was through a narrow and slippery lane.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none. The swarming flies and the noise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>shopkeepers and pilgrims were perfectly insufferable.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one expected an atmosphere of meditation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communion, it was conspicuous by its absence. One had to seek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Gift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Worship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person or object considered holy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oneself. I did observe devout sisters, who were absorbed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meditation, entirely unconscious of the environment. But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of the temple could scarcely claim any credit.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should be res-ponsible for creating and maintaining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a pure, sweet and serene atmosphere, physical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moral. Instead of this I found a bazar where cunning shopkeepers </w:t>
      </w:r>
      <w:r>
        <w:rPr>
          <w:rFonts w:ascii="Times" w:hAnsi="Times" w:eastAsia="Times"/>
          <w:b w:val="0"/>
          <w:i w:val="0"/>
          <w:color w:val="000000"/>
          <w:sz w:val="22"/>
        </w:rPr>
        <w:t>were selling sweets and toys of the latest fashion.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reached the temple. I was greeted at the entrance by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stinking mass of rotten flowers. The floor was paved with fine marble,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was however broken by some devotee innocent of aesthetic taste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had set it with rupees serving as an excellent receptacle for dirt.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near the </w:t>
      </w:r>
      <w:r>
        <w:rPr>
          <w:rFonts w:ascii="Times" w:hAnsi="Times" w:eastAsia="Times"/>
          <w:b w:val="0"/>
          <w:i/>
          <w:color w:val="000000"/>
          <w:sz w:val="22"/>
        </w:rPr>
        <w:t>Jnana-vapi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(well of knowledge). I searched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 but failed to find Him. I was not therefore in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mood. The surroundings of the </w:t>
      </w:r>
      <w:r>
        <w:rPr>
          <w:rFonts w:ascii="Times" w:hAnsi="Times" w:eastAsia="Times"/>
          <w:b w:val="0"/>
          <w:i/>
          <w:color w:val="000000"/>
          <w:sz w:val="22"/>
        </w:rPr>
        <w:t>Jnana-vapi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I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I had no mind to give any </w:t>
      </w:r>
      <w:r>
        <w:rPr>
          <w:rFonts w:ascii="Times" w:hAnsi="Times" w:eastAsia="Times"/>
          <w:b w:val="0"/>
          <w:i/>
          <w:color w:val="000000"/>
          <w:sz w:val="22"/>
        </w:rPr>
        <w:t>dakshina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I offered a pie. The </w:t>
      </w:r>
      <w:r>
        <w:rPr>
          <w:rFonts w:ascii="Times" w:hAnsi="Times" w:eastAsia="Times"/>
          <w:b w:val="0"/>
          <w:i/>
          <w:color w:val="000000"/>
          <w:sz w:val="22"/>
        </w:rPr>
        <w:t>panda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charge got angry and threw away the pie. He swore at me </w:t>
      </w:r>
      <w:r>
        <w:rPr>
          <w:rFonts w:ascii="Times" w:hAnsi="Times" w:eastAsia="Times"/>
          <w:b w:val="0"/>
          <w:i w:val="0"/>
          <w:color w:val="000000"/>
          <w:sz w:val="22"/>
        </w:rPr>
        <w:t>and said: ‘This insult will take you straight to hell.’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did not perturb me. ‘Maharaj,’ said I, ‘whatever fate has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me, it does not behove one of your class to indulge in such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language. You may take this pie if you like, or you will lose that too.’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‘Go away,’ he replied, ‘I don’t care for your pie.’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a further volley of abuse.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up the pie and went my way, flattering myself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had lost a pie and I had saved one. But the Maharaj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the man to let the pie go. He called me back and said, ‘All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leave the pie here, I would rather not be as you are. If I refuse </w:t>
      </w:r>
      <w:r>
        <w:rPr>
          <w:rFonts w:ascii="Times" w:hAnsi="Times" w:eastAsia="Times"/>
          <w:b w:val="0"/>
          <w:i w:val="0"/>
          <w:color w:val="000000"/>
          <w:sz w:val="22"/>
        </w:rPr>
        <w:t>your pie, it will be bad for you.’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silently gave him the pie and, with a sigh, went away.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 have twice been to Kashi Vishvanath, but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after I had already been afflicted with the title of Mahatma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such as I have detailed above had become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eager to have my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permit me to have a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temple. The woes of mahatmas are known to mahat-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 alone.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the dirt and the noise were the same before.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dubts the infinite mercy of God, let him have a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these sacred palces. How much hypocrisy and irreligion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of Yogis suffer to be perpetrated in His holy name? He </w:t>
      </w:r>
      <w:r>
        <w:rPr>
          <w:rFonts w:ascii="Times" w:hAnsi="Times" w:eastAsia="Times"/>
          <w:b w:val="0"/>
          <w:i w:val="0"/>
          <w:color w:val="000000"/>
          <w:sz w:val="22"/>
        </w:rPr>
        <w:t>proclaimed long ago :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14500" cy="165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IV. 11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‘Whatever a man sows, that shall he reap.’ The law of karma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inexorable and impossible of evasion. There is thus hardly any need </w:t>
      </w:r>
      <w:r>
        <w:rPr>
          <w:rFonts w:ascii="Times" w:hAnsi="Times" w:eastAsia="Times"/>
          <w:b w:val="0"/>
          <w:i w:val="0"/>
          <w:color w:val="000000"/>
          <w:sz w:val="22"/>
        </w:rPr>
        <w:t>for God to interfere. He laid down the law and, as it were, retired.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visit to the temple, I waited upon Mrs. Besant.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had just recovered from an illness. I sent in my name.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at once. As I wished only to pay my respects to her, I said, ‘I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you are in delicate health. I only wanted to pay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respects. I am thankful that you have been good enough to receive me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your indifferent health. I will not detain you any longer.’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saying, I took leave of 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XXI : SETTLED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very anxious that I should settle down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at the bar and help him in public work. Public work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meant Congress work, and the chief work of the institution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assisted to found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carrying on the Congress adminis-</w:t>
      </w:r>
      <w:r>
        <w:rPr>
          <w:rFonts w:ascii="Times" w:hAnsi="Times" w:eastAsia="Times"/>
          <w:b w:val="0"/>
          <w:i w:val="0"/>
          <w:color w:val="000000"/>
          <w:sz w:val="22"/>
        </w:rPr>
        <w:t>tration.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Gokhale’s advice,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was not overconfident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as a barrister. The unpleasant memories of past failure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with me, and I still hated as poison the use of flattery for getting </w:t>
      </w:r>
      <w:r>
        <w:rPr>
          <w:rFonts w:ascii="Times" w:hAnsi="Times" w:eastAsia="Times"/>
          <w:b w:val="0"/>
          <w:i w:val="0"/>
          <w:color w:val="000000"/>
          <w:sz w:val="22"/>
        </w:rPr>
        <w:t>briefs.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decided to start work first at Rajkot. Kevalram Mavji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Dave, my old well-wisher, who had induced me to go to England,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he started me straightaway with three briefs. Two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appeals before the Judicial Assistant to the Political Agent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and one was an original case in Jamnagar. This last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important. On my saying that I could not trust myself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Kevalram Dave exclaimed: ‘Winning or losing is no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yours. You will simply try your best, and I am of course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assist you.’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counsel on the other side was the late Sjt. Samarth.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well prepared. Not that I knew much of Indian law,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 Dave had instructed me very thoroughly. I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say, before I went out to South Africa, that Sir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had the law of evidence at his finger-tips and that was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success. I had borne this in mind, and during the voyage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studied the Indian Evidence Act with commentaries thereon.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of course also the advantage of my legal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 the case and gained some confidence. I had no fear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appeals, which were succeesful. All this inspired a hope in me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 I might not fail even in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before I set forth the circumstances in which I decided to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Bombay, I shall narrate my experience of the inconsiderateness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ignorance of English officials. The Judicial Assistant’s court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peripatetic. He was constantly touring, and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their clients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him wherever he moved his camp. The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charge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whenever they had to go out of headquarters, and so the clients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naturally to incur double the expenses. The inconvenience was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concern of the judge.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appeal of which I am talking was to be heard at Veraval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plague was raging. I have a recollection that there were as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fifty cases daily in the place with a population of 5,500.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practically deserted, and I put up in a deserted dharmsala at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distance from the town. But where the clients to stay? If they were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poor, they had simply to trust themselves to God’s mercy.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also had cases before the court had wired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in an application for the camp to be moved to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because of the plague at Veraval. On my submitting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application, the sahib asked me: ‘Are you afraid?’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answered: ‘It is not a question of my being afraid, I think I can </w:t>
      </w:r>
      <w:r>
        <w:rPr>
          <w:rFonts w:ascii="Times" w:hAnsi="Times" w:eastAsia="Times"/>
          <w:b w:val="0"/>
          <w:i w:val="0"/>
          <w:color w:val="000000"/>
          <w:sz w:val="22"/>
        </w:rPr>
        <w:t>shift for myself, but what about the clients?’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plague has come to stay in India,’ replied the sahib. ‘Why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it ? The climate of Veraval is lovely. (The sahib lived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 in a palatial tent pitched on the seashore.) Surely </w:t>
      </w:r>
      <w:r>
        <w:rPr>
          <w:rFonts w:ascii="Times" w:hAnsi="Times" w:eastAsia="Times"/>
          <w:b w:val="0"/>
          <w:i w:val="0"/>
          <w:color w:val="000000"/>
          <w:sz w:val="22"/>
        </w:rPr>
        <w:t>people must learn to live in the open.’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use arguing against this philosophy. The sahib told his </w:t>
      </w:r>
      <w:r>
        <w:rPr>
          <w:rFonts w:ascii="Times" w:hAnsi="Times" w:eastAsia="Times"/>
          <w:b w:val="0"/>
          <w:i/>
          <w:color w:val="000000"/>
          <w:sz w:val="22"/>
        </w:rPr>
        <w:t>shirastedar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‘Make a note of what Mr. Gandhi says, and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very inconvenient for the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clients.’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sahib of course had honestly done what he thought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thing. But how could the man have an idea of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India? How was he to understand the needs, habits, idiosyncrasies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customs of the people? How was one accustomed to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gold sovereigns, all at once to make calculations in tiny 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copper ? As the elephant is powerless to think in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ant, in spite of the best intentions in the world, even so is the English-</w:t>
      </w:r>
      <w:r>
        <w:rPr>
          <w:rFonts w:ascii="Times" w:hAnsi="Times" w:eastAsia="Times"/>
          <w:b w:val="0"/>
          <w:i w:val="0"/>
          <w:color w:val="000000"/>
          <w:sz w:val="22"/>
        </w:rPr>
        <w:t>man powerless to think in the terms of, or legislate for, the Indian.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resume the thread of the story. In spite of my successes,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thinking of staying on in Rajkot for some time longer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Kevalram Dave came to me and said: ‘Gandhi,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suffer you to vegetate here. You must settle in Bombay.’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who will find work for me there ?’ I asked. ‘Will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expenses ?’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‘Yes, yes, I will,’ said he. ‘We shall bring you down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as a big barrister from Bombay and drafting work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there. It lies with us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or mar a barrister.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your worth in Jamnagar and Veraval,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the least anxiety about you. You are destined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work, and we will not allow you to be buried in Kathiawad. So </w:t>
      </w:r>
      <w:r>
        <w:rPr>
          <w:rFonts w:ascii="Times" w:hAnsi="Times" w:eastAsia="Times"/>
          <w:b w:val="0"/>
          <w:i w:val="0"/>
          <w:color w:val="000000"/>
          <w:sz w:val="22"/>
        </w:rPr>
        <w:t>tell me, then, when you will go to Bombay.’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expecting a remittance from Natal. As soon as I get it I </w:t>
      </w:r>
      <w:r>
        <w:rPr>
          <w:rFonts w:ascii="Times" w:hAnsi="Times" w:eastAsia="Times"/>
          <w:b w:val="0"/>
          <w:i w:val="0"/>
          <w:color w:val="000000"/>
          <w:sz w:val="22"/>
        </w:rPr>
        <w:t>will go,’ I replied.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money came in about two weeks, and I went to Bombay.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took chambers in Payne, Gilbert and Sayani’s offices, and it looked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had settled down.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 : FAITH ON ITS TRIAL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hired chambers in the Fort and a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Girgaum, God would not let me settle down. Scarcely had I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new house when my second son Manilal, who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through an acute attack of smallpox some years back,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attack of typhoid, combined with pneumonia and signs of </w:t>
      </w:r>
      <w:r>
        <w:rPr>
          <w:rFonts w:ascii="Times" w:hAnsi="Times" w:eastAsia="Times"/>
          <w:b w:val="0"/>
          <w:i w:val="0"/>
          <w:color w:val="000000"/>
          <w:sz w:val="22"/>
        </w:rPr>
        <w:t>delirium at night.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was called in. He said medicine would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>effect, but eggs and chicken broth might be given with profit.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was only ten years old. To consult his wishes was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Being his guardian I had to decide. The doctor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Parsi. I told him that we were all vegetarians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possibly give either of the two things to my son. Would he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recommed something else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‘Your son’s life is in danger,’ said the good doctor. ‘We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milk diluted with water, but that will not give him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nourishment. As you know, I am called in by many Hindu families,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do not object to anything I precribe. I think you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>advised not to be so hard on your son.’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you say is quite right,’ said I. ‘As a doctor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otherwise. But my responsibility is very great. If the boy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grown up, I should certainly have tried to ascertain his wishes and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pected them. But here I have to think and decide for him.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it is only on such occasions that a man’s faith is truly tested.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 it is part of my religious conviction that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meat, eggs, and the like. There sould be a limit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keeping ourselves alive. Even for life itself we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things. Reli-gion, as I understand it, does not permit me to use </w:t>
      </w:r>
      <w:r>
        <w:rPr>
          <w:rFonts w:ascii="Times" w:hAnsi="Times" w:eastAsia="Times"/>
          <w:b w:val="0"/>
          <w:i w:val="0"/>
          <w:color w:val="000000"/>
          <w:sz w:val="22"/>
        </w:rPr>
        <w:t>meat or eggs for me or mine even on occassions like this, and I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 the risk that you say is likely. But I beg of you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As I cannot avail myself of your treatement, I Propose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hydropathic remedies which I happen to know. But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examine the boy’s pulse, chest, lungs etc.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look in from time to time examine and keep me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his condition, I shall be grateful to you.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doctor appreciated my difficulty and agreed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Though Manilal could not have made his choice,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had passed between the doctor and myself and asked him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try your hydropathic treatment,’ he said. ‘I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eggs or chicken broth.’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made me glad, though I realized that, if I had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>either of these, he would have taken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Kuhne’s treatment and had tried it too. I knew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fasting also could be tried with profit. So I began to give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hip-baths according to Kuhne, never keeping him in the tub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three minutes, and kept him on orange juice mixed with water for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days.</w:t>
      </w:r>
    </w:p>
    <w:p>
      <w:pPr>
        <w:autoSpaceDN w:val="0"/>
        <w:autoSpaceDE w:val="0"/>
        <w:widowControl/>
        <w:spacing w:line="240" w:lineRule="exact" w:before="5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temperature persisted, going up to 104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night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delirous. I began to get anxious. What would people say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?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would my elder brother think of me ? Could we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doctor ? Why not have an Ayurvedic physician ? What </w:t>
      </w:r>
      <w:r>
        <w:rPr>
          <w:rFonts w:ascii="Times" w:hAnsi="Times" w:eastAsia="Times"/>
          <w:b w:val="0"/>
          <w:i w:val="0"/>
          <w:color w:val="000000"/>
          <w:sz w:val="22"/>
        </w:rPr>
        <w:t>right had the parents to inflict their fads on their children 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haunted by toughts like these. Then a contrary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start. God would surely be pleased to see that I was giving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treatement to my son as I would give myself. I had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hydropathy, and little faith in allopathy. The doctors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recovery. At best they could experiment. The thread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hands of God. Why not trust it to Him and in His name go </w:t>
      </w:r>
      <w:r>
        <w:rPr>
          <w:rFonts w:ascii="Times" w:hAnsi="Times" w:eastAsia="Times"/>
          <w:b w:val="0"/>
          <w:i w:val="0"/>
          <w:color w:val="000000"/>
          <w:sz w:val="22"/>
        </w:rPr>
        <w:t>on with what I thought was the right reatment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was torn between these conflicting thougts.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I was in Manilal’s bed lying by his side. I decided to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 sheet pack. I got up, wetted a sheet,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wrung the water out of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wrapped it about Manilal, keeping only his head out and then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two blankets. To the head I applied a wet towel.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was burning like hot iron, and quite parched.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no perspiration.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sorely tired. I left Manilal in the charge of his mother,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for a walk on Chaupati to refresh myself. It was about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Very few pedestrians were out. Plunged in deep thoughts, I </w:t>
      </w:r>
      <w:r>
        <w:rPr>
          <w:rFonts w:ascii="Times" w:hAnsi="Times" w:eastAsia="Times"/>
          <w:b w:val="0"/>
          <w:i w:val="0"/>
          <w:color w:val="000000"/>
          <w:sz w:val="22"/>
        </w:rPr>
        <w:t>scarcely looked at them. ‘My honour is in Thy keeping, oh Lord, 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hour or trial,’ I repeated to myself. Ramanama was on my lips. </w:t>
      </w:r>
      <w:r>
        <w:rPr>
          <w:rFonts w:ascii="Times" w:hAnsi="Times" w:eastAsia="Times"/>
          <w:b w:val="0"/>
          <w:i w:val="0"/>
          <w:color w:val="000000"/>
          <w:sz w:val="22"/>
        </w:rPr>
        <w:t>After a short time I returned, my heart beating within my breast.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sooner had I entered the room than Manilal said, ‘You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returned, Bapu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 darling.’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‘Do please pull me out. I am burning.’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‘Are you perspiring, my boy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am simply soaked. Do please take me out.’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his forehead. It was covered with beads of perspiration.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temperature was going down. I thanked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‘Manilal, your fever is sure to go now. A little more perspiration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I will take you out.’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‘Pray, no. Do deliver me from this furnace. Warp me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time if you like.’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managed to keep him under the pack for a few minutes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by diverting him. The perspiration streamed down his forehead.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undid the pack and dried his body. Father and son fell asleep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same 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each slept like a log. Next morning Manilal had much 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fever. He went on thus for forty days on diluted milk and fruit juice.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 fear now. It was an obstinate type of fever, but it had been got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control.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each slept like a log. Next morning Manilal had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fever. He went on thus for forty days on diluted milk and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juices. I had no fear now. It was an obstinate type of fever, but it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got under control.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Manilal is the healthiest of my boys. Who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his recovery was due to God’s grace, or to hydropathy,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dietary and nursing ? Let everyone decide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faith. For my part I was sure that God had saved my honour,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belief remains unaltered to this 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XXIII : TO SOUTH AFRICA AGAIN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was restored to health, but I saw that the Girgaum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habitable. It was damp and ill-lighted. So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Revashankar Jagjivan I decided to hire some well-ventilated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in a suburb of Bombay. I wandered about in Bandra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Santa Cruz. The slaughter-house in Bandra prevented our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there. Ghatkopar and places near it were too far from the sea.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we hit upon a fine bungalow in Santa Cruz, which we hired as </w:t>
      </w:r>
      <w:r>
        <w:rPr>
          <w:rFonts w:ascii="Times" w:hAnsi="Times" w:eastAsia="Times"/>
          <w:b w:val="0"/>
          <w:i w:val="0"/>
          <w:color w:val="000000"/>
          <w:sz w:val="22"/>
        </w:rPr>
        <w:t>being the best from the point of view of sanitation.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took a first-class season ticket from Santa Cruz to Chruchgate,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having frequently felt a certain pride in being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passenger in my compartment. Often I walked to Bandra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take the fast train from there direct to Churchgate.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prospered in my profession better than I had expected.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clients often entrusted me with some work, and it was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to enable me to pay my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yet succeeded in securing any work in the High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attended the ‘moot’ that used to be held in those days,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ventured to take part in it. I recall Jamiatram Nanabhai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part. Like other fresh barristers I made a point of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hearing of cases in the High Court, more, I am afraid, for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soporific breeze coming straight from the sea than for adding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knowledge. I observed that I was not the only one to enjoy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plesure. It seemed to be the fashion and therefore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ashamed of.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began to make use of the High Court library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fresh acquaintances and felt that before long I should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High Court.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whilst on the one hand I began to feel somewhat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profession, on the other hand Gokhale, whose eyes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on me, had been busy making his own plans on my behalf.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peeped in at my chambers twice or thrice every week, often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friends whom he wanted me to know, and he kept me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his mode of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be said that God has never allowed any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>plans to stand. He has disposed them in His own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when I seemed to be settling down as I had intended,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 unexpected cable from South Africa: ‘Chamberlain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here. Please return immediately.’ I remembered my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cabled to say that I should be ready to start the moment they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funds. They promptly responded, I gave up the chambers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for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idea that the work there would keep me engaged for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 year, so I kept the bungalow and left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wife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believed then that enterprising youths who could not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in the country should emigrate to other lands.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took with me four or five such youths, one of whom was Maganlal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about November 20, 1902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14, 1902.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Gandhi.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Gandhis were and are a big family. I wanted to find out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wished to leave the trodden path and venture abroad.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 used to accommodate a number of them in some State service.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wanted them to be free from this spell. I neither could nor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secure other service for them; I wanted them to be self-reliant.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my ideals advanced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, I tried to persuade these youths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conform their ideals to mine, and I had the greatest success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guiding Maganlal Gandhi. But about this later.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separation from wife and children, the breaking up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establishment,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going from the certain to the uncer-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tain—all this was for a moment painful, but I had inured myself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life. I think it is wrong to expect certainties in this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all else but God that is Truth is an uncertainty. All that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happens about and around us is uncertain, transient.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Being hidden therein as a certainty, and 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if one could catch a glimpse of that Certainty and hitch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waggon to it. The quest for that Truth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summun bonum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Durban not a day too soon. There was work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The date for the deputation to wait on Mr. Chamberlain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fixed. I had to draft the memorial to be submitted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the 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PART IV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 : ‘LOVE’S LABOUR’S LOST’ ?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had come to get a gift of 35 million pounds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Africa, and to win the hearts of Englishmen and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Boers . </w:t>
      </w:r>
      <w:r>
        <w:rPr>
          <w:rFonts w:ascii="Times" w:hAnsi="Times" w:eastAsia="Times"/>
          <w:b w:val="0"/>
          <w:i w:val="0"/>
          <w:color w:val="000000"/>
          <w:sz w:val="22"/>
        </w:rPr>
        <w:t>So he gave a cold shoulder to the Indian deputation.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know,’ he said, ‘that the Imperial Government has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self-governing Colonies. Your grievances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genuine. I shall do what I can, but you must try your best to placate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Europeans, if you wish to live in their midst.’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cast a chill over the members of the deputation.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disappointed. It was an eye-opener for us all, and I saw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with our work </w:t>
      </w:r>
      <w:r>
        <w:rPr>
          <w:rFonts w:ascii="Times" w:hAnsi="Times" w:eastAsia="Times"/>
          <w:b w:val="0"/>
          <w:i/>
          <w:color w:val="000000"/>
          <w:sz w:val="22"/>
        </w:rPr>
        <w:t>de novo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explained the situation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a matter of fact there was nothing wrong about Mr. Cham-</w:t>
      </w:r>
      <w:r>
        <w:rPr>
          <w:rFonts w:ascii="Times" w:hAnsi="Times" w:eastAsia="Times"/>
          <w:b w:val="0"/>
          <w:i w:val="0"/>
          <w:color w:val="000000"/>
          <w:sz w:val="22"/>
        </w:rPr>
        <w:t>berlain’s reply. It was well that he did not mince matters. He had bro-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ught home to us in a rather gentle way the rule of might being right </w:t>
      </w:r>
      <w:r>
        <w:rPr>
          <w:rFonts w:ascii="Times" w:hAnsi="Times" w:eastAsia="Times"/>
          <w:b w:val="0"/>
          <w:i w:val="0"/>
          <w:color w:val="000000"/>
          <w:sz w:val="22"/>
        </w:rPr>
        <w:t>or the law of the sword.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Chamberlain”, December 27, 1902.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sword we had none. We scarcely had the nerve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muscle even to receive sword-cuts.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Chamberlin had given only a short time to the subcontin-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nent.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Srinagar to Cape Comorin is 1,900 miles, Durban to Cape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Town is not less than 1,100 miles, and Mr. Chamberlain had to cover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long distance at hurricane speed.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he hastened to the Transvaal. I had to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the Indians there as well and submit it to him. But how 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Pretoria ? Our people there were not in a position to procure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legal facilities for my getting to them in time. The war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the Transvaal to a howling wildernes. There were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nor clothing available. Empty or closed shops were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to be replenished or opened, but that was a matter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refugees could not be allowed to return until the shops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with provisions. Every Transvaaler had therefore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The European had no difficulty in getting one, but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found it very hard.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 many officers and soldiers had come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from India and Ceylon, and it was considered to be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authorities to provide for such of them as decided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had in any event to appoint new officers,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men came in quite handy. The quick ingenuity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created a new department. It showed their resourcefulness.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special department for the Negroes. Why then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not be one for the Asiatics? The argument seemed to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plausible. When I reached the Transvaal, this new department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opened and was gradually spreading its tentacles.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who issued permits to the returning refugees might issue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all, but how could they do so in respect of the Asiatics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the department ? And if permits were to be issued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recommendation of the new department, some of the responsibi-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 and burden of the permit officers could thus be lessened.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had argued. The fact, however, was that the new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some apology for work, and the men wanted money.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no work, the department would have been found unneces-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and would have been discontinued. So they found this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had to apply to this department. A reply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vouchsafed many days after. And as there were large numbers wishing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return to the Transvaal, there grew up an army of intermediaries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touts who, with the officers, looted the poor Indians to the tune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thousands. I was told that no permit could be had without influence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in some cases one had to pay up to hundred pounds in spite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influence which one might bring to bear. Thus there seemed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no way open to me. I went to my old friend, the Police Superinten-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dent of Durban, and said to him : ‘Please introduce me to the Permit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Officer and help me to obtain a permit. You know that I have been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resident of the Transvaal.’ He immediately put on his hat, came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secured me a permit. There was hardly an hour left before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 was to start. I had kept my luggage ready. I thanked Superinten-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dent Alexander and started for Pretoria.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had a fair idea of the difficulties ahead. On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I drafted the memorial.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 I do not recollect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having been asked to submit in advance the names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representatives, but here there was the new department and it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Pretoria Indians had already come to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wanted to exclude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another chapter is necessary for this painful though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amusing incident.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 : AUTOCRATS FROM ASIA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at the head of the new department were at a loss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 had entered the Transvaal. They inquired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used to go to them, but these could say nothing definite.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only ventured a guess that I might have succeeded in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 on the strength of my old connections. If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case, I was liable to be arrested !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general practice, on the termination of a big war, to invest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day with special powers.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Government had passed a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provided that anyone entering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 should be liable to arrest and imprisonment.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arresting me under this provision was mooted,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>could summon up courage enough to ask me to produce my permit.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had of course sent telegrams to Durban,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that I had entered with a permit, they were disappointed.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were not the men to be defeated by such disappointment.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succeeded in entering the Transvaal, they could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prevent me from waiting on Mr. Chamberlain.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community was asked to submit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who were to form the Deputation. Colour prejudice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Chamberlain”, January 7, 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Transvaal Governor”, January 6,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course in evidence everywhere in South Africa, but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find here the dirty and underhand dealing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that I was familiar with in India. In South Africa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were maintained for the good of the people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public opinion. Hence officials in charge had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of manner and humility about them, and coloured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got the benefit of it more or less. With the coming of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Asia, came also its autocracy, and the habits that the autocrats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imbibed there. In South Africa there was a kind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democracy, whereas the commodity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 was autocracy pure and simple; for the Asiatics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government, there being a foreign power governing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the Europeans were settled emigrants.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South African citizens and had control over the departmental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officers. But the autocrats from Asia now appered on the scene,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consequence found themselves between the devil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deep sea.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fair taste of this autocracy. I was first summoned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of the department, an officer from Ceylon. Lest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exaggerate when I say that I was ‘summoned’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chief, I shall make myself clear. No written order was sent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leaders often had to visit the Asiatic officers. Among these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Sheth Tyeb Haji Khan Muhammad. The chief of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who I was and why I had come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‘He is our adviser,’ said Tyeb Sheth, ‘and he has come here at </w:t>
      </w:r>
      <w:r>
        <w:rPr>
          <w:rFonts w:ascii="Times" w:hAnsi="Times" w:eastAsia="Times"/>
          <w:b w:val="0"/>
          <w:i w:val="0"/>
          <w:color w:val="000000"/>
          <w:sz w:val="22"/>
        </w:rPr>
        <w:t>our request.’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‘Then what are we here for? Have we not been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you? What can Gandhi know of the conditions here?’ asked </w:t>
      </w:r>
      <w:r>
        <w:rPr>
          <w:rFonts w:ascii="Times" w:hAnsi="Times" w:eastAsia="Times"/>
          <w:b w:val="0"/>
          <w:i w:val="0"/>
          <w:color w:val="000000"/>
          <w:sz w:val="22"/>
        </w:rPr>
        <w:t>the autocrat.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Tyeb Sheth answered the charged as best he could : ‘Of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there. But Gandhi is our man. He knows our 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understands us. You are after all officials.’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Sahib ordered Tyeb Sheth to fetch me before him.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Sahib in company with Tyeb Sheth and others. No seats were </w:t>
      </w:r>
      <w:r>
        <w:rPr>
          <w:rFonts w:ascii="Times" w:hAnsi="Times" w:eastAsia="Times"/>
          <w:b w:val="0"/>
          <w:i w:val="0"/>
          <w:color w:val="000000"/>
          <w:sz w:val="22"/>
        </w:rPr>
        <w:t>offered, we were all kept standing.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 brings you here?’ said the Sahib addressing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come here at the request of my fellow-countrymen to </w:t>
      </w:r>
      <w:r>
        <w:rPr>
          <w:rFonts w:ascii="Times" w:hAnsi="Times" w:eastAsia="Times"/>
          <w:b w:val="0"/>
          <w:i w:val="0"/>
          <w:color w:val="000000"/>
          <w:sz w:val="22"/>
        </w:rPr>
        <w:t>help them with my advice,’ I replied.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don’t you know that you have no right to come here?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you hold was given you by mistake. You cannot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a domiciled Indian. You must go back. You shall not wait on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Chamberlain. It is for the protection of the Indians here that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Department has heen especially created. Well,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go.’ With this he bade me good-bye, giving me no opportunity for a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detained my companions. He gave them a sound </w:t>
      </w:r>
      <w:r>
        <w:rPr>
          <w:rFonts w:ascii="Times" w:hAnsi="Times" w:eastAsia="Times"/>
          <w:b w:val="0"/>
          <w:i w:val="0"/>
          <w:color w:val="000000"/>
          <w:sz w:val="22"/>
        </w:rPr>
        <w:t>scolding and advised them to send me away.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returned chagrined. We were now confronted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>unexpected situation.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III : POCKETED THE INSULT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smarted under the insult, but as I had pocketed many such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past, I had become inured to them. I therefore decided to forget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latest one and take what course a dispassionate view of the case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might suggest.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letter from the Chief of the Asiatic Department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that, as I had seen Mr. Chamberlain in Durban,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ncessary to omit my name from the Deputation which was to </w:t>
      </w:r>
      <w:r>
        <w:rPr>
          <w:rFonts w:ascii="Times" w:hAnsi="Times" w:eastAsia="Times"/>
          <w:b w:val="0"/>
          <w:i w:val="0"/>
          <w:color w:val="000000"/>
          <w:sz w:val="22"/>
        </w:rPr>
        <w:t>wait on him.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was more than my co-workers could bear.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drop the idea of the Deputation altogether. I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>to them the awkward situation of the community.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‘If you do not represent your case before Mr. Chamberlain,’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I, ‘it will be presumed that you have no case at all. After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represen-tation has to be made in writing, and we have got it ready.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in the least whether I read it or someone else reads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is not going to argue the matter with us.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swallow the insult.’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scarcely finished speaking when Tyeb Sheth cried out,</w:t>
      </w:r>
      <w:r>
        <w:rPr>
          <w:rFonts w:ascii="Times" w:hAnsi="Times" w:eastAsia="Times"/>
          <w:b w:val="0"/>
          <w:i w:val="0"/>
          <w:color w:val="000000"/>
          <w:sz w:val="22"/>
        </w:rPr>
        <w:t>‘Does not an insult to you amount to an insult to the community?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we forget that you are our representative?’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‘Too true,’ said I. ‘But even the community will have to pocket </w:t>
      </w:r>
      <w:r>
        <w:rPr>
          <w:rFonts w:ascii="Times" w:hAnsi="Times" w:eastAsia="Times"/>
          <w:b w:val="0"/>
          <w:i w:val="0"/>
          <w:color w:val="000000"/>
          <w:sz w:val="22"/>
        </w:rPr>
        <w:t>insults like these. Have we any alternative?’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‘Come what may, why should we swallow a fresh insult?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worse can possibly happen to us. Have we many rights to </w:t>
      </w:r>
      <w:r>
        <w:rPr>
          <w:rFonts w:ascii="Times" w:hAnsi="Times" w:eastAsia="Times"/>
          <w:b w:val="0"/>
          <w:i w:val="0"/>
          <w:color w:val="000000"/>
          <w:sz w:val="22"/>
        </w:rPr>
        <w:t>lose?’ asked Tyeb Sheth.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spirited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reply, but of what avail was it? I was fully cons-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cious of the limitations of the community. I pacified my friends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advi-sed them to have, in my place,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George Godfrey, an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barrister.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Mr. Godfrey led the Dedputation. Mr. Chamberlain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reply to my exclusion. ‘Rather than hear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over and over again, is it not better to have someone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new?’ he said, and tried to heal the wound.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this, far from ending the matter, only added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community and also to mine. We had to start afresh.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at your instance that the community helped in the war, and </w:t>
      </w:r>
      <w:r>
        <w:rPr>
          <w:rFonts w:ascii="Times" w:hAnsi="Times" w:eastAsia="Times"/>
          <w:b w:val="0"/>
          <w:i w:val="0"/>
          <w:color w:val="000000"/>
          <w:sz w:val="22"/>
        </w:rPr>
        <w:t>you see the result now,’ were the words with which some people taun-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me. But the taunt had no effect. ‘I do not regret my advice,’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‘I maintain that we did well in taking part in the war. In doing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did our duty. We may not look forward to any reward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labours, but it is my firm conviction that all good action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 in the end. Let us forget the pat and think of the task before </w:t>
      </w:r>
      <w:r>
        <w:rPr>
          <w:rFonts w:ascii="Times" w:hAnsi="Times" w:eastAsia="Times"/>
          <w:b w:val="0"/>
          <w:i w:val="0"/>
          <w:color w:val="000000"/>
          <w:sz w:val="22"/>
        </w:rPr>
        <w:t>us.’ With which the rest agreed.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added : ‘To tell you the truth, the work for which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me is practically finished. But I believe I ought not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so far as it is possible, even if you permit me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Instead of carrying on my work from Natal, as before,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 so from here. I must no longer think of returning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year, but must get enrolled in the Transvaal Supreme  Court.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confidence enough to deal with this new department.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do this, the community will be hounded out of the country, bes-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ides being thoroughly robbed. Every day it will have fresh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heaped upon it. The facts that Mr. Chamberlain refused to see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official insulted me, are nothing before the humiliation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community. It will become impossible to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veritable dog’s life that we shall be expected to lead.’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set the ball rolling, discussed things with Indians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Johannesburg, and ultimately decided to set up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indeed doubtful whether I would be enrolled in the Tra-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nsvaal Supreme Court. But the Law Society did not oppose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application, and the Court allowed it. It was difficult for an Indian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secure rooms for office in a suitable locality. But I had come in fairly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close contact with Mr. Ritch, who was then one of the merchants there.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the good offices of a house agent known to him, I succeeded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securing suitable rooms for my office in the legal quarters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city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, and I started on my professional work.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 : QUICKENED SPIRIT OF SACRIFICE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narrate the struggle for the Indian settlers’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their dealings with the Asiatic Department, I must turn </w:t>
      </w:r>
      <w:r>
        <w:rPr>
          <w:rFonts w:ascii="Times" w:hAnsi="Times" w:eastAsia="Times"/>
          <w:b w:val="0"/>
          <w:i w:val="0"/>
          <w:color w:val="000000"/>
          <w:sz w:val="22"/>
        </w:rPr>
        <w:t>to some other aspects of my life.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 there had been in me a mixed desire.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was tempered by the desire to lay by something for the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time I took up chambers in Bombay, an American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insurance agent had come there—a man with a pleasing countenance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 sweet tongue. As though we were old friends he discussed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future welfare. ‘All men of your status in America have their lives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insured. Should you not also insure yourself against the future? Life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uncertain. We in America regard it as a religious obligation to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insured. Can I not tempt you to take out a small policy?’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this time I had given the cold shoulder to all the agents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met in South Africa and India, for I had thought that life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implied fear and want of faith in God. But now I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cumbed to the temptation of the American agent. As he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argument, I had before my mind’s eye a picture of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children. ‘Man, you have sold almost all the ornaments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wife,’ I said to myself. ‘If something were to happen to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supporting her and the children would fall on your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who has so nobly filled the place of father. How would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you?’ With these and similar argument I persuaded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a policy for Rs. 10,000.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my mode of life changed in South Africa, my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too. All the steps I took at this time of trial were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 and for His service. I did not know how long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stay in South Africa. I had a fear that I might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back to India; so I decided to keep my wife and children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 enough to support them. This plan made me deplore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feel ashamed of having been caught in the net of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agent. If, I said to myself, my brother is really in the position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surely he would not consider it too much of a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my widow, if it came to that. And what reason had I to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death would claim me earlier than the others? After all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was neither I nor my brother, but the Almighty.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>my life insured I had robbed my wife and children of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reliance. Why should they not be expected to take care of themselves?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families of the numberless poor in the world?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I not count myself as one of them?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multitude of such thoughts passes through my mind,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immediately act upon them. I recollect having paid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>insurance premium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circumstances too supported this train of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first sojourn in South Africa it was Christian influence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kept alive in me the religious sense. Now it was theosophical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that added strength to it. Mr. Ritch was a theosophist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me in touch with the Society at Johannesburg. I never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member, as I had my differences, but I came in close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theosophist. I had religious discussions with them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There used to be readings from theosophical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had occasion to address their meetings. The chief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theosophy is to cultivate and promote the idea of brotherood.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considerable discussion over this, and I criticized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their conduct did not appear to me to square with their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was not without its wholesome effect on me. It led to </w:t>
      </w:r>
      <w:r>
        <w:rPr>
          <w:rFonts w:ascii="Times" w:hAnsi="Times" w:eastAsia="Times"/>
          <w:b w:val="0"/>
          <w:i w:val="0"/>
          <w:color w:val="000000"/>
          <w:sz w:val="22"/>
        </w:rPr>
        <w:t>introspection.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 : RESULT OF INTROSPECTION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When, in 1893, I came in close contact with Christian friends,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 mere novice. They tried hard to bring home to me, and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accept, the message of Jesus, and I was a humble and respectful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listener with an open mind. At that time I naturally studied Hinduism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best of my ability and endeavoured to understand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1903 the position was somewhat changed. Theosophist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certainly intended to draw me into their society,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getting something from me as a Hindu. Theosophical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is replete with Hindu influence, and so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that I should be helpful to them. I explained that my Sam-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skrit study was not much to speak of, that I had not read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in the original, and that even my acquaintance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was of the slightest. But being believers in samskara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(tendencies caused by previous births) and punarjanma (rebirth),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I should be able to render at least some help. And so I </w:t>
      </w:r>
      <w:r>
        <w:rPr>
          <w:rFonts w:ascii="Times" w:hAnsi="Times" w:eastAsia="Times"/>
          <w:b w:val="0"/>
          <w:i w:val="0"/>
          <w:color w:val="000000"/>
          <w:sz w:val="22"/>
        </w:rPr>
        <w:t>felt like a Triton among the minnows. I started reading Swami Vive-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kananda’s Rajayoga with some of these friends and M. N. Dvivedi’s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Rajayoga with others. I had to read Patanjali’s Yoga Sutras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the Bhagavad Gita with quite a number. We formed a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Seekers’ Club where we had regular readings. I already had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Gita, which had a fascination for me. Now I realized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diving deeper into it. I had one or two translations,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tried to understand the original Samskrit. I decided also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one or two verses every day. For this purpose I employed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my morning ablutions. The operation took me thirty-five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minutes, fifteen minutes for the tooth brush and twenty for the bath.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I used to do standing in western fashion. So on the wall opp-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osite I stuck slipe of paper on which were written the Gita verses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them now and then to help my memory. This time was </w:t>
      </w:r>
      <w:r>
        <w:rPr>
          <w:rFonts w:ascii="Times" w:hAnsi="Times" w:eastAsia="Times"/>
          <w:b w:val="0"/>
          <w:i w:val="0"/>
          <w:color w:val="000000"/>
          <w:sz w:val="22"/>
        </w:rPr>
        <w:t>found sufficient for memorizing the daily portion and recalling the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already learnt. I remember having thus committed to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chapters. But the memorizing of the Gita had to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and the creation and nurture of satyagraha,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all my thinking time, as the latter may be said to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even now.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effect this reading of the Gita had on my friends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say, but to me the Gita became an infallible guide of conduct.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my dictionary of daily reference.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I turned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dictionary for the meanings of English words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I turned to this dictionary of conduct for a ready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my troubles and trials. Words like aparigraha (non-possession)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samabhava (equability) gripped me. How to cultivate and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eqability was the question. How was one to treat alike insulting,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and corrupt officials, co-workers of yesterday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opposition, and men who had always been good to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was one to divest oneself of all possessions? Was not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possession enough? Were not wife and children possessions?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 destroy all the cupboards of books I had? Was I to give up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and follow Him? Straight came the answer : I could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unless I gave up all I had. My study of English law came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Snell’s discussion of the maxims of Equity came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I understood more clearly in the light of the Gita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of the word ‘trustee’. My regard for jurisprudence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increased, I discovered in it religion. I understood the Gita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 to mean that those who desired salvation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trustee who, though having control over great possessions,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not an iota of them as his own. It became clear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that non-possession and equability presuposed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a change of attitude. I then wrote to Revashankerbhai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insurance policy to lapse and get whatever could be recovered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regard the premiums already paid as lost, for I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God, who created my wife and children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would take care of them. To my brother, who had been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 me, I wrote explaining that I had given him all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up to that moment, but that henceforth he should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me, for future savings, if any, would be utilized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easily make my brother understand this. In stern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 he explained to me my duty towards him. I should not,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said, aspire to be wiser than our father. I must support the family as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did. I pointed out to him that I was doing exactly what our father had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”Letter to Lakshmidas Gandhi”, about April 20, 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done. The meaning of ‘family’ had but to be slightly widened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wisdom of my step would become clear.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brother gave me up and practically stoped all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nication. I was deeply distressed, but it would have been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to give up what I considered to be my duty, and I pref-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lesser. But that did not affect my devotion to him, which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pure and great as ever. His great love for me was at the root of his </w:t>
      </w:r>
      <w:r>
        <w:rPr>
          <w:rFonts w:ascii="Times" w:hAnsi="Times" w:eastAsia="Times"/>
          <w:b w:val="0"/>
          <w:i w:val="0"/>
          <w:color w:val="000000"/>
          <w:sz w:val="22"/>
        </w:rPr>
        <w:t>misery. He did not so much want my money as that I should be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towards the family. Near the end of his life,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my view-point. When almost on his death-bed, he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step had been right and wrote me a most pathetic letter.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to me, if indeed a father may apologize to his son.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commended his sons to my care, to be brought up as I thought fit,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impatience to meet me. He cabled that he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South Africa and I cabled in reply that he  could.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be. Nor could his desire as regards his sons be fulfilled.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before he could start for South Africa. His sons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the old atmosphere and could not change their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I could not draw them to me. It was not their fault. ‘Who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thus far, no further, to the tide of his own nature?’ Who can erase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impressions with which he is born? It is idle to expect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wards necessarily to follow the same course of evolution </w:t>
      </w:r>
      <w:r>
        <w:rPr>
          <w:rFonts w:ascii="Times" w:hAnsi="Times" w:eastAsia="Times"/>
          <w:b w:val="0"/>
          <w:i w:val="0"/>
          <w:color w:val="000000"/>
          <w:sz w:val="22"/>
        </w:rPr>
        <w:t>as oneself.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instance to some extent serves to show what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it is to be a parent.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 : A SACRIFICE TO VEGETARIANISM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ideals of sacrifice and simplicity were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realized, and the religious consciousness was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quickened in my daily life, the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as a mission went on increasing. I have known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carrying on missionary work, viz., by personal example and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searchers for knowledge.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in Johannesburg a vegetarian restaurant conducted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German who believed in Kuhne’s hydropathic treatment. I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restaurant myself and helped it by taking English friends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saw that it could not last as it was always in financial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assisted it as much as I thought it deserved, and spent some money </w:t>
      </w:r>
      <w:r>
        <w:rPr>
          <w:rFonts w:ascii="Times" w:hAnsi="Times" w:eastAsia="Times"/>
          <w:b w:val="0"/>
          <w:i w:val="0"/>
          <w:color w:val="000000"/>
          <w:sz w:val="22"/>
        </w:rPr>
        <w:t>on it, but it had ultimately to be closed down.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theosophists are vegetarians more or less, and an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prising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belonging to that society now came upon the scene with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Bissicks;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Miss Bissicks”, August 5, 1905.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restaurant on a grand scale. She was fond of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and ignorant of accounts. Her circle of friends was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She had started in a small way, but later decided to extend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by taking large rooms, and asked me for help. I knew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finances when she thus approached me, but I took it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must be fairly accurate. And I was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her. My clients used to keep large sums as deposits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Having received the consent of one of these clients, I lent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pounds from the amount to his credit. This client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large-hearted and trusting. He had originally come to South Africa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indentured labourer. He said : ‘Give away the money, if you 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in these matters. I only know you.’ His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Badri. He afterwards took a prominent part in satyagraha,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imprisonmentas well. So I advanced the loan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consent was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two or three months’ time I came to know that the amount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be recovered. I could ill afford to sustain such a loss.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many other purposes to which I could have applied this amount.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loan was never repaid. But how could trusting Badri be allowed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suffer? He had known me only. I made good the loss.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client friend to whom I spoke about this transaction sweetly </w:t>
      </w:r>
      <w:r>
        <w:rPr>
          <w:rFonts w:ascii="Times" w:hAnsi="Times" w:eastAsia="Times"/>
          <w:b w:val="0"/>
          <w:i w:val="0"/>
          <w:color w:val="000000"/>
          <w:sz w:val="22"/>
        </w:rPr>
        <w:t>chid me for my folly.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‘Bhai,‘—I had fortunately not yet become ‘Mahatma’, nor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‘Bapu’ (father),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used to call me by the loving name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‘Bhai’ (brother)—said he, ‘this was not for you to do. We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in so many things. You are not going to get back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I know you will never allow Badri to come to grief,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pay him out of your pocket, but if you go on helping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schemes by operating on your clients’ money,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 will be ruined, and you will soon become a beggar.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trustee and must know that, if you become a beggar, all our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 will come to a stop.’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friend, I am thankful to say, is still alive.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 purer man than he, in South Africa or anywhere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him to apologize to people and to cleanse himself,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happened to suspect them, he had found his suspicion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unfounded.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he had rightly warned me. For though I made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Badri’s loss, I should not have been able to meet any similar loss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driven to incur debt—a thing I have never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and always abhorred. I realized that even a man’s reforming </w:t>
      </w:r>
      <w:r>
        <w:rPr>
          <w:rFonts w:ascii="Times" w:hAnsi="Times" w:eastAsia="Times"/>
          <w:b w:val="0"/>
          <w:i w:val="0"/>
          <w:color w:val="000000"/>
          <w:sz w:val="22"/>
        </w:rPr>
        <w:t>zeal ought not to make him exceed his limits. I also saw that in thus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lending trust-money I had disobeyed the cardinal teaching of the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the duty of a man of equipoise to act without desire for the fruit. </w:t>
      </w:r>
      <w:r>
        <w:rPr>
          <w:rFonts w:ascii="Times" w:hAnsi="Times" w:eastAsia="Times"/>
          <w:b w:val="0"/>
          <w:i w:val="0"/>
          <w:color w:val="000000"/>
          <w:sz w:val="22"/>
        </w:rPr>
        <w:t>The error became for me a beaconlight of warning.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offered on the altar of vegetarianism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intentional nor expected. It was a virtue of necessity.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 : EXPERIMENTS IN EARTH AND WATER TREATMENT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growing simplicity of my life, my dislike for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increased. While practising in Durban, I suffered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from debility and rheumatic inflammation. Dr. P. J. Mehta,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see me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gave me treatment, and I got well. After that,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time when I returned to India, I do not remember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from an ailment to speak of.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used to be troubled with constipation and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headaches, while at Johannesburg. I kept myself fit with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laxatives and a well-regulated diet. But I could hardly call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healthy, and always wondered when I should get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incubus of these laxative medicines.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this time I read of the formation of a ‘No Breakfast 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sociation’ in Manchester. The argument of the promoters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ate too often and too much, that their doctors’ bills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because they ate until midnight, and that they should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breakfast, if they wanted to improve this state of affairs.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these things could not be said of me,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did partly apply in my case. I used to have three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daily in addition to afternoon tea. I was never a spare eater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as many delicacies as could be had with a vegetarian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spiceless diet. I scarcely ever got up before six or seven.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that, if I also dropped the morning breakfast, I might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headaches. So I tried the experiment. For a few days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hard, but the headache entirely disappeared. This led me to </w:t>
      </w:r>
      <w:r>
        <w:rPr>
          <w:rFonts w:ascii="Times" w:hAnsi="Times" w:eastAsia="Times"/>
          <w:b w:val="0"/>
          <w:i w:val="0"/>
          <w:color w:val="000000"/>
          <w:sz w:val="22"/>
        </w:rPr>
        <w:t>conclude that I was eating more than I needed.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change was far from relieving me of constipation.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Kuhne’s hip-baths, which gave some relief but did not com- pletly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me. In the meantime the German who had a vege- 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restaurant, or some other friend, I forget who, placed in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Just’s Return to Nature. In this book I read about earth treat- 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also advocated fresh fruit and nuts as the natural diet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did not at once take to the exclusive fruit diet, but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experiments in earth treatment, and with wonderful results.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consisted in applying to the abdomen a bandage of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moistened with cold water and spread like a poultice on fine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linen. This I applied at bed-time, removing it during the night or in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whenever I happened to wake up. It proved a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Since then I have tried the treatment on myself and my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had reason to regret it. In India I have not been able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treatment with equal confidence. For one thing, I have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settle down in one place to conduct the experiments.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earth and water treatment remains practically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Even today I give myself the earth treatment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extent and recommend it to my co-workers, whenever occasion arises.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had two serious illnesses in my life,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little need to drug himself. 999 cases out of a thousand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round by means of a well-regulated diet, water and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similar household remedies. He who runs to the doctor,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 or hakim for every little ailment, and swallows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and mineral drugs, not only curtails his life, but,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the slave of his body instead of remaining its master, loses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self-control, and ceases to be a man.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discount these observations because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a sick-bed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the reasons for my illnesses.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that I alone am responsible for them, and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consciousness that I have not lost patience. In fact I have thanked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them as lessons and successfully resisted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numerous drugs. I know my obstinacy often tries my doctors,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kindly bear with me and do not give me up.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must not digrees. Before proceeding futrther,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reader a word of warning. Those who purchase Just’s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the strength of this chapter should not take everything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gospel truth. A writer almost always presents one aspect of a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every case can be seen from no less than seven points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which are probably correct by themselves, but not correct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and in the same circumstances. And then many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with a view to gaining customers and earning name and fame.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those, therefore, who read such books as these do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discernment, and take advice of some experienced man before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experiments set forth, or let them read the books with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digest them thoroughly before acting upon them.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 : A WARNING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I must continue the digression until the next chaper.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Along with my experiments in earth treatment, those in dietetics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being carried on, and it may not be out of place here to make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chapter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26-6-1927, when Gandhiji was suffering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high blood-pressure.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observations as regards the latter, though I shall have occasion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 to them again later.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not, now or hereafter, enter into a detailed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dietetics,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did so in a series of Gujarati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appeared years ago in Indian Opinion, and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published in the form of a book popularly known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as A Guide to 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Among my little books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widely read alike in the East and in the West, a thing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understand. I was written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Indian Opinion. But I know that the booklet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profoundly influenced the lives of many, both in the East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who have never seen Indian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with me on the subject. It has therefore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say something here about the booklet, for though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alter the views set forth in it, yet I have made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changes in my actual practice, of which all readers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know, and of which, I think, they should be informed.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booklet was written, like all my other writings,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spiritual end, which has always inspired every one of my actions,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a matter for deep distress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that I am unable today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practise some of the theories propounded in the 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firm conviction that man need take no milk at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the mother’s milk that he takes as a baby. His diet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consist of nothing but sunbaked fruits and nuts. He can secure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nourishment both for the tissues and the nerves from fruits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grapes and nuts like almonds. Restraint of the sexual and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passions becomes easy for a man who lives on such food. My 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and I have seen by experience that there is much truth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proverb that as a man eats, so shall he become. These views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been set out elaborately in the book.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unfortunately in India I have found myself obliged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theories in practice. Whilst I was engaged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campaign in Kheda, an error in diet laid me low,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death’s door.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tried in vain to rebuild a shattered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milk. I sought the help of the doctors, vaidyas and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knew, to recommend a substitute for milk. Some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mung water, some mowhra oil, some almond-milk. I wore out my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General Knowledge about Health’, a series of thirty-four articles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January 4, 1913 and August 16, 1913. For information about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editions of the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“General Knowlwdge about Health [—XIV]”, April 5,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August 1918;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Fulchand Shah”, August 12, 1918.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in experimenting on these, but nothing could help me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sick-bed. The vaidyas read verses to me from Charaka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scruples about diet have no place in therapeutics.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expected to help me to continue to life without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could those who recommended beef-tea and brandy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help me to persvere with a milkless diet?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might not take cow’s or buffalo’s milk, as I was bound by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vow. The vow of course meant the giving up of all milks, but as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 cow’s and mother buffalo’s only in mind when I took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vow, and was I wanted to live, I somehow beguiled myself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emphasizing the letter of the vow and decided to take goat’s milk.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fully conscious, when I started taking mother goat’s milk,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my vow was destroyed.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idea of leading a campaign against the Rowlatt Act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me. And with it grew the desire to live. Consequently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greatest experiments in my life came to a stop.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it is argued that the soul has nothing to do with what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eats or drinks, as the soul neither eats nor drinks; that it is not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put inside from without, but what you express outwardly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within, that matters. There is, no doubt, some force in this. But rather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examine this reasoning. I shall content myself with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declaring my firm conviction that, for the seeker who would live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fear of God and who would see Him face to face, restraint in diet both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to quantity and quality is as essential as restraint in thought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matter, however, where my theory has failed me,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give the information, but issue a grave warning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it.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therefore urge those who, on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propounded by me, may have given up milk, not to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experiment, unless they find it beneficial in every way, or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advised by experienced physicians. Up to now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has shown me that for those with a weak digestion and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confined to bed there is no light and nourishing diet equal to </w:t>
      </w:r>
      <w:r>
        <w:rPr>
          <w:rFonts w:ascii="Times" w:hAnsi="Times" w:eastAsia="Times"/>
          <w:b w:val="0"/>
          <w:i w:val="0"/>
          <w:color w:val="000000"/>
          <w:sz w:val="22"/>
        </w:rPr>
        <w:t>that of milk.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greatly obliged if anyone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experience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line, who happens to read this chapter, would tell me, if he has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experience, and not from reading, of a vegetable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>milk, which is equally nourishing and digestible.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Kasturba’s part in bringing about this compromise,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Maganlal Gandhi”, January 10,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IX : A TUSSLE WITH POWER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turn now to the Asiatic Department.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was the stronghold of the Asiatic officers.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observing that, far from proteching the Indians, Chinese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these officers were grinding them down. Every day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like this : ‘The rightful ones are not admitted, whilst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right are smuggled in on payment of £100.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remedy this state of things, who will?’ I shared the feeling.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in stamping out this evil, I should be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in vain.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began to collect evidence, and as soon as I had gathered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amount, I approached the Police Commissioner. He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man. Far from giving me the cold shoulder, he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patiently and asked me to show him all the evidence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He examined the witnesses himself and was satisfied,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knew as well as I that it was difficult in South Africa to get a white </w:t>
      </w:r>
      <w:r>
        <w:rPr>
          <w:rFonts w:ascii="Times" w:hAnsi="Times" w:eastAsia="Times"/>
          <w:b w:val="0"/>
          <w:i w:val="0"/>
          <w:color w:val="000000"/>
          <w:sz w:val="22"/>
        </w:rPr>
        <w:t>jury to convict a white offender against coloured men. ‘But,’ said he,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‘let us try at any rate. It is not proper either, to let such criminals go </w:t>
      </w:r>
      <w:r>
        <w:rPr>
          <w:rFonts w:ascii="Times" w:hAnsi="Times" w:eastAsia="Times"/>
          <w:b w:val="0"/>
          <w:i w:val="0"/>
          <w:color w:val="000000"/>
          <w:sz w:val="22"/>
        </w:rPr>
        <w:t>scot-free for fear of the jury acquiting them. I must get them arrested.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assure you I shall leave no stone unturned.’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need the assurance. I suspected quite a number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officers, but as I had no unchallengeable evidence against them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warrants of arrest were issued against the two about whose guilt I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the slightest doubt.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movements could never be kept secret. Many knew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to the Police Commissioner practically daily.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against whom warrants had been issued had spies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efficient. They used to patrol my office and report my movements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officers. I must admit, however, that these officers were so bad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have had many spies. Had the Indians and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not helped me, they would never have been arrested.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absconded. The Police Commissioner obtained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extradition warrant against him and got him arrested and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They were tried, and although there was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them, and in spite of the fact that the jury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one of them having absconded, both were declared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>not guilty and acquitted.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sorely disappointed. The Police Commissioner also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sorry. I got disgusted with the legal profession. The very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>became an abomination to me inasmuch as it could be prostituted for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screening crime.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guilt of both these officers was so patent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acquittal the Government could not harbour them.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cashiered, and the Asiatic Department became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clean, and the Indian community was somewhat reassured.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event enhanced my prestige and brought me more business.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bulk, though not all, of the hundreds of pounds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 was monthly squandering in peculation, was saved.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be saved, for the deshonest still plied their trade. But it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possible for the honest man to preserve his honesty.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that, though these officers were so bad, I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personally. They were of this themselves, and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straits they approached me, I helped them too. They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getting employed by the Johannesburg Municipality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oppose the proposal. A friend of theirs saw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and I agreed not to thwart them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, and they succeeded.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attitude of mine put the officials with whom I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perfectly at ease, and though I had often to fight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and use strong language, they remained quite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was not then quite conscious that such behaviour was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nature. I learnt later that it was an essential part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>and an attribute of ahimsa.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his deed are two distinct things. Whereas a good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call forth approbation and a wicked deed disapprobation,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doer of the deed, whether good or wicked, always deserves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as the case may be. “Hate the sin and not the sinner’ is a precept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though easy enough to understand, is rarely practised,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is why the poison of hatred spreads in the world.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ahimsa is the basis of the search for truth. I am rea- 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that the search is vain unless it is founded on ahimsa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It is quite proper to resist and attack a system, but to resist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its author is tantamount to resisting and attacking oneself.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tarred with the same brush, and are children of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Creater, and as such the divine powers within us are infinite.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a single human being is to slight those divine powers,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to harm not only that being but with him the whole world.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 : A SACRED RECOLLECTION AND PENANCE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incidents in my life have conspired to bring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with people of many creeds and many cummunities,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with all of them warrants the statement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 no distinction between relatives and strangers, countrymen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foreigners, white and coloured, Hindus and Indians of other faiths,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Mussalmans, Parsis, Christians or Jews. I may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has been incapable of making any such distinctions.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this as a special virtue, as it is in my very nature, rather than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any effort on my part, whereas in the case of ahimsa (non-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violence), brahmacharya (celibacy), aparigraha (non-possession)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cardinal virtues, I am fully conscious of a continuous striving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cultivation.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was practising in Durban, my office clerks often stayed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me, and there were among them Hindus and Christians, or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describe them by their provinces, Gujaratis and Tamilians.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recollect having ever regarded them as anything but my kith and kin.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treated them as members of my family, and had unpleasantness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wife if ever she stood in the way of my treating them as such.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clerks was a Christian, born of Panchama parents.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was built after the Western model and the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had no outlets for dirty water. Each room had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chamber-pots. Rather than have these cleaned by a servant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sweeper, my wife or I attended to them. The clerks who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completely at home would naturally clean their own pots,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Christian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clerk was a newcomer, and it was our duty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bedroom. My wife managed the pots of the others, but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used by one who had been a Panchama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seemed to her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limit, and we fell out. She could not bear the pots being cleaned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neither did she like doing it herself. Even today I can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her chiding me, her eyes red with anger, and pearl drops </w:t>
      </w:r>
      <w:r>
        <w:rPr>
          <w:rFonts w:ascii="Times" w:hAnsi="Times" w:eastAsia="Times"/>
          <w:b w:val="0"/>
          <w:i w:val="0"/>
          <w:color w:val="000000"/>
          <w:sz w:val="22"/>
        </w:rPr>
        <w:t>streaming down her cheeks, as she descended the ladder, pot in hand.</w:t>
      </w:r>
    </w:p>
    <w:p>
      <w:pPr>
        <w:autoSpaceDN w:val="0"/>
        <w:tabs>
          <w:tab w:pos="2190" w:val="left"/>
          <w:tab w:pos="3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regarded myself as her teacher,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a cruelly kind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husband. 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so harassed her out of my blind love for 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far from being satisfied by her merely carrying the pot.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her do it cheerfully. So I said, raising my voice : ‘I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stand this nonsense in my house.’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words pierced her like an arrow.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shouted back : ‘Keep your house to yourself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go.’ I forgot myself, and the spring of compassion dried up in me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her by the hand, dragged the helpless woman to the gate,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just opposite the ladder, and proceeded to open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pushing her out.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tears were running down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cheeks in torrents, and she cried : ‘Have you no sense of shame?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far forget yourself?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am I to go? I have no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here to harbour me. Being your wife, you think I must put up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cuffs and kicks? For heaven’s sake behave yourself, and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shut the gate. Let us not be found making scenes like this !’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on a brave face, but was really ashamed and shut the gate.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wife could not leave me, neither could I leave her.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bickerings, but the end has always been peace between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wife, with her matchless powers of endurance, has always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>victor.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I am in a position to narrate the incident with some deta-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chment, as it belongs to a period out of which I have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emerged. I am no longer a blind, infatuated husband, I am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wife’s teacher. Kasturba can, if she will, be as unpleasant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as I used to be to her before.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tried friends, the one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regarding the other as the object of lust. She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nurse throughout my illnesses, serving without any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reward.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incident in question occurred in 1898, when I had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brahmacharya.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time when I thought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wife was the object of her husband’s lust, born to do her husband’s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behest, rather than a helpmate, a comrade and a partner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husband’s joys and sorrows.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the year 1900 that these ideas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underwent a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transformation, and in 1906 they took concrete shape. But of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speak in its proper place. Suffice it to say that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disappearnace in me of the carnal appetite, my domestic life </w:t>
      </w:r>
      <w:r>
        <w:rPr>
          <w:rFonts w:ascii="Times" w:hAnsi="Times" w:eastAsia="Times"/>
          <w:b w:val="0"/>
          <w:i w:val="0"/>
          <w:color w:val="000000"/>
          <w:sz w:val="22"/>
        </w:rPr>
        <w:t>became and is becoming more and more peaceful, sweet and happy.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conclude from this narrative of a sacred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by any means an ideal couple,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that there is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of ideals between us. Kasturba herself does not perhaps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has any ideals independently of me. It is likely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doings have not her approval even today. We never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see no good in discussing them. For she was educated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parents nor by me at the time when I ought to have done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is blessed with one great quality to a very considerable degree,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quality which most Hindu wives possess in some measure.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: Willingly or unwillingly, consciously or unconsciouly,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herself blessed in following in my footsteps, and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in the way of my endeavour to lead a life of restraint.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is a wide difference between us intellectually,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had the feeling that ours is a life of contentment,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T14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 : INTIMATE EUROPEAN CONTACTS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chapter has brought me to a stage where it becomes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explain to the reader how this story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from week to week.</w:t>
      </w:r>
    </w:p>
    <w:p>
      <w:pPr>
        <w:autoSpaceDN w:val="0"/>
        <w:autoSpaceDE w:val="0"/>
        <w:widowControl/>
        <w:spacing w:line="24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began writing it, I had no definite plan before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diary or documents on which to base the story of my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just as the Spirit moves me at the time of writing. I do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definitely that all conscious thought and action on my part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by the Spirit. But on an examination of the greatest steps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in my life, as also of those that may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I think it will not be improper to say that all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by the Spirit.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seen Him, neither have I known Him. I have made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world’s faith in God my own, and as my faith is ineffaceable, I 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faith as amounting to experience. However, as it may be said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describe faith as experience is to tamper with truth, it may perhaps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more correct to say that I have no word for characterizing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belief in God.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now somewhat easy to understand why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writing this story as the Spirit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prompts me. When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chapter I gave it the heading I have given to this, but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it, I realized that before I narrated my experiences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I must write something by way of a preface.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 did </w:t>
      </w:r>
      <w:r>
        <w:rPr>
          <w:rFonts w:ascii="Times" w:hAnsi="Times" w:eastAsia="Times"/>
          <w:b w:val="0"/>
          <w:i w:val="0"/>
          <w:color w:val="000000"/>
          <w:sz w:val="22"/>
        </w:rPr>
        <w:t>and altered the heading.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again, as I start on this chapter, I find myself confronted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fresh problem. What things to mention and what to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English friends of whom I am about to write is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If things that are relevant are omitted, truth will be dimmed.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difficult to decide straightaway what is relevant,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sure about the relevancy of writing this story.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more clearly today what I read long ago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inadequacy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autobiography as history. I know that I do not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this story all that I remember. Who can say how much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and how much omit in the interest of truth? And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in a court of law of the inadequate ex parte evidence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by me of certain events in my life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some busybody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cross-examine me on the chapters already written,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shed much more light on them, and if it were a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critics’s cross-examination, he might even flatter himself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>shown up ‘the hollowness of many of my pretensions’.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wonder for a moment whether it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stop writing these chapters. But so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from the voice within, I must continue the writing. I must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sage maxim that nothing once begun should be abandoned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298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unless it is proved to be morally wrong.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the autobiography to please critics. Writing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one of the experiments with truth. One of its objects is certianly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some comfort and food for reflection for my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started writing it in compliance with their wishes. It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written, if Jairamdas and Swami Anand had not persisted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suggestion. If, therefore, I am wrong in writing the auto-</w:t>
      </w:r>
      <w:r>
        <w:rPr>
          <w:rFonts w:ascii="Times" w:hAnsi="Times" w:eastAsia="Times"/>
          <w:b w:val="0"/>
          <w:i w:val="0"/>
          <w:color w:val="000000"/>
          <w:sz w:val="22"/>
        </w:rPr>
        <w:t>biography, they must share the blame.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take up the subject indicated in the heading. Just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living with me as members of my family, so had I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living with me in Durban. Not that all who lived with me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 persisted in having them. Nor was I wise in every case.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bitter experiences, but these included both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And I do not regret the experiences. In spite of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inconvenience and worry that I have often caused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have not altered my conduct and friends have kindly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Whenever my contacts with strangers have been painful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have not hesitated to blame them. I hold that believers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see the same God in others that they see in themselves,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live amongst all with sufficient detachment. And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thus can be cultivated, not by fighting shy of unsought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for such contacts, but by hailing them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and withal keeping oneself unaffected by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therefore, my house was full when the Boer War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 received two Englishmen who had come from Johannesh-burg.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were theosophists, one of them being Mr. Kitchin, of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occasion to know more later. These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often cost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bitter tears. Unfortunately she has had many such trials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This was the first time that I had English friends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intimately as members of my family. I had stayed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during my days in England, but there I conformed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living, and it was more or less like living in a boarding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was quite the contrary. The English friends became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family. They adopted the Indian style in many matters.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appointments in the house were in the Western fashion,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was mostly Indian. I do remember having had some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them as members of the family, but I can certainly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difficulty in making themselves perfectly at home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roof. In Johannesburg these contacts developed further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>Durban.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 : EUROPEAN CONTACTS (CONTD.)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Johannesburg I had at one time as many as four 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clerks, who were perhaps more like my sons than clerks.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not enough for my work. It was impossible to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typewriting, which, among us, if at all, only I knew. I taught it 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clerks, but they never came up to the mark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English. And then one of these I wanted to train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accountant. I could not get out anyone from Natal, for nobody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without a permit, and for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 I was not prepared to ask a favour of the Permit Officer.</w:t>
      </w:r>
    </w:p>
    <w:p>
      <w:pPr>
        <w:autoSpaceDN w:val="0"/>
        <w:tabs>
          <w:tab w:pos="550" w:val="left"/>
          <w:tab w:pos="1750" w:val="left"/>
          <w:tab w:pos="4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 my wit’s end. Arrears were fast mounting up,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it seemed impossible for me, however much I might try,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professional and public work. I was quite willing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clerk, but I was not sure to get a white man or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 coloured man like myself. However I decided to 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a typewriter’s agent whom I knew, and asked him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stenographer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were girls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secure the sevices of one. He came across a Scotch girl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Dick, who had just come fresh from Scotland.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earning an honest livelihood, wherever available,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need. So the agent sent her on to me. She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prepossessed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‘Don’t you mind serving under an Indian?’ I asked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‘Not at all,’ was her firm reply. </w:t>
      </w:r>
      <w:r>
        <w:rPr>
          <w:rFonts w:ascii="Times" w:hAnsi="Times" w:eastAsia="Times"/>
          <w:b w:val="0"/>
          <w:i w:val="0"/>
          <w:color w:val="000000"/>
          <w:sz w:val="1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 salary do you expect 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‘Would £17/10 be too much?’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‘Not too much if you will give me the work I want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>When can you join?’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‘This moment, if you wish.’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and straightaway started dictating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very long she became more a daughter or a sister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mere stenotypist. I had scarcely any reason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find fault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work. She was often entrusted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management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thousands of pounds, and she was in charge of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She won my complete confidence, but what was perhaps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confided to me her innermost thoughts and feelings. She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in the final choice of her husband, and I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her away in marriage. As soon as Miss Dick became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Macdonald, she had to leave me, but even after her marriage she did </w:t>
      </w:r>
      <w:r>
        <w:rPr>
          <w:rFonts w:ascii="Times" w:hAnsi="Times" w:eastAsia="Times"/>
          <w:b w:val="0"/>
          <w:i w:val="0"/>
          <w:color w:val="000000"/>
          <w:sz w:val="22"/>
        </w:rPr>
        <w:t>not fail to respond, whenever under pressure I made a call upon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 permanent stenotypist was now needed in her place, and I</w:t>
      </w:r>
    </w:p>
    <w:p>
      <w:pPr>
        <w:autoSpaceDN w:val="0"/>
        <w:tabs>
          <w:tab w:pos="2514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fortunate in getting another girl. She was Miss Schlesin,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to me by Mr. Kallenbach, whom the reader will know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course. She is at present a teacher in one of the High Schools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was about seventeen when she came to me.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idiosyncrasies were at times too much for Mr. Kallenbach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She had come less to work as a stenotypist than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Colour prejudice was foreign to her temperament.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mind neither age nor experience.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would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point of insulting a man and telling him to his face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thought of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impetuosity often landed me in difficulties,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 open and guileless temperament removed them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created. I have often signed without revision letters typed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as I considered her English to be better than mine, and had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confidence in her loyalty.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sacrifice was great. For a cosniderable period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more than £6, and refused ever to receive more than £10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When I urged her to take more, she would give me a scolding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say, “I am not here to draw a salary from you. I am here becasue </w:t>
      </w:r>
      <w:r>
        <w:rPr>
          <w:rFonts w:ascii="Times" w:hAnsi="Times" w:eastAsia="Times"/>
          <w:b w:val="0"/>
          <w:i w:val="0"/>
          <w:color w:val="000000"/>
          <w:sz w:val="22"/>
        </w:rPr>
        <w:t>I like to work with you and I like your ideals.’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once an occasion to take £40 from me, but she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having it as a loan, and repaid the full amount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was equal to her sacrifice. She is one of the few women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privileged to come across, with a character as clear as crystal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that would shame a warrior. She is a grown-up woman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her mind quite as well as when she was with me,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this young lady will ever be for me a sacred recollection.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be false to truth if I kept back what I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11-8-1927, this sentence read : “She is at present at the head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 girls’ school in the Transvaal”,  The correction was made at the instance of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Schlesin, (S.N. 15039, 15040 and 15041);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Correction”, June 28, 1928.</w:t>
      </w:r>
    </w:p>
    <w:p>
      <w:pPr>
        <w:autoSpaceDN w:val="0"/>
        <w:autoSpaceDE w:val="0"/>
        <w:widowControl/>
        <w:spacing w:line="216" w:lineRule="exact" w:before="24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letters, Miss Schlesin spoke of Gandhiji’s “wretched autobiography”,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“breaches of confidence”, “unholy misrepresentations”, “caddishness”, etc.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of July 15, 1928, to Manilal and Sushila Gandhi, Gandhiji remarked : 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what you say about Miss Schlesin.  But then, isn’t she half crazy ? She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 sort of wild letter even to me.”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and Sushila Gandhi”,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 15, 1928.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Schlesin, in her letters, stated that she had demanded,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right, and obtained a loan of £150; and that she had repaid £110 to Gandhiji and the </w:t>
      </w:r>
      <w:r>
        <w:rPr>
          <w:rFonts w:ascii="Times" w:hAnsi="Times" w:eastAsia="Times"/>
          <w:b w:val="0"/>
          <w:i w:val="0"/>
          <w:color w:val="000000"/>
          <w:sz w:val="18"/>
        </w:rPr>
        <w:t>balance of £40 to Rustomjee, apparently after an interval of over ten years.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knew neither night nor day in toiling for the cause.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out on errands in the darkness of the night all by herself,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angrily scouted any suggestion of an escort. Thousands of stalwart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looked up to her for guidance. When during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almost every one of the leaders was in jail,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single-handed. She had the management of thousands,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amount of correspondence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</w:t>
      </w:r>
      <w:r>
        <w:rPr>
          <w:rFonts w:ascii="Times" w:hAnsi="Times" w:eastAsia="Times"/>
          <w:b w:val="0"/>
          <w:i w:val="0"/>
          <w:color w:val="000000"/>
          <w:sz w:val="22"/>
        </w:rPr>
        <w:t>hands, but she never wearied.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go on without end writing thus about Miss Schlesin,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conclude this chapter with citing Gokhale’s estimate of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knew every one of my co-workers. He was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them, and would often give his opinion of them. He gave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place to Miss Schlesin amongst all the Indian and European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‘I have rarely met with the sacrifice, the purity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>I have seen in Miss Schlesin,’ said he. ‘Amongst you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workers, she takes the first place in my estimation.,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“INDIAN OPINION”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proceed with the other intimate European contacts,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note two or three items of importance. One of the con- tracts,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should be mentioned at once. The appointment of Miss Dick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enough for my purpose. I needed more assistance.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chapters referred to Mr. Ritch. I knew him well.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in a commercial firm. He approved my suggestion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 and getting articled under me, and he considerably lightened </w:t>
      </w:r>
      <w:r>
        <w:rPr>
          <w:rFonts w:ascii="Times" w:hAnsi="Times" w:eastAsia="Times"/>
          <w:b w:val="0"/>
          <w:i w:val="0"/>
          <w:color w:val="000000"/>
          <w:sz w:val="22"/>
        </w:rPr>
        <w:t>my burden.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Sjt. Madanjit approached me with a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sought my advice.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a press, and I approved of his proposal. The journal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in 1904 and Sjt. Mansukhlal Naazar became the first editor.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to bear the brunt of the work, having for most of the time to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Sjt. Mansukhlal </w:t>
      </w:r>
      <w:r>
        <w:rPr>
          <w:rFonts w:ascii="Times" w:hAnsi="Times" w:eastAsia="Times"/>
          <w:b w:val="0"/>
          <w:i w:val="0"/>
          <w:color w:val="000000"/>
          <w:sz w:val="22"/>
        </w:rPr>
        <w:t>be practically in charge of the journal.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carry it on. He had been doing a fair amount of journalism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 India, but he would never venture to write on intricate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problems so long as I was there. He had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 my discernment, and therefore threw on me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was published on June 4, 1903 by Madanjit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Vyavaharik, a co-worker of Gandhiji; Gandhiji took over the management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weekly in October 1904,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“Tribute to Madanjit”, October 15, 1904; the press was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shifted to Phoenix in December 1904; for Gandhiji’s statement of the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vide </w:t>
      </w:r>
      <w:r>
        <w:rPr>
          <w:rFonts w:ascii="Times" w:hAnsi="Times" w:eastAsia="Times"/>
          <w:b w:val="0"/>
          <w:i w:val="0"/>
          <w:color w:val="000000"/>
          <w:sz w:val="18"/>
        </w:rPr>
        <w:t>“ ‘</w:t>
      </w:r>
      <w:r>
        <w:rPr>
          <w:rFonts w:ascii="Times" w:hAnsi="Times" w:eastAsia="Times"/>
          <w:b w:val="0"/>
          <w:i/>
          <w:color w:val="000000"/>
          <w:sz w:val="18"/>
        </w:rPr>
        <w:t>Indian Opinion’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”, April 23, 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attending to the editorial columns. The journal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until this day a weekly. In the beginning, it used to be issued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Hindi, Tamil and English. I saw, however, that the Tamil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sections were a make-believe. They did not serve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they were intended, so I discontinued them as I even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a certain amount of deception involved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notion that I should have to invest any money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journal, but I soon discovered that it could not go on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help. The Indians and the Europeans both knew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avowedly the editor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was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its conduct. It would not have mattered if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been started, but to stop it after it had once been launched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both a loss and a disgrace. So I kept on pouring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money, until ultimately I was practically sinking all my savings in </w:t>
      </w:r>
      <w:r>
        <w:rPr>
          <w:rFonts w:ascii="Times" w:hAnsi="Times" w:eastAsia="Times"/>
          <w:b w:val="0"/>
          <w:i w:val="0"/>
          <w:color w:val="000000"/>
          <w:sz w:val="22"/>
        </w:rPr>
        <w:t>it. I remember a time when I had to remit £75 each month.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all these years I feel that the journal has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well. It was never intended to be a commercial con- cern.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it was under my control, the changes in the jour- nal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indicative of changes in my life.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days,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was a mirror of part of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after week I poured out my soul in its columns, and expounded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and practice of satyagraha as I under- stood it.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years, that is, unitl 1914, excepting the intervals of my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in prison, there was hardly an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from me. I cannot recall a word in those articles set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thought or deliberation or a word of conscious exaggeration,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anything merely to please. Indeed the journal became for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self-restraint, and for friends a medium through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touch with my thoughts. The critic found very little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object. In fact the tone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 to put a curb on his own pen. Satyagraha would probably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 without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readers looked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for a trustworthy account of the satyagraha campaign as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condition of Indians in South Africa. For me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the study of human nature in all its casts and shades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aimed at establishing an intimate and clean bond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and the readers, I was inundated with letters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outpourings of my correspondents’ hearts. They were friendly,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or bitter, according to the temper of the writer. It was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me to study, digest and answer all this correspondence. </w:t>
      </w:r>
      <w:r>
        <w:rPr>
          <w:rFonts w:ascii="Times" w:hAnsi="Times" w:eastAsia="Times"/>
          <w:b w:val="0"/>
          <w:i w:val="0"/>
          <w:color w:val="000000"/>
          <w:sz w:val="22"/>
        </w:rPr>
        <w:t>It was as though the community thought audibly through this corr-</w:t>
      </w:r>
      <w:r>
        <w:rPr>
          <w:rFonts w:ascii="Times" w:hAnsi="Times" w:eastAsia="Times"/>
          <w:b w:val="0"/>
          <w:i w:val="0"/>
          <w:color w:val="000000"/>
          <w:sz w:val="22"/>
        </w:rPr>
        <w:t>espondence with me. It made me thoroughly understand the resp-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onsibility of a journalist, and the hold I secured in this way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made the future campaign workable, dignified and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first month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realized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aim of journalism should be service. The newspaper Press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power, but just as an unchained torrent of water submerges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countrysides and devastates crops, even so an uncontrolled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but to destory. If the control is from without, it proves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than want of control. It can be profitable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from within. If this line of reasoning is correct,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journals in the world would stand the test? But who would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useless? And who should be the judge? The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useless must, like good and evil generally, go on together, and </w:t>
      </w:r>
      <w:r>
        <w:rPr>
          <w:rFonts w:ascii="Times" w:hAnsi="Times" w:eastAsia="Times"/>
          <w:b w:val="0"/>
          <w:i w:val="0"/>
          <w:color w:val="000000"/>
          <w:sz w:val="22"/>
        </w:rPr>
        <w:t>man must make his choice.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XIV : COOLIE LOCATIONS OR GHETTOES ?</w:t>
      </w:r>
    </w:p>
    <w:p>
      <w:pPr>
        <w:autoSpaceDN w:val="0"/>
        <w:autoSpaceDE w:val="0"/>
        <w:widowControl/>
        <w:spacing w:line="24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classes which render us the greatest social ser- 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which we Hindus have chosen to regard as ‘untouchables’,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relegated to remote quarters of a town or a village, called in Gujarati </w:t>
      </w:r>
      <w:r>
        <w:rPr>
          <w:rFonts w:ascii="Times" w:hAnsi="Times" w:eastAsia="Times"/>
          <w:b w:val="0"/>
          <w:i/>
          <w:color w:val="000000"/>
          <w:sz w:val="22"/>
        </w:rPr>
        <w:t>dhedvado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name has acquired a bad odour. Even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Europe the Jews were once ‘untouchables’, and the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assigned to them had the offensive name of ‘ghettoes’.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way today we have become the untouchables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to be seen how far the sacrifice of Andrews and the magic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 of Shastri succeed in rehabilitating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Jews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themselves as the chosen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God to the exclusion of all others, with the result that their desc-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endants were visited with a strange and even unjust retribu- 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 a similar way the Hindus have considered them- 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civilized, and a section of their own kith and kin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Anaryas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untouchables, with the result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strange, if unjust, nemesis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visited not only upon the Hindus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Parsis as well, inasmuch as they belong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have the same colour as their Hindu brethren.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have now realized to some extent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‘locations’ with which I have headed this chapter.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we have acquired the odious name of ‘coolies’.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‘coolie’ in India means only a porter or hired workman, but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it has contemptuous connotation. It means what a pariah or an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 means to us, and the quarters assigned to the ‘coolie’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was appointed Agent-General of the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in South Africa in May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‘coolie locations’. Johannesburg had one such location,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other places with locations where the Indians had tenancy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in the Johannesburg location the Indians had acquired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plots on a lease of 99 years. People were densely packed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the area of which never increased with the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Beyond arranging to clean the latrines in the location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haphazard way, the Municipality did nothing to provide any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facilities, much less good roads or lights. It was hardly likely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safeguard its sanitation, when it was indifferent to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residents. These were too ignorant of the rules of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hygiene to do without the help or supervision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If those who went there had all been Robinson Crusoes,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would have been a different story. But we do not know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emigrant colony of Robinson Crusoes in the world.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migrate abroad in search of wealth and trade, but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 went to South Africa were ignorant, pauper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agriculturists, who needed all the care and protection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them. The traders and educated Indians who followed them </w:t>
      </w:r>
      <w:r>
        <w:rPr>
          <w:rFonts w:ascii="Times" w:hAnsi="Times" w:eastAsia="Times"/>
          <w:b w:val="0"/>
          <w:i w:val="0"/>
          <w:color w:val="000000"/>
          <w:sz w:val="22"/>
        </w:rPr>
        <w:t>were very few.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criminal negligence of the Municipality and the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settlers thus conspired to render the location thorou-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ghly insanitary. The Municipality, far from doing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condition of the location, used the insanitation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neglect as a pretext for destroying the location,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obtained from the local legislature authority to dispossess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This was the condition of things when I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Johannessburg.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settlers, having proprietary rights in their land,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naturally entitled to compensation. A special tribunal was appointed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try the land acquisition cases. If the tenant was not prepared to accept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offer of the Municipality, he had a right to appeal to the tribunal,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if the latter’s award exceeded the Municipality’s offer,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Municipality had to bear the costs.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tenants engaged me as their legal adviser.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make money out of these cases, so I told the tenants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with whatever costs the tribunal awarded,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won, and a fee of £10 on every lease, irrespective of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I also told them that I proposed to set apart 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paid by them for the builing of a hospital or similar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poor. This naturally pleased them all.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about 70 cases only one was lost. So the fees amounted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fairly big figure.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was there with its persistent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and devoured, so far as I can recollect, a sum of £1,600.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hard for these cases. The clients always surrounded me.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were originally indentured labourers from Bihar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and from South India. For the redress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grievances they had formed an association of their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from that of the free Indian merchants and traders.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open-hearted, liberal men and had high character.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were Sjt. Jairamsing, the president, and Sjt. Badri, who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the president. Both of them are now no more.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helpful to me. Sjt. Badri came in very close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took a prominent part in satyagraha. Through these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 came in intimate contact with numerous Indian settlers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and South India. I became more their brother than a mere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adviser, and shared in all their private and public sorrows and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hardships.</w:t>
      </w:r>
    </w:p>
    <w:p>
      <w:pPr>
        <w:autoSpaceDN w:val="0"/>
        <w:autoSpaceDE w:val="0"/>
        <w:widowControl/>
        <w:spacing w:line="24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of some interest to know how the Indians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me.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refused to address me as Gandhi. None,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ever insulted me by calling or regarding me as ‘saheb’.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Sheth hit upon a fine appellation—‘bhai’, i.e.,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followed him and continued to address me as ‘bhai’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left South Africa. There was a sweet flavour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when it was used by the ex-indentured Indians.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 : THE BLACK PLAGUE—I</w:t>
      </w:r>
    </w:p>
    <w:p>
      <w:pPr>
        <w:autoSpaceDN w:val="0"/>
        <w:tabs>
          <w:tab w:pos="550" w:val="left"/>
          <w:tab w:pos="2110" w:val="left"/>
          <w:tab w:pos="2630" w:val="left"/>
          <w:tab w:pos="31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were not removed from the location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secured its ownership. It was necessary to find the 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suitable new quarters before dislodging them,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could not easily do this, the Indians were suffered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‘dirty’ location,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difference that their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worse than before. Having ceased to be proprietors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tenants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Municipality, with the result that their surr-</w:t>
      </w:r>
      <w:r>
        <w:rPr>
          <w:rFonts w:ascii="Times" w:hAnsi="Times" w:eastAsia="Times"/>
          <w:b w:val="0"/>
          <w:i w:val="0"/>
          <w:color w:val="000000"/>
          <w:sz w:val="22"/>
        </w:rPr>
        <w:t>oundings became more insanitary than ever. When they were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prietors, they had to maintain some sort of cleanliness, if only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law. The Municipality had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no such fear! The number of ten-</w:t>
      </w:r>
      <w:r>
        <w:rPr>
          <w:rFonts w:ascii="Times" w:hAnsi="Times" w:eastAsia="Times"/>
          <w:b w:val="0"/>
          <w:i w:val="0"/>
          <w:color w:val="000000"/>
          <w:sz w:val="22"/>
        </w:rPr>
        <w:t>ants increased, and with them the squalor and the disorder.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Indians were fretting over this state of things,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sudden outbreak of the black plague, also called pneumonic plague, </w:t>
      </w:r>
      <w:r>
        <w:rPr>
          <w:rFonts w:ascii="Times" w:hAnsi="Times" w:eastAsia="Times"/>
          <w:b w:val="0"/>
          <w:i w:val="0"/>
          <w:color w:val="000000"/>
          <w:sz w:val="22"/>
        </w:rPr>
        <w:t>more terrible and fatal than the bubonic.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it was not the location but one of the gold mines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vicinity of Johannesburg that was responsible for the outbreak.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in this mine were for the most part Negroes,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their white employers were solely responsible.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a few Indians also working in connection with the mine, twenty-three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suddenly caught the infection, and returned one evening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quarters in the location with an acute attack of the plague.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Madanjit, who was then canvassing subscribers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realizing subscriptions, happened to be in the location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He was a remarkably fearless man. His heart wept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victims of the scourge, and he sent a pencil-note to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effect : ‘There has been a sudden outbreak of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You must come immediately and take prompt measures,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must be prepared for dire consequences. Please come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Madanjit bravely broke open the lock of a vacant house,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all the patients there. I cycled to the location, and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Clerk to inform him of the circumstances in which we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the house.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William Godfrey, who was practising in Johannesburg, ran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rescue as soon as he got the news, and became both nurse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to the patients. But twenty-three patients were more than three </w:t>
      </w:r>
      <w:r>
        <w:rPr>
          <w:rFonts w:ascii="Times" w:hAnsi="Times" w:eastAsia="Times"/>
          <w:b w:val="0"/>
          <w:i w:val="0"/>
          <w:color w:val="000000"/>
          <w:sz w:val="22"/>
        </w:rPr>
        <w:t>of us could cope with.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faith, based on experience, that if one’s heart is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brings in its train men and measures to fight it. I had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four Indians in my office—Sjts. Kalyandas, Maneklal, Gun-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vantrai Desai and another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 I cannot recollect. Kalyandas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entrusted to me by his father. In South Africa I have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anyone more obliging and willing to render implicit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than Kalyandas. Fortunately he was unmarried then,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hestitate to impose on him duties involving risks,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Maneklal I had secured in Johannesburg. He too,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was unmarried. So I decided to sacrifice all four—call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clerks, co-workers or sons. There was no need at all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Kalyandas. The others expressed their readiness as soon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‘Where you are, we will also be,’ was their short and sweet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had a large family. He was ready to take the plunge,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prevented him. I had not the heart to expose him to the risk.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attended to the work outside the danger zone.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terrible night—that night of vigil and nursing.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a number of patients before, but never any attacked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plague. Dr. Godfrey’s pluck proved infectious.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nursing required. To give them their doses of medicine,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their wants, to keep them and their beds clean and tidy, and </w:t>
      </w:r>
      <w:r>
        <w:rPr>
          <w:rFonts w:ascii="Times" w:hAnsi="Times" w:eastAsia="Times"/>
          <w:b w:val="0"/>
          <w:i w:val="0"/>
          <w:color w:val="000000"/>
          <w:sz w:val="22"/>
        </w:rPr>
        <w:t>to cheer them up was all that we had to do.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Farewell to L. W. Ritch”, March 9, 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indefatigable zeal fearlessness with which the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rejoiced me beyond measure. One could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of Dr. Godfrey and of an experienced man like Sjt. Madanjit.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spirit of these callow youths 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recollect, we pulled all the patients through that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whole incident, apart from its pathos, is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absorbing interest, and for me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such religious value,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>devote to it at least two more chapters.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 : THE BLACK PLAGUE—II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Town Clerk expressed his gratitude to me for having taken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charge of the vacant house and the patients. He frankly confessed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Town Council had no immediate means to cope with such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emergency, but promised that they would render all the help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power. Once awakened to a sense of their duty, the Municipality made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delay in taking prompt measures.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they placed a vacant godown at my disposal,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patients be removed there, but the Municipality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undertake to clean the premises. The building was unkempt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unclean. We cleaned it up ourselves, raised a few beds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through the offices of charitable Indians, and improvised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hospital. The Minicipality lent the services of a nurse,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with brandy and other hospital equipment. Dr. Godfrey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in charge.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nurse was a kindly lady and would fain have attended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but we rarely allowed her to touch them, lest she should catch </w:t>
      </w:r>
      <w:r>
        <w:rPr>
          <w:rFonts w:ascii="Times" w:hAnsi="Times" w:eastAsia="Times"/>
          <w:b w:val="0"/>
          <w:i w:val="0"/>
          <w:color w:val="000000"/>
          <w:sz w:val="22"/>
        </w:rPr>
        <w:t>the contagion.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instructions to give the patients frequent doses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brandy. The nurse even asked us to take it for precaution, just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herself. But none of us would touch it. I had no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effect even for the patients. With the permission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Godfrey, I put three patients, who were prepared to do without brandy,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earth treatment, applying wet earth bandages to their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chests. Two of these were saved. The other twenty died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godown.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Municipality was busy taking other measures.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lazaretto for contagious diseases about seven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 two surviving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were removed to tents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lazaretto, and arrangements were made for sending any fresh cases </w:t>
      </w:r>
      <w:r>
        <w:rPr>
          <w:rFonts w:ascii="Times" w:hAnsi="Times" w:eastAsia="Times"/>
          <w:b w:val="0"/>
          <w:i w:val="0"/>
          <w:color w:val="000000"/>
          <w:sz w:val="22"/>
        </w:rPr>
        <w:t>there. We were thus relieved of our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course of a few days we learnt that the good nurse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attack and immediately succumbed. It is impossible to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patients were saved and how we remained immune,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enhanced my faith in earth treatment, as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scepticism of the efficacy of brandy, even as a medicine.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this faith nor this scepticism is based upon any solid grounds,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still retain the impression which then received,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thought it necessary to mention it 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outbreak of the plague, I had addressed a strong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holding the Municipality guilty of negligence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came into its possession and responsible for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itself. This letter secured me Mr. Henry Polak, and was </w:t>
      </w:r>
      <w:r>
        <w:rPr>
          <w:rFonts w:ascii="Times" w:hAnsi="Times" w:eastAsia="Times"/>
          <w:b w:val="0"/>
          <w:i w:val="0"/>
          <w:color w:val="000000"/>
          <w:sz w:val="22"/>
        </w:rPr>
        <w:t>partly responsible for the freindship of the late Rev. Joseph Doke.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an earlier chapter that I used to have my meals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restaurant. Here I met Mr. Albert West. We used to meet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restaurant every evening and go out walking after dinner.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was a partner in a small printing concern. He read my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about the outbreak of the plague and, not finding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restaurant, felt uneasy.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and I had reduced our diet since the outbreak,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made it a rule to go on a light diet during epidemics.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had therefore given up my evening dinner. Lunch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finish before the other guests arrived. I knew the proprietor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restaurant very well, and I had informed him that, as I was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nursing the plague patients, I wanted to avoid the contact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finding me in the restaurant for a day or two, Mr.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knocked at my door early one morning just as I was getting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for a walk. As I opened the door Mr. West said : ‘I did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 restaurant and was really afraid lest something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you. So I decided to come and see you in the morning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sure of finding you at home. Well, here I am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I am ready to help in nursing the patients. You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one depending on me.’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expressed my gratitude, and without taking even a second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think, replied : ‘I will not have you as a nurse. If there are no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cases we shall be free in a day or two. There is one thing however.’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 what is it?’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‘Could you take charge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at Durban?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Madanjit is likely to be engaged here and someone is needed at </w:t>
      </w:r>
      <w:r>
        <w:rPr>
          <w:rFonts w:ascii="Times" w:hAnsi="Times" w:eastAsia="Times"/>
          <w:b w:val="0"/>
          <w:i w:val="0"/>
          <w:color w:val="000000"/>
          <w:sz w:val="22"/>
        </w:rPr>
        <w:t>Durban. If you could go, I should feel quite relieved on that score.’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Johannesburg Press”, April 5, 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know that I have a press. Most probably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but may I give my final reply in the evening? We shall talk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evening walk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delighted. We had the talk. He agreed to go. Salary was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 to him, as money was not his motive. But a salary of £10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 month and a part of the profits, if any, was fixed up. The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next day Mr. West left for Durban by the evening mail, entrusting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recovery of his dues. From that day until the time I left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shores of South Africa, he remained a partner of my joys and sorrows.</w:t>
      </w:r>
    </w:p>
    <w:p>
      <w:pPr>
        <w:autoSpaceDN w:val="0"/>
        <w:autoSpaceDE w:val="0"/>
        <w:widowControl/>
        <w:spacing w:line="24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 belonged to a peasant family in Louth (Lincolnshire).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had an ordinary school education, but had learnt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school of experience and by dint of self-help.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known him to be a pure, sober, godfearing, humane Englishman.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more of him and his family in the chapters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 : LOCATION IN FLAMES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co-workers and I were relieved of the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there remained many things arising out of the black plague </w:t>
      </w:r>
      <w:r>
        <w:rPr>
          <w:rFonts w:ascii="Times" w:hAnsi="Times" w:eastAsia="Times"/>
          <w:b w:val="0"/>
          <w:i w:val="0"/>
          <w:color w:val="000000"/>
          <w:sz w:val="22"/>
        </w:rPr>
        <w:t>still to be dealt with.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referred to the negligence of Municipality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But it was wide awake so far as the health of its white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concerned. It had spent large amounts for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health and now it poured forth money like water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out the plague. In spite of the many sins of omission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against the Indians that I had laid at the door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I could not help commending its solicitude for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citizens, and I rendered it as much help as I could in its laudable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I have an impression that, if I had withheld my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would have been more difficult for the Municipality,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have hesitated to use armed force and do its worst.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that was averted. The Municipal authorities were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Indian’s behaviour, and much of the future work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measures was simplified. I used all the influence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with the Indians to make them submit to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Municipality. It was far from easy for the Indians to go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length, but I do not remember anyone having resisted my advice.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was put under a strong guard, passage in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impossible without permission. My co-workers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permits of entry and exit. The decision was to make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 population vacate, and live under canvas for three weeks in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 plain about thirteen miles from Johan-nesburg, and then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to the location. To settle down under canvas with provisions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necessaries was bound to take some time, and a guard became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during the interval.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were in a terrible fright, but my constant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consolation to them. Many of the poor people used to hoard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scanty savings underground. This had to be unearthed.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bank, they knew none. I became their banker. Streams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into my office. I could not possibly charge my fees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in such a crisis. I coped with the work somehow. I knew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manager very well. I told him that I should have to deposit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moneys with him. The banks were by no means anxious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amounts of copper and silver. There was also the fear of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refusing to touch money coming from a plague-affected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manager accommodated me in every way. It was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 all the money before sending it to the bank.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nearly sixty thousand pounds were thus deposited.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such of the people as had enough money to place it as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deposit, and they accepted the advice. The result was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became accustomed to invest their money in banks.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location residents were removed by special train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Klipspruit Farm near Johannesburg, where they were supplied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provisions by the Municipality at public expense. This city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canvas looked like a military camp. The poeple who were unac-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customed to this camp life were distressed and astonished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arrangements, but they did not have to put up with any particular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inconvenience. I used to cycle out to them daily. Within twenty-four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hours of their stay they forgot all their misery and began to live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merrily. Whenever I went there I found them enjoying themselves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song and mirth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 Three weeks’ stay in the open air evidently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improved their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recollect, the location was put to the flames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next day after its evacuation. The Municipality showed not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slightest inclination to save anything from the conflagration.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very time, and for the same reason, the Municipality burnt down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its timber in the market, and sustained a loss of some ten thousand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pounds. The reason for this drastic step was the discovery of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dead rats in the market.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Municipality had to incur heavy expenditure, but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successfully arrested the further progress of the plague, and the city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 more breathed freely.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XVIII : THE MAGIC SPELL OF A BOOK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black plague enhanced my influence with the poor Indians,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increased my business and my responsibility. Some of the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contacts with Europeans became so close that they added considerably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my moral obligations.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the acquaintance of Mr. Polak in the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restaurant, just as I had made that of Mr. West. One evening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dining at a table a little way off sent me his card expressing a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see me. I invited him to come to my table, which he did.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sub-editor of </w:t>
      </w:r>
      <w:r>
        <w:rPr>
          <w:rFonts w:ascii="Times" w:hAnsi="Times" w:eastAsia="Times"/>
          <w:b w:val="0"/>
          <w:i/>
          <w:color w:val="000000"/>
          <w:sz w:val="22"/>
        </w:rPr>
        <w:t>The Critic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’, he said. ‘When I read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 about the plague, I felt a strong desire to see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to have this opportunity.’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Polak’s candour drew me to him. The same evening we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each other. We seemed to hold closely similar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things of life. He liked simple life. He had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faculty of translating into practice anything that appealed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Some of the changes that he had made in his life were as </w:t>
      </w:r>
      <w:r>
        <w:rPr>
          <w:rFonts w:ascii="Times" w:hAnsi="Times" w:eastAsia="Times"/>
          <w:b w:val="0"/>
          <w:i w:val="0"/>
          <w:color w:val="000000"/>
          <w:sz w:val="22"/>
        </w:rPr>
        <w:t>prompt as they were radical.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getting more and more expensive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very first report from Mr. West was alarming. He wrote :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the concern to yield the profit that you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probable. I am afraid there my be even a loss. The books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There are heavy arrears to be recovered, but one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or tail of them. Considerable overhauling will have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need not alarm you. I shall try to put things right as best I </w:t>
      </w:r>
      <w:r>
        <w:rPr>
          <w:rFonts w:ascii="Times" w:hAnsi="Times" w:eastAsia="Times"/>
          <w:b w:val="0"/>
          <w:i w:val="0"/>
          <w:color w:val="000000"/>
          <w:sz w:val="22"/>
        </w:rPr>
        <w:t>can. I remain on, whether there is profit or not.’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 might have left when he discovered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profit, and I could not have blamed him. In fact, he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arraign me for having described the concern as profitable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proof. But he never so much as uttered one word of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however, an impression that this discovery led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me as credulous. I had simply accepted Sjt. Madanjit’s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without caring to examine it, and told Mr. West to expect a </w:t>
      </w:r>
      <w:r>
        <w:rPr>
          <w:rFonts w:ascii="Times" w:hAnsi="Times" w:eastAsia="Times"/>
          <w:b w:val="0"/>
          <w:i w:val="0"/>
          <w:color w:val="000000"/>
          <w:sz w:val="22"/>
        </w:rPr>
        <w:t>profit.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realize that a public worker should not make state- 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he has not made sure. Above all, a votary of truth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 greatest caution. To allow a man to believe a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not fully verified is to compromise truth. I am pained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confess that, in spite of this know- ledge, I have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my credulous habit, for which my ambition to do more </w:t>
      </w:r>
      <w:r>
        <w:rPr>
          <w:rFonts w:ascii="Times" w:hAnsi="Times" w:eastAsia="Times"/>
          <w:b w:val="0"/>
          <w:i w:val="0"/>
          <w:color w:val="000000"/>
          <w:sz w:val="22"/>
        </w:rPr>
        <w:t>work than I can manage is responsible. This ambition has often been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source of worry more to my co-workers than to myself.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Mr. West’s letter I left for Natal. I had taken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into my fullest confidence. He came to see me off at the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 with me a book to read during the journey, which he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sure to like. It was 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was impossible to lay aside, once I had begun it. It </w:t>
      </w:r>
      <w:r>
        <w:rPr>
          <w:rFonts w:ascii="Times" w:hAnsi="Times" w:eastAsia="Times"/>
          <w:b w:val="0"/>
          <w:i w:val="0"/>
          <w:color w:val="000000"/>
          <w:sz w:val="22"/>
        </w:rPr>
        <w:t>gripped me. Johannesburg to Durban was a twenty-four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The train reached there in the evening. I could not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that night. I determined to change my life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ideals of the book.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first book of Ruskin I had ever read. During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education I had read practically nothing outside text-books,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I launched into active life I had very little time for reading.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claim much book knowledge. However, I believe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lost much because of this enforced restraint.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limited reading may be said to have enabled me thoroughly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what I did read. Of these books, the one that brought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 and practical transformation in my life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</w:t>
      </w:r>
      <w:r>
        <w:rPr>
          <w:rFonts w:ascii="Times" w:hAnsi="Times" w:eastAsia="Times"/>
          <w:b w:val="0"/>
          <w:i/>
          <w:color w:val="000000"/>
          <w:sz w:val="22"/>
        </w:rPr>
        <w:t>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translated it later into Gujarati, entitling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Sarvodaya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all).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 discovered some of my deepest convictions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this great book of Ruskin, and that is why it so captured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made me transform my life. A poet is one who can call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latent in the human breast. Poets do not influence all alike, </w:t>
      </w:r>
      <w:r>
        <w:rPr>
          <w:rFonts w:ascii="Times" w:hAnsi="Times" w:eastAsia="Times"/>
          <w:b w:val="0"/>
          <w:i w:val="0"/>
          <w:color w:val="000000"/>
          <w:sz w:val="22"/>
        </w:rPr>
        <w:t>for everyone is not evolved in an equal measure.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>I understood to be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That the good of the individual is contained the good of all.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lawyer’s work has the same value as the barber’s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all have the same right of earning their livelihood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work.</w:t>
      </w:r>
    </w:p>
    <w:p>
      <w:pPr>
        <w:autoSpaceDN w:val="0"/>
        <w:tabs>
          <w:tab w:pos="550" w:val="left"/>
          <w:tab w:pos="1010" w:val="left"/>
          <w:tab w:pos="1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life of labour, i.e., the life of the tiller of the soil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handicraftsman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is the life worth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of these I knew. The second I had dimly realized.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had never occurred to 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>made it as clear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daylight for me that the second and the third were contained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first. I arose with the dawn, ready to reduce these principles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 : THE PHOENIX SETTLEMENT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over the whole thing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>with Mr. West, described to him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instalments during May-July, 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>had produced on my mind, and proposed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removed to a farm, on which everyone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labour, drawing the same living wage, and attending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press work in spare time. Mr. West approved of the proposal, and £3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laid down as the monthly allowance per head, irrespective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colour or nationality.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 question whether all the ten or more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would agree to go and settle on an out-of-the-way farm,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bare maintenance. We therefore proposed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fit in with the scheme should continue to draw their salaries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gradually try to reach the ideal of becoming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the workers in the terms of this proposal.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Sjt. Madanjit, who considered my proposal to be foolish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that it would ruin a venture on which he had staked his all;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would bolt,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to a stop,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would have to be closed down.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men working in the press was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cousins.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put the proposal to him at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West. He had a wife and children, but he had from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be trained and to work under me. He had full faith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without any argument he agreed to the scheme and has been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 since. The machinist Govindaswami also fell 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The rest did not join the scheme, but agreed to go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I removed the press.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took more than two day to fix up these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men. Thereafter I at once advertised for a piece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near a railway station in vicinity of Durban. An offer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Phoenix. Mr. West and I went to inpect the estate.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we purchased twenty acres of land. It had a nice little spring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orange and mango trees. Adjoining it was a piece of 80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many more fruit trees and a dilapidated cottage.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>purchased this too, the total cost being a thousand pounds.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Rustomji always supported me in such enterprises. </w:t>
      </w:r>
      <w:r>
        <w:rPr>
          <w:rFonts w:ascii="Times" w:hAnsi="Times" w:eastAsia="Times"/>
          <w:b w:val="0"/>
          <w:i w:val="0"/>
          <w:color w:val="000000"/>
          <w:sz w:val="22"/>
        </w:rPr>
        <w:t>He liked the project. He placed at my disposal second- hand corr-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ugated iorn sheets of a big godown and other building material,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started work. Some Indian carpenters and masons,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with me in the Boer War, helped me in ere-cting a shed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This structure, which was 75 feet long and 50 feet broad, was </w:t>
      </w:r>
      <w:r>
        <w:rPr>
          <w:rFonts w:ascii="Times" w:hAnsi="Times" w:eastAsia="Times"/>
          <w:b w:val="0"/>
          <w:i w:val="0"/>
          <w:color w:val="000000"/>
          <w:sz w:val="22"/>
        </w:rPr>
        <w:t>ready in less than a month. Mr. West and others, at great personal risk,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is the son of Gandhiji’s cousin.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the carpenters and masons. The place, un-inhabited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thickly overgrown with grass, was infested with snakes and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live in. At first all lived under canvas. We carted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things to Phoenix in about a week.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fourteen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 two and a half miles from Phoenix station.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printed outside, in </w:t>
      </w:r>
      <w:r>
        <w:rPr>
          <w:rFonts w:ascii="Times" w:hAnsi="Times" w:eastAsia="Times"/>
          <w:b w:val="0"/>
          <w:i w:val="0"/>
          <w:color w:val="000000"/>
          <w:sz w:val="22"/>
        </w:rPr>
        <w:t>the Mercury Press.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now endeavoured to draw to Phoenix those relations and frien-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ds who had come with me from India to try their fortune,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engaged in business of various kinds. They had come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wealth, and it was therefore difficult to persuade them;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Of these I can single out here only Maganlal Gandhi’s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went back to business. Maganlal Gandhi left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 to cast in his lot with me, and by ability, sacrifice and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stands foremost among my original co-workers in my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As a self-taught handicraftsman his place among them is </w:t>
      </w:r>
      <w:r>
        <w:rPr>
          <w:rFonts w:ascii="Times" w:hAnsi="Times" w:eastAsia="Times"/>
          <w:b w:val="0"/>
          <w:i w:val="0"/>
          <w:color w:val="000000"/>
          <w:sz w:val="22"/>
        </w:rPr>
        <w:t>unique.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Phoenix Settlement was started in 1904,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there,in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numerous odds,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initial difficulties, the changes made,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disappointments demand a separate chapter.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 : THE FIRST NIGHT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easy thing to issue the first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Phoenix. Had I not taken two precautions, the first issue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be dropped or delayed. The idea of having an engine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press had not appealed to me. I had thought that hand-power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in keeping with an atmosphere where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also to be done by hand. But as the idea had not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feasible, we had installed an oil-engine. I had, however,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to have something handy to fall back upon in case the engine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He had therefore arranged a wheel which could be worked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The size of the paper, that of a daily, was considered unsuitable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out-of-the-way place like Phoenix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reduced to foolscap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that, in case of emergency, copies might be struck off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treadle. In the initial stages, we all had to keep late hours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day of publication. Everyone, young and old, had to help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announcement of the scheme,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“Ourselves”, December 24, 1904.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aims of the Phoenix Settlement,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Phoenix Trust Deed”,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14, 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stopped publication in 1961.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folding the sheets. We usually finished our work between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and mid-night. But the first night was unforgettable.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were locked, but the engine refused to work. We had got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 from Durban to put up the engine and set it going.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tried their hardest, but in vain. Everyone was anxious. West,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despair, at last came to me, with tears in his eyes, and said, ‘The engine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work, I am afraid we cannot issue the paper in time.’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‘If that is the case, we cannot help it. No use shedding tears.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do whatever else is humanly possible. What about the handwheel?’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said, comforting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‘Where have we the men to work?’he replied. ‘We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cope with the job. It requires relays of four men each, and </w:t>
      </w:r>
      <w:r>
        <w:rPr>
          <w:rFonts w:ascii="Times" w:hAnsi="Times" w:eastAsia="Times"/>
          <w:b w:val="0"/>
          <w:i w:val="0"/>
          <w:color w:val="000000"/>
          <w:sz w:val="22"/>
        </w:rPr>
        <w:t>our own men are all tired.’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work had not yet been finished, so the carpenters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 us. They were sleeping on the press floor. I said pointing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‘But can’t we make use of these carpenters? And we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>whole night of work. I think this device is still open to us.’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dare not wake up the carpenters. And our men are really too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tired,’ said West.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‘Well, that’s for me to negotiate,’ said 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‘Then it is possible that we may get through the work,’ West </w:t>
      </w:r>
      <w:r>
        <w:rPr>
          <w:rFonts w:ascii="Times" w:hAnsi="Times" w:eastAsia="Times"/>
          <w:b w:val="0"/>
          <w:i w:val="0"/>
          <w:color w:val="000000"/>
          <w:sz w:val="22"/>
        </w:rPr>
        <w:t>replied.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woke up the carpenters and requested their co-operation.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no pressure. They said, ‘If we cannot be called upon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emergency, what use are we? You rest yourselves and we will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wheel. For us it is easy work.’ Our own men were of course ready.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was greatly delighted and started singing a hymn as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work. I partnered the carpenters, all the rest joined turn by turn,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went on until 7 a.m. There was still a good deal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suggested to West that the engineer might now be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 and try again to start the engine, so that if we succeeded we </w:t>
      </w:r>
      <w:r>
        <w:rPr>
          <w:rFonts w:ascii="Times" w:hAnsi="Times" w:eastAsia="Times"/>
          <w:b w:val="0"/>
          <w:i w:val="0"/>
          <w:color w:val="000000"/>
          <w:sz w:val="22"/>
        </w:rPr>
        <w:t>might finish in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woke him up and he immediately went into the engine </w:t>
      </w:r>
      <w:r>
        <w:rPr>
          <w:rFonts w:ascii="Times" w:hAnsi="Times" w:eastAsia="Times"/>
          <w:b w:val="0"/>
          <w:i w:val="0"/>
          <w:color w:val="000000"/>
          <w:sz w:val="22"/>
        </w:rPr>
        <w:t>room. And lo and behold! The engine worked almost as soon as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touched it. The whole press rang with peals of joy.‘How can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How is it that all our labours last night were of no avail,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it has been set going as though there were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with it?’ I enquired.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difficult to say,’ said West or the engineer, I forget which.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also sometimes seem to behave as though they required rest </w:t>
      </w:r>
      <w:r>
        <w:rPr>
          <w:rFonts w:ascii="Times" w:hAnsi="Times" w:eastAsia="Times"/>
          <w:b w:val="0"/>
          <w:i w:val="0"/>
          <w:color w:val="000000"/>
          <w:sz w:val="22"/>
        </w:rPr>
        <w:t>like us.’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failure of the engine had come as a test for us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working in the nick of time as the fruit of our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>earnest labours.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copies were despatched in time, and everyone was happy.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initial insistence ensured the regularity of the paper,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an atmosphere of self-reliance in Phoenix. There came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deliberately gave up the use of the engine and worked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hand-power only. Those were, to my mind, the days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moral uplift for Phoenix.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 : POLAK TAKES THE PLUNGE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my regret that, although I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at Phoenix, I could stay there only for brief periods.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idea had been gradually to retire from practice, go and live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Settlement, earn my livelihood by manual work there, and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of service in the fulfilment of Phoenix. But it was not to be.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experience that man makes his plans to be often upset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but at the same time where the ultimate goal is the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 matter how a man’s plans are frustrated, the issue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and often better than anticipated. The unexpected turn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took and the unexpected happenings were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injurious, though it is difficult to say that they were better than our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expectations.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order to enable every one of us to make a living by manual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labour, we parcelled out the land round the press in pieces of three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acres each. One of these fell to my lot. On all these plots we,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our wish, built houses with corrugated iron. Our desire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to have mud huts thatched with straw or small brick houses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would become ordinary peasants but it could not be. They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more expensive and would have meant more time,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was eager to settle down as soon as 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was still Mansukhlal Naazar. He had not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scheme and was directing the paper from Durban where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branch office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we had paid compositors,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was for every member of the Settlement to learn type-setting,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easiest, if the most tedious, of the processes in a printing-press.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therefore, who did not already know the work learnt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 dunce to the last. Maganlal Gandhi surpassed us all.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had never before worked in a press, he became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compositor and not only achieved great speed but, to my agreeable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surprise, quickly mastered all the other branches of press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thought that he was not conscious of his own capacity.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hardly settled down, the buildings were hardly 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to leave the newly constructed nest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I was not in a position to allow the work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without attention for any length of time.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return to Johannesburg, I informed Polak of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 had made. His joy knew no bounds when he learnt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of his book had been so fruitful. ‘Is it not possible,’ he asked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‘for me to take part in the new venture?’ ‘Certainly,’ said I, 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if you like join the Settlement.’ ‘I am quite ready,’ he replied ‘if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admit me.’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determination captured me. He gave a month’s notice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to be relieved from </w:t>
      </w:r>
      <w:r>
        <w:rPr>
          <w:rFonts w:ascii="Times" w:hAnsi="Times" w:eastAsia="Times"/>
          <w:b w:val="0"/>
          <w:i/>
          <w:color w:val="000000"/>
          <w:sz w:val="22"/>
        </w:rPr>
        <w:t>The Critic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reached Phoenix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By his sociability he won the hearts of all and soon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family. Simplicity was so much a part of his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far from feeling the life at Phoenix in any way strange or hard,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to it like a duck takes to water. But I could not keep him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Mr. Ritch had decided to finish his legal studies in England, and </w:t>
      </w:r>
      <w:r>
        <w:rPr>
          <w:rFonts w:ascii="Times" w:hAnsi="Times" w:eastAsia="Times"/>
          <w:b w:val="0"/>
          <w:i w:val="0"/>
          <w:color w:val="000000"/>
          <w:sz w:val="22"/>
        </w:rPr>
        <w:t>it was impossible for me to bear the burden of the office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handed, so I suggested to Polak that he should join the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as an attorney. I had thought that ultimately both of 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and settle at Phoenix, but that never came to pass. Polak’s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trustful nature that, when he reposed his confidence in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try to agree with him instead of arguing with him.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from Phoenix that though he loved the life there, was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happy, and had hopes of developing the Settlement, still he was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and join the office to qualify as an attorney, if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we should more quickly realize our ideals. I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the letter. Polak left Phoenix, came to Johannesburg and </w:t>
      </w:r>
      <w:r>
        <w:rPr>
          <w:rFonts w:ascii="Times" w:hAnsi="Times" w:eastAsia="Times"/>
          <w:b w:val="0"/>
          <w:i w:val="0"/>
          <w:color w:val="000000"/>
          <w:sz w:val="22"/>
        </w:rPr>
        <w:t>signed his articles with me.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time a Scotch theosophist, whom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coaching for a local legal examination, also joined as an articled clerk,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inviting him to follow Polak’s example. His name was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MacIntyre. Thus, with the laudable object of quickly realizing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at Phoenix, I seemed to be going deeper and deeper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current, and had God not willed otherwise,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myself entrapped in this net spread in the name of simple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after a few more chapters that I shall describe how I </w:t>
      </w:r>
      <w:r>
        <w:rPr>
          <w:rFonts w:ascii="Times" w:hAnsi="Times" w:eastAsia="Times"/>
          <w:b w:val="0"/>
          <w:i w:val="0"/>
          <w:color w:val="000000"/>
          <w:sz w:val="22"/>
        </w:rPr>
        <w:t>and my ideals were saved in a way no one had imagined or expected.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 : WHOM GOD PROTECTS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now given up all hope of returning to India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 had promised my wife that I would return home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 year was gone without any prospect of my return, so I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send for her and the children.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boat bringing them to South Africa, Ramdas, my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broke his arm while playing with the ship’s captain. The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him well and had him attended to by the ship’s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landed with his hand in a sling. The doctor had advised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reached home,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wound should be dressed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doctor. But this was the time when I was full of faith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earth treatment. I had even succeeded in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clients who had faith in my quackery to try the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 treatment.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was I to do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Ramdas ? He was just eight years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him if he would mind my dressing his wound. With a smile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did not mind at all. It was not possible for him at that 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was the best thing for him, but he knew very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quackery and proper medical treatment.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my habit of home treatment and had faith enough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me. In fear and trembling I undid the bandage, washed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wound, applied a clean earth poultice and tied the arm up again.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dressing went on daily for about a month until the wound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healed. There was no hitch, and the wound took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heal than the ship’s doctor had said it would under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other experiments enhanced my faith in such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remedies, and I now proceeded with them with more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I widened the sphere of their application, trying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and fasting treatment in cases of wounds, fevers, dyspepsia,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jaundice and other complaints, with success on most occasions.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have not the confidence I had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even shown that these experiments involve obvious </w:t>
      </w:r>
      <w:r>
        <w:rPr>
          <w:rFonts w:ascii="Times" w:hAnsi="Times" w:eastAsia="Times"/>
          <w:b w:val="0"/>
          <w:i w:val="0"/>
          <w:color w:val="000000"/>
          <w:sz w:val="22"/>
        </w:rPr>
        <w:t>risks.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here, therefore, to these experiments is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demonstrate their success. I cannot claim complete success for any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 Even medical men can make no such claim for their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eriments. My object is only to show that he who would go in for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must begin with himself. That leads to a quicker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 of truth, and God always protects the honest experimenter.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risks involved in experiments in cultivating intimate </w:t>
      </w:r>
      <w:r>
        <w:rPr>
          <w:rFonts w:ascii="Times" w:hAnsi="Times" w:eastAsia="Times"/>
          <w:b w:val="0"/>
          <w:i w:val="0"/>
          <w:color w:val="000000"/>
          <w:sz w:val="22"/>
        </w:rPr>
        <w:t>contacts with Europeans were as grave as those in the nature-cure exp-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4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eriments. Only those risks were of a different kind. But in cultivating </w:t>
      </w:r>
      <w:r>
        <w:rPr>
          <w:rFonts w:ascii="Times" w:hAnsi="Times" w:eastAsia="Times"/>
          <w:b w:val="0"/>
          <w:i w:val="0"/>
          <w:color w:val="000000"/>
          <w:sz w:val="22"/>
        </w:rPr>
        <w:t>those contacts I never so much as thought of the risks.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invited Polak to come and stay with me, and we began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blood-brothers. The lady who was soon to be Mrs. Polak and he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engaged for some years, but the marriage had been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tponed for a propitious time. I have an impression that Polak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some money by before he settled down to a married life.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Ruskin much better than I, but his Western surroundings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against his translating Ruskin’s teacher immediately into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pleaded with him : ‘When there is a heart union, as in your case, </w:t>
      </w:r>
      <w:r>
        <w:rPr>
          <w:rFonts w:ascii="Times" w:hAnsi="Times" w:eastAsia="Times"/>
          <w:b w:val="0"/>
          <w:i w:val="0"/>
          <w:color w:val="000000"/>
          <w:sz w:val="22"/>
        </w:rPr>
        <w:t>it is hardly right to postpone marriage merely for financial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iderations. If proverty is a bar, poor men can never marry.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staying with me. There is no question of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 think you should get married as soon as possible.’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a previous chapter, I had never to argue a thing twice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He appreciated the force of my argument, and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correspondence on the subject with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Mrs. Polak, who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She gladly accepted the proposal and in a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Johannesburg. Any expense over the wedding was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not even a special dress was thought necessary. They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religious rites to seal the bond. Mrs. Polak was a Christian by birth </w:t>
      </w:r>
      <w:r>
        <w:rPr>
          <w:rFonts w:ascii="Times" w:hAnsi="Times" w:eastAsia="Times"/>
          <w:b w:val="0"/>
          <w:i w:val="0"/>
          <w:color w:val="000000"/>
          <w:sz w:val="22"/>
        </w:rPr>
        <w:t>and Polak a Jew. Their common relligion was the religion of ethics.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mention in passing an amusing incident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this wedding. The Registrar of European marriages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 could not register marriages between black or coloured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people. In the wedding in question, I acted as the best man. Not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could not have got a European friend for the purpose, but Polak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brook the suggestion. So we three went to the Registrar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marriages. How could he be sure that the parties to a marriage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acted as the best man would be whites ? He proposed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registration pending inquiries. The next day was a Sunday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following was New Year’s Day, a public holiday.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 to date of a solemnly arranged wedding on such a flimsy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pretext was more than one could put up with. I knew the Chief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Magistrate, who was head of the Registration Department. So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appeared before him with the couple. He laughed and gave me a note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Registrar and the marriage was duly registered.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to now the Europeans living with us had been more or 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to me before. But now an English lady who was an utter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stranger to us entered the family. I do not remember our ever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a difference with the newly-married couple, but even if Mrs.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Polak and my wife had some unpleasant experiences, they would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no more than what happen in the best-regulated homogeneous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families. And let it be remembered that mine would be considered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essentially heterogeneous family, where people of all kinds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temperaments were freely admitted. When we come to think of it,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distinction between heterogeneous and homogeneous is discovered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merely imaginary. We are all one family.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better celebrate West’s wedding also in this chapter.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my life, my ideas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fully matured,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was interesting myself in getting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my bachelor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When, in due course, West made a pilgrimage to Louth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 I advised him to return married if possible. Phoenix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home, and as we were all supposed to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farmers, we were not afraid of marriage and its usual conse-quences.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returned with Mrs. West, a beautiful young lady from Leicester.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came of a family of shoemakers working in a Leicester 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West had herself some experience of work in this factory.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her beautiful, because it was her moral beauty that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me. True beauty after all consists in purity of heart.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had come his mother-in-law too. The old lady is still alive. She </w:t>
      </w:r>
      <w:r>
        <w:rPr>
          <w:rFonts w:ascii="Times" w:hAnsi="Times" w:eastAsia="Times"/>
          <w:b w:val="0"/>
          <w:i w:val="0"/>
          <w:color w:val="000000"/>
          <w:sz w:val="22"/>
        </w:rPr>
        <w:t>put us all to shame by her industry and her buoyant, cheerful nature.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as I persuaded these European friends to marry,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encouraged the Indian friends to send for their families from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thus developed into a little village, half a dozen families </w:t>
      </w:r>
      <w:r>
        <w:rPr>
          <w:rFonts w:ascii="Times" w:hAnsi="Times" w:eastAsia="Times"/>
          <w:b w:val="0"/>
          <w:i w:val="0"/>
          <w:color w:val="000000"/>
          <w:sz w:val="22"/>
        </w:rPr>
        <w:t>having come and settled and begun to increase there.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XXIII : A PEEP INTO THE HOUSEHOLD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already been seen that, though household expenses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heavy, the tendency towards simplicity began in Durban.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house came in for much severer overhauling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light of Ruskin’s teaching.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introduced as much simplicity as was possible in a barrister’s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It was impossible to do without a certain amount of furniture.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was more internal than external. The liking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all the physical labour increased. I therefore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my children also under that discipline.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buying baker’s bread, we began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unleavened wholemeal bread at home according to Kuhne’s recipe.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mill flour was no good for this, and the use of handground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flour, it was thought, would ensure more simplicity,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economy. So I purchased a hand-mill for £7. The iron wheel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to be tackled by one man, but easy for two. Polak and I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usually worked it. My wife also occasionally lent a hand,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grinding hour was her usual time for commencing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Mrs. Polak now joined us on her arrival. The grinding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beneficial exercise for the children. Neither this nor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ever imposed on them, but it was a pastime to them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 a hand, and they were at liberty to break off whenever tired.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children, including those whom I shall have occasion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as a rule never failed me. Not that I had no laggards at all,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did their work cheerfully enough. I can recall few youngsters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days fighting shy of work or pleading fatigue.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engaged a servant to look after the house. He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a member of the family, and the children used to help him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municipal sweeper removed the night-soil,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atten-ded to the cleaning of the closet instead of asking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the servant to do it. This proved a good training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result was that none of my sons developed any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scavenger’s work, and they naturally got a good grounding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sanitation. There was hardly any illness in the home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but whenever there was any, the nursing was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children. I will not say that I was in-different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education, but I certainly did not hesitate to sacri-fice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have therefore some reason for a grievance against me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occasionally given expression to it, and I must plead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certain extent. The desire to give them a literary education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even endeavoured to give it to them myself, but every now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there was some hitch or other. As I had made no other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their private tuition, I used to get them to walk with me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office and back home—a distance of about 5 miles in all.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them and me a fair amount of exercise. I tried to instruct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conversation during these walks, if there was no one else 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my children, excepting the eldest, Harilal,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away in India, were brought up in Johannesburg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Had I been able to devote at least an hour to their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with strict regularity, I should have given them,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 ideal education. But it has been their, as also my,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failed to ensure them enough literary training. The eldest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given vent to his distress privately before me and publicly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Press; the other sons have generously forgiven the failure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unavoidable. I am not heart-broken over it and the regret, if any,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prove an ideal father. But I hold that I sacrificed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 to what I genuinely, though maybe wrongly,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service to the community. I am quite clear that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 in doing whatever was needful for building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 I believe it is the bounden duty of every parent to provide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properly. Whenever, in spite of my endeavour, my 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wanting, it is my certain conviction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reflected, not want of care on my part,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defects of both their </w:t>
      </w:r>
      <w:r>
        <w:rPr>
          <w:rFonts w:ascii="Times" w:hAnsi="Times" w:eastAsia="Times"/>
          <w:b w:val="0"/>
          <w:i w:val="0"/>
          <w:color w:val="000000"/>
          <w:sz w:val="22"/>
        </w:rPr>
        <w:t>parents.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 inherit the qualities of the parents, no less than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physical features. Environment does play an important part,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original capital on which a child starts in life is inherited from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ancestors. I have also seen children successfully surmounting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effects of an evil inheritance. That is due to purity being an inherent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attribute of the soul.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Polak and I had often very heated discussions about the desi-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rability or otherwise of giving the children an English education.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my conviction that Indian parents who train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think and talk in English from their infancy betray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their country. They deprive them of the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heritage of the nation, and render them to that extent unfit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country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Having these convictions, I made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always talking to my children in Gujarati. Polak never liked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I was spoiling their future. He contended,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and love at his command, that, if children were to learn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language like English from their infancy, they would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considerable advantage over others in the race of life. He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me. I do not now remember whether I convinced him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correctness of my attitude, or whether he gave me up 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This happened about twenty years ago, and my convictions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deepened with experience. Though my sons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full literary education, the knowledge of the mother-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that they naturally acquired has been all to their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good, inasmuch as they do not appear the foreigners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otherwise have appeared. They naturally became bilingual,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and writing English with fair ease, because of daily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circle of English friends, and because of thier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where English was the chief language spoken.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XXIV : THE ZULU ‘REBELLION’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after I thought I had settled down in Johannesburg,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no settled life for me.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when I felt that I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breathing in peace, an unexpected event happened. The papers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the news of the outbreak of the Zulu ‘rebellion’ in Natal.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bore no grudge against the Zulus, they had harmed no Indian.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doubts about the ‘rebellion’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itself. But I then believed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existed for the welfare of the world.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genuine sense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loyalty prevented me from even wishing ill to the Empire.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rightness or otherwise of the ‘rebellion’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therefore not likely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affect my decision. Natal had a volunteer Defence Force, and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it to recruit more men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 I read that this force had already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mobilized to quell the ‘rebellion’.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considered myself a citizen of Natal, being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it. So I wrote to the Governor, expressing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readiness, if necessary, to form an Indian Ambulance Corps.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immediately accepting the offer.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expected such prompt acceptance. Fortunately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all the necessary arrangements even before writing the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offer was accepted, I had decided to break up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Polak was to have a smaller house, and my wife was to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at Phoenix. I had her full consent to this decision.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her having ever stood in my way in matters like this.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soon, therefore, as I got the reply from the Governor, I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the usual month’s notice of vacating the house, sent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things to Phoenix and left some with Polak.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Durban and appealed for men. A big contingent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necessary. We were a party of twenty-four, of whom, be- sides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were Gujaratis. The rest were ex-indentured men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>India, excepting one who was a free Pathan.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me a status and to facilitate work, as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existing convention, the Chief Medical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me to the temporary rank of Sergeant Major and three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by me to the rank of sergeants and one to that of corporal.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received our uniforms from the Government. Our Corps was </w:t>
      </w:r>
      <w:r>
        <w:rPr>
          <w:rFonts w:ascii="Times" w:hAnsi="Times" w:eastAsia="Times"/>
          <w:b w:val="0"/>
          <w:i w:val="0"/>
          <w:color w:val="000000"/>
          <w:sz w:val="22"/>
        </w:rPr>
        <w:t>on active service for nearly six weeks. On reaching the scene of the</w:t>
      </w:r>
      <w:r>
        <w:rPr>
          <w:rFonts w:ascii="Times" w:hAnsi="Times" w:eastAsia="Times"/>
          <w:b w:val="0"/>
          <w:i w:val="0"/>
          <w:color w:val="000000"/>
          <w:sz w:val="22"/>
        </w:rPr>
        <w:t>‘rebellion’, I saw that there was nothing there to justify the name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‘rebellion’. There was no resistance that one could see.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disturbance had been magnified into a rebellion was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 chief had advised non-payment of a new tax imposed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had assagaied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sergeant who had gone to collect the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my heart was with the Zulus, and I was delighted,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headquarters, to hear that our main work was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of the wounded Zulus. The Medical Officer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us. He said the white people were not willing nurses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Zulus, that their wounds were festering, and he was at his </w:t>
      </w:r>
      <w:r>
        <w:rPr>
          <w:rFonts w:ascii="Times" w:hAnsi="Times" w:eastAsia="Times"/>
          <w:b w:val="0"/>
          <w:i w:val="0"/>
          <w:color w:val="000000"/>
          <w:sz w:val="22"/>
        </w:rPr>
        <w:t>wit’s end. He hailed our arrival as a godsend for those innocent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Meeting”, April 24, 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April 25 &amp; June 2, 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Attacked with assagai, a missile used by tribesmen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he equipped us with bandages, disinfectants, etc.,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the improvised hospital. The Zulus were delighted to see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soldiers used to peep through the railings that separated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tried to dissuade us from attending to the wounds.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heed them, they became enraged and poured </w:t>
      </w:r>
      <w:r>
        <w:rPr>
          <w:rFonts w:ascii="Times" w:hAnsi="Times" w:eastAsia="Times"/>
          <w:b w:val="0"/>
          <w:i w:val="0"/>
          <w:color w:val="000000"/>
          <w:sz w:val="22"/>
        </w:rPr>
        <w:t>unspeakable abuse on the Zulus.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I came into closer touch with these soldiers,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interfere. Among the commanding officers were Col. Sparks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Col. Wylie, who had bitterly opposed me in 1896.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my attitude and specially called and thanked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me to General Mackenzie. Let not the reader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professional soldiers. Col. Wylie was a well-known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lawyer. Col. Sparks was well known as the owner of a butcher’s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Durban. General Mackenzie was a noted Natal farmer.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were volunteers, and as such had received military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and experience.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wounded in our charge were not wounded in battle.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them had been taken prisoners as suspects. The General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them to be flogged. The flogging had caused severe sores.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being unattended to, were festering. The others were Zulu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friendlies. Although these had badges given them to distinguish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‘enemy’, they had been shot at by the soldiers by mistake.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 work, I had to compound and dispense prescriptions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white soldiers. This was easy enough for me as I had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training in Dr. Booth’s little hospital. This work brought me in </w:t>
      </w:r>
      <w:r>
        <w:rPr>
          <w:rFonts w:ascii="Times" w:hAnsi="Times" w:eastAsia="Times"/>
          <w:b w:val="0"/>
          <w:i w:val="0"/>
          <w:color w:val="000000"/>
          <w:sz w:val="22"/>
        </w:rPr>
        <w:t>close contact with many Europeans.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attached to swift-moving column. It had orders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wherever danger was reported. It was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infantry. As soon as our camp was moved, we had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 with our stretchers on our shoulders. Twice or thrice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forty miles a day. But wherever we went, I am thankful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God’s good work to do, having to carry to the camp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stretchers those Zulu friendlies who had been inadvertently wounded,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attend upon them as nurses.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 : HEART SEARCHINGS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Zulu ‘rebellion’ was full of new experiences and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food for thought. The Boer War had not brought home to me </w:t>
      </w:r>
      <w:r>
        <w:rPr>
          <w:rFonts w:ascii="Times" w:hAnsi="Times" w:eastAsia="Times"/>
          <w:b w:val="0"/>
          <w:i w:val="0"/>
          <w:color w:val="000000"/>
          <w:sz w:val="22"/>
        </w:rPr>
        <w:t>the horrors of war with anything like the vividness that the ‘rebellion’</w:t>
      </w:r>
      <w:r>
        <w:rPr>
          <w:rFonts w:ascii="Times" w:hAnsi="Times" w:eastAsia="Times"/>
          <w:b w:val="0"/>
          <w:i w:val="0"/>
          <w:color w:val="000000"/>
          <w:sz w:val="22"/>
        </w:rPr>
        <w:t>did. This was no war but a man-hunt, not only in my opinion, but also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reports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 as a special correspondent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front,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Stretcher-Bearer Corps”, before July 19, 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of many Englishmen with whom I had occasion to talk.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every morning reports of the soldiers’ rifles exploding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crackers in innocent hamlets, and to live in the midst of them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But I swallowed the bitter draught, especially as the work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consisted only in nursing the wounded Zulus. I could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us the Zulus would have been uncared for.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eased my conscience.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much else to set one thinking.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sparsely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populated part of the country. Few and far between in hills and dales </w:t>
      </w:r>
      <w:r>
        <w:rPr>
          <w:rFonts w:ascii="Times" w:hAnsi="Times" w:eastAsia="Times"/>
          <w:b w:val="0"/>
          <w:i w:val="0"/>
          <w:color w:val="000000"/>
          <w:sz w:val="22"/>
        </w:rPr>
        <w:t>were the scattered Kraals of the simple and so-called ‘uncivilized’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Zulus. Marching, with or without the wounded, through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solemn </w:t>
      </w:r>
      <w:r>
        <w:rPr>
          <w:rFonts w:ascii="Times" w:hAnsi="Times" w:eastAsia="Times"/>
          <w:b w:val="0"/>
          <w:i w:val="0"/>
          <w:color w:val="000000"/>
          <w:sz w:val="22"/>
        </w:rPr>
        <w:t>solitudes, I often fell into deep thought.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pondered over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implications,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took deep root. I discussed it with my co-workers.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realized then how indispensable it was for self-realization,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saw that one aspiring to serve humanity with his whole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without it. It was borne in upon me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occasions for service of the kind I was rendering,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find myself unequal to my task if I were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of family life and in the propagation and rearing of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word, I could not live both after the flesh and the spirit.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present occasion, for instance, I should not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myself into the fray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had my wife been expecting a baby.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 of the family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inconsistent with service of the community.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be perfectly consistent.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thinking, I became somewhat impatient to take a final vow. </w:t>
      </w:r>
      <w:r>
        <w:rPr>
          <w:rFonts w:ascii="Times" w:hAnsi="Times" w:eastAsia="Times"/>
          <w:b w:val="0"/>
          <w:i w:val="0"/>
          <w:color w:val="000000"/>
          <w:sz w:val="22"/>
        </w:rPr>
        <w:t>The prospect of the vow brought a certain kind of exultation. Imagi-</w:t>
      </w:r>
      <w:r>
        <w:rPr>
          <w:rFonts w:ascii="Times" w:hAnsi="Times" w:eastAsia="Times"/>
          <w:b w:val="0"/>
          <w:i w:val="0"/>
          <w:color w:val="000000"/>
          <w:sz w:val="22"/>
        </w:rPr>
        <w:t>nation also found free play and opened out limitless vistas of service.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thus in the midst of strenuous physical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>work, a report came to the effect that the work of suppressing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‘rebellion’ was nearly over, and that we should soon be discharged.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after this our discharge came and in a few days we got </w:t>
      </w:r>
      <w:r>
        <w:rPr>
          <w:rFonts w:ascii="Times" w:hAnsi="Times" w:eastAsia="Times"/>
          <w:b w:val="0"/>
          <w:i w:val="0"/>
          <w:color w:val="000000"/>
          <w:sz w:val="22"/>
        </w:rPr>
        <w:t>back to our homes.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short while I got a letter from the Governor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thanking the Ambulance Corps for its services.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arrival at Phoenix I eagerly broached the subject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Chhaganlal, Maganlal, West and others.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idea and accepted the necessity of taking the vow,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represented the difficulties of the task. Some of them set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bravely to observe it, and some, I know, succeeded also.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took the plunge—the vow to observe </w:t>
      </w:r>
      <w:r>
        <w:rPr>
          <w:rFonts w:ascii="Times" w:hAnsi="Times" w:eastAsia="Times"/>
          <w:b w:val="0"/>
          <w:i/>
          <w:color w:val="000000"/>
          <w:sz w:val="22"/>
        </w:rPr>
        <w:t>brahamcharya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life. I must confess that I had not then fully realized the magnitude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immensity of the task I undertook. The difficulties are even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staring me in the face. The importance of the vow is being more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borne in upon me. Life without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insipid and animal-like. The brute by nature knows no self-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restraint. Man is man because he is capable of, and only in so far as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exercises, self-restraint. What formerly appeared to me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praise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religious books seems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now, with increasing clearness every day, to be absolutely proper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founded on experience.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so full of wonderful potency,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no means an easy affair, and certainly not a mere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It begins with bodily restraint, but does not end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it precludes even an impure thought. A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even dream of satisfying the fleshly appetite,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until he is in that condition, he has a great deal of ground to </w:t>
      </w:r>
      <w:r>
        <w:rPr>
          <w:rFonts w:ascii="Times" w:hAnsi="Times" w:eastAsia="Times"/>
          <w:b w:val="0"/>
          <w:i w:val="0"/>
          <w:color w:val="000000"/>
          <w:sz w:val="22"/>
        </w:rPr>
        <w:t>cover.</w:t>
      </w:r>
    </w:p>
    <w:p>
      <w:pPr>
        <w:autoSpaceDN w:val="0"/>
        <w:tabs>
          <w:tab w:pos="310" w:val="left"/>
          <w:tab w:pos="550" w:val="left"/>
          <w:tab w:pos="5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observance of even bodily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difficulties. Today I may say that I feel myself fairly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yet to achieve complete mastery over thought, which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Not that the will or effort is lacking, but it is yet a problem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wherefrom undesirable thoughts spring their insidious invasions.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there is a key to lock out undesirable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has to find it out for himself. Saints and seers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experiences for us, but they have given us no infallible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prescription. For perfection or freedom from error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grace, and so seekers after God have left us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Ramanama, hallowed by their own austerities and charged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Without an unreserved surrender to His grace,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thought is impossible. This is the teaching of evey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of religion, and I am realizing the truth of it every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striving after that perfect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part of the history of that striving and struggle will be told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chapters to follow. I shall conclude this chapter with an indication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how I set about the task. In the first flush of enthusiasm, I found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quite easy.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very first change I made in my mode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life was to stop sharing the same bed with my wife or seeking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privacy with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had been observing willy-nilly </w:t>
      </w:r>
      <w:r>
        <w:rPr>
          <w:rFonts w:ascii="Times" w:hAnsi="Times" w:eastAsia="Times"/>
          <w:b w:val="0"/>
          <w:i w:val="0"/>
          <w:color w:val="000000"/>
          <w:sz w:val="22"/>
        </w:rPr>
        <w:t>since 1900, was sealed with a vow in the middle of 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 : THE BIRTH OF SATYAGRAHA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were so shaping themselves in Johannesburg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self-purification on my part a preliminary as it were to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now see that all the principal events of my life, culminating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were secretly preparing me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called satyagraha came into being before that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 when it was born, I myself could not say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In Gujarati also we used the English phrase ‘passive resistance’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it. When in a meeting of Europeans I found that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‘passive resistance’ was too narrowly construed, that it was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weapon of the weak, that it could be characterized by hatred,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could finally manifest itself as violence, I had to demur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explain the real nature of Indian move- 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clear that a new word must be coined by the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>designate their struggle.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for the life of me find out a new name,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offered a nominal prize through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who made the best suggestion on the subject.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Gandhi coined the word ‘Sadagraha’ (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—truth, </w:t>
      </w:r>
      <w:r>
        <w:rPr>
          <w:rFonts w:ascii="Times" w:hAnsi="Times" w:eastAsia="Times"/>
          <w:b w:val="0"/>
          <w:i/>
          <w:color w:val="000000"/>
          <w:sz w:val="22"/>
        </w:rPr>
        <w:t>agraha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firmness) and won the prize.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order to make it clearer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word to ‘Satyagraha’ which has since become current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as a designation for the struggle.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this struggle is for all practical purposes a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remainder of my life in South Africa and especially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with truth in that sub-continent. I wrote the major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history in Yeravda jail and finished it after I was released.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subsequently issued in book form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Govindji Desai has been translating it into English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Current </w:t>
      </w:r>
      <w:r>
        <w:rPr>
          <w:rFonts w:ascii="Times" w:hAnsi="Times" w:eastAsia="Times"/>
          <w:b w:val="0"/>
          <w:i/>
          <w:color w:val="000000"/>
          <w:sz w:val="22"/>
        </w:rPr>
        <w:t>Thought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am now arranging to have the English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book form at an early date, so that those who will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familiarize themselves with my most important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would recommend a perusal of my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South Africa to such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readers as have not seen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I will not repeat what I have put down there, but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chapters will deal only with a few personal incidents of my life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which have not been covered by that history. And when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of the European sympathizers in Germiston;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Germiston”, June 7, 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offer of prize,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“Some English Terms”, December 28, 1907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announcement of the result,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before January 10,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4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with these, I well at once proceed to give the reader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my experiments in India. Therefore, anyone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these experiments in their strict chronological order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do well to keep the history of satyagraha in South Africa before him.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 : MORE EXPERIMENTS IN DIETETICS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anxious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and equally anxious to devote the maximum of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and fit myself for it by cultivating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purity.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led to make further changes and to impose greater restraints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myself in the matter of food. The motive for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had been largely hygienic, but the new experiments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>made from a religious standpoint.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restriction in diet now played a more important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life. Passion in man is generally co-existent with a hankering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pleasures of the palate. And so it was with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many difficulties in trying to control passion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taste, and I cannot claim even now to have brought them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subjection. I have considered myself to be a heavy eater.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friends have thought to be my restraint has never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that light. If I had failed to develop restraint to the extent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 should have descended lower than the beasts and met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 long ago. However, as I had adequately realized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shortcomings, I made great efforts to get rid of them, and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endeavour I have all these years pulled on with my body and put </w:t>
      </w:r>
      <w:r>
        <w:rPr>
          <w:rFonts w:ascii="Times" w:hAnsi="Times" w:eastAsia="Times"/>
          <w:b w:val="0"/>
          <w:i w:val="0"/>
          <w:color w:val="000000"/>
          <w:sz w:val="22"/>
        </w:rPr>
        <w:t>in with it my share of work.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conscious of my weakness and unexpectedly coming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congenial company, I began to take an exclusive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or to fast on the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day, and also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Janmashtami </w:t>
      </w:r>
      <w:r>
        <w:rPr>
          <w:rFonts w:ascii="Times" w:hAnsi="Times" w:eastAsia="Times"/>
          <w:b w:val="0"/>
          <w:i w:val="0"/>
          <w:color w:val="000000"/>
          <w:sz w:val="22"/>
        </w:rPr>
        <w:t>and similar holidays.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with a fruit diet, but from the standpoint of restraint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find much to choose between a fruit diet and a diet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grains. I observed that the same indulgence of taste was possible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as with the latter, and even more, when one got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 therefore came to attach greater importance to fasting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only one meal a day on holidays. And if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penance or the like, I gladly utilized it too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fasting.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also saw that, the body now being drained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effectively, the food yielded greater relish and the appetite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keener. It dawned upon me that fasting could be made as powerful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indulgence as of restraint. Many similar later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of mine as well as of others can be adduced as evidence of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startling fact. I wanted to improve and train my body, but as my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now was to achieve restraint and a conquest of the palate,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first one food and then another,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the amount. But the relish was after me, as it were. As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one thing and took up another, this latter afforded me a fresher </w:t>
      </w:r>
      <w:r>
        <w:rPr>
          <w:rFonts w:ascii="Times" w:hAnsi="Times" w:eastAsia="Times"/>
          <w:b w:val="0"/>
          <w:i w:val="0"/>
          <w:color w:val="000000"/>
          <w:sz w:val="22"/>
        </w:rPr>
        <w:t>and greater relish than its predecessor.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these experiments I had several companions,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whom was Hermann Kallenbach.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in the history of satyagraha in South Arfica, and will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same ground here. Mr. Kallenbach was always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fasting or in dietetic changes. I lived with him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when the satyagraha struggle was at its height. We discussed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food and derived more pleasure from the new diet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old. Talk of this nature sounded quite pleasant in those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not strike me as at all improper. Experience has taught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it was wrong to have dwelt upon the relish of food.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not in order to please the palate, but just to keep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When each organ of sense subserves the body and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the soul, its special relish disappears, and then alone does it </w:t>
      </w:r>
      <w:r>
        <w:rPr>
          <w:rFonts w:ascii="Times" w:hAnsi="Times" w:eastAsia="Times"/>
          <w:b w:val="0"/>
          <w:i w:val="0"/>
          <w:color w:val="000000"/>
          <w:sz w:val="22"/>
        </w:rPr>
        <w:t>begin to function in the way nature intended it to do.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 of experiments is too small and no sacrifice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for attaining this symphony with nature. But unfortunately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is nowadays flowing strongly in the opposite direction.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ashamed to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sacrifice a multitude of other lives in decorating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 body and trying to prolong its existence for a few fleeting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result that we kill ourselves, both body and soul.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cure one old disease, we give rise to a hundred new ones;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enjoy the pleasures of sense, we lose in the end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enjoyment. All this is passing before our very eyes,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none so blind as those who will not see.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set forth their object and the train of ideas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up to them, I now propose to describe the dietetic experiments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length.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XXVIII : KASTURBAI’S COURAGE</w:t>
      </w:r>
    </w:p>
    <w:p>
      <w:pPr>
        <w:autoSpaceDN w:val="0"/>
        <w:autoSpaceDE w:val="0"/>
        <w:widowControl/>
        <w:spacing w:line="240" w:lineRule="exact" w:before="106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 in her life my wife narrowly escaped death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illness.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cures were due to household remedies.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her first attack satyagraha was going on or was about to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in South Africa — Chapter XXIII : Europeon Support”.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one such illness Gandhiji was in prison.  For his touching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then,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Kasturba Gandhi”, November 9, 1908.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36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had frequent haemorrhage. A medical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 surgical operation, to which she agreed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She was extremely emaciated, and the doctor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operation without chloroform. It was successful,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suffer much pain. She, however, went through it with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The doctor and his wife who nursed her were all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in Durban.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doctor gave me leave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and told me not to have any anxiety about the patient.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days, however, I received a letter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Kasturbai was worse, too weak to sit up in bed, and had once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unconscious. The doctor knew that he might not, without my consent,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wines or meat. So he telephoned to me at Johannesburg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give her beef tea. I replied saying I could not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but that, if she was in a condition to express her wish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she might be consulted, and she was free to do as she liked.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‘But,’ said the doctor, ‘I refuse to consult the patient’s wishes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must come yourself. If you do not leave me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whatever diet I like, I will not hold myself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wife’s life.’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took the train for Durban the same day, and met the doctor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quietly broke this news to me : ‘I had already given Mrs. Gandhi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beef tea when I telephoned to you.’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‘Now, doctor, I call this a fraud,’ said 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question of fraud in prescribing medicine or diet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In fact we doctors consider it a virtue to deceive patients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relatives, if thereby we can save our patients,’ said the doctor with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deeply pained, but kept cool. The doctor was a good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 personal friend. He and his wife had laid me under a debt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gratitude, but I was not prepared to put up with his medical morals.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‘Doctor, tell me what you propose to do now. I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my wife to be given meat or beef, even if the denial meant her </w:t>
      </w:r>
      <w:r>
        <w:rPr>
          <w:rFonts w:ascii="Times" w:hAnsi="Times" w:eastAsia="Times"/>
          <w:b w:val="0"/>
          <w:i w:val="0"/>
          <w:color w:val="000000"/>
          <w:sz w:val="22"/>
        </w:rPr>
        <w:t>death, unless of course she desired to take it.’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are welcome to your philosophy. I tell you that,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your wife under my treatment, I must have the option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anything I wish. If you don’t like this, I must regretfully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you to remove her. I can’t see her die under my roof.’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‘Do you mean to say that I must remove her at once ?’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‘Whenever did I ask you to remove her ? I only want to be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entirely free. If you do so, my wife and I will do all that is possible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her, and you may go back without the least anxiety on her score.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will not understand this simple thing, you will compel me to ask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to remove your wife from my place.’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one of my sons was with me.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entirely agreed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me, and said his mother should not be given beef tea. I next spoke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Kasturbai herself. She was really too weak to be consulted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matter. But I thought it my painful duty to do so. I told her what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passed between the doctor and myself. She gave a resolute reply : ‘I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take beef tea. It is a rare thing in this world to be born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being, and I would far rather die in your arms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pollute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body with such abominations.’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pleaded with her. I told her that she was not bound to follow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cited to her the instances of Hindu friends and acquanitances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had no scruples about taking meat or wine as medicine. But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adamant. ‘No,’ said she, ‘pray remove me at once.’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delighted. Not without some agitation I decided to take her </w:t>
      </w:r>
      <w:r>
        <w:rPr>
          <w:rFonts w:ascii="Times" w:hAnsi="Times" w:eastAsia="Times"/>
          <w:b w:val="0"/>
          <w:i w:val="0"/>
          <w:color w:val="000000"/>
          <w:sz w:val="22"/>
        </w:rPr>
        <w:t>away. I informed the doctor of her resolve. He exclaimed in a rage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a callous man you are! You should have been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the matter to her in her present condition. I tell you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a fit state to be removed. She cannot stand the least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hustling. I shouldn’t be surprised if she were to die on the way.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persist, you are free to do so. If you will not give her beef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I will not take the risk of keeping her under my roof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day.’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decided to leave the place at once.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drizzling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was some distance. We had to take the train from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Phoenix, whence our Settlement was reached by a road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and a half. I was undoubtedly taking a very great risk,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in God, and proceeded with my task. I sent a messenger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in advance, with a message to West to receive us at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hammock, a bottle of hot milk and one of hot water, and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carry Kasturbai in the hammock. I got a rickshaw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her by the next available train, put her into it in that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condition, and marched away.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Kasturbai needed no cheering up. On the contrary she </w:t>
      </w:r>
      <w:r>
        <w:rPr>
          <w:rFonts w:ascii="Times" w:hAnsi="Times" w:eastAsia="Times"/>
          <w:b w:val="0"/>
          <w:i w:val="0"/>
          <w:color w:val="000000"/>
          <w:sz w:val="22"/>
        </w:rPr>
        <w:t>comforted me, saying : ‘Nothing will happen to me. Don’t worry.’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was mere skin and bone, having had no nourishment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days. The station platform was very large, and as the rickshaw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taken inside, one had to walk some distance before one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 the train. So I carried her in my arms and put her into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Gandhi”, September 17, 1909.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compartment. From Phoenix we carried her in the hammock,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she slowly picked up strength under hydropathic treatment.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two or three days of our arrival at Phoenix a Swami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place. He had heard of the resolute way in which we had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advice,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had, out of sympathy, come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My second and third sons Manilal and Ramdas were,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recollect, present when the Swami came. He held forth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harmlessness of taking meat, citing authorities from Manu.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his carrying on this disputation in the presence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but I suffered him to do so out of courtesy. I knew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not need them for my conviction.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there was a school which regarded these verses as </w:t>
      </w:r>
      <w:r>
        <w:rPr>
          <w:rFonts w:ascii="Times" w:hAnsi="Times" w:eastAsia="Times"/>
          <w:b w:val="0"/>
          <w:i w:val="0"/>
          <w:color w:val="000000"/>
          <w:sz w:val="22"/>
        </w:rPr>
        <w:t>interpolations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even if they were not, I held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independently of religious texts, and Kasturbai’s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unshakable. To her the scriptural texts were a sealed book,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religion of her forefathers was enough for 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swore by their father’s creed and so they made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Swami’s discourse. But Kasturbai put an end to the dialogue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‘Swamiji’, she said, ‘whatever you may say,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by means of beef tea. Pray don’t worry me any more.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discuss the thing with my husband and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like. But </w:t>
      </w:r>
      <w:r>
        <w:rPr>
          <w:rFonts w:ascii="Times" w:hAnsi="Times" w:eastAsia="Times"/>
          <w:b w:val="0"/>
          <w:i w:val="0"/>
          <w:color w:val="000000"/>
          <w:sz w:val="22"/>
        </w:rPr>
        <w:t>my mind is made up.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XXIX : DOMESTIC SATYAGRAHA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first experience of jail life was in 1908. I saw that some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regulations that the prisoners had to observe were such as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voluntarily observed by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one desiring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self-restraint.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Such, for instance, was the regulation requiring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meal to be finished before sunset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 Neither the Indian nor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African prisoners were allowed tea or coffee. They could add salt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cooked food if they wished, but they might not have anything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mere satisfaction of the palate. When I asked the jail medical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officer to give us curry powder, and to let us add salt to the food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whilst it was cooking, he said</w:t>
      </w:r>
      <w:r>
        <w:rPr>
          <w:rFonts w:ascii="Times" w:hAnsi="Times" w:eastAsia="Times"/>
          <w:b w:val="0"/>
          <w:i w:val="0"/>
          <w:color w:val="000000"/>
          <w:sz w:val="22"/>
        </w:rPr>
        <w:t>: ‘You are not here for satisfying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palate. From the point of view of health, curry powder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necessary, and it makes no difference whether you add salt during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cooking.’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these restrictions were modified, though not with-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difficulty, but both were wholesome rules of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Inhibitions imposed from without rarely succeed, but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self-imposed, they have a decidedly salutary effect. So, imme- diately </w:t>
      </w:r>
      <w:r>
        <w:rPr>
          <w:rFonts w:ascii="Times" w:hAnsi="Times" w:eastAsia="Times"/>
          <w:b w:val="0"/>
          <w:i w:val="0"/>
          <w:color w:val="000000"/>
          <w:sz w:val="22"/>
        </w:rPr>
        <w:t>after release from jail, I imposed on myself the two rules. As far as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possible, I stopped taking tea, and finished my last meal before </w:t>
      </w:r>
      <w:r>
        <w:rPr>
          <w:rFonts w:ascii="Times" w:hAnsi="Times" w:eastAsia="Times"/>
          <w:b w:val="0"/>
          <w:i w:val="0"/>
          <w:color w:val="000000"/>
          <w:sz w:val="22"/>
        </w:rPr>
        <w:t>sunset. Both these now require no effort in the observance.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came, however, an occasion which compelled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salt altogether, and this restriction I continued for an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ten years. I had read in some books on vegetarianism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was not a necessary article of diet for man, that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 was better for the health. I had deduced that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benefited by a saltless diet. I had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and realized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weak-bodied should avoid pulses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very fond of them.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happened that Kasturbai, who had a brief respite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had again begun getting haemorrhage, and the malady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obstinate. Hydropathic treatment by itself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She had not much faith in my remedies, though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them.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certainly did not ask for outside help. So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had failed, I entreated her to give up salt and pulses.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not agree, however much I pleaded with her,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authorities. At last she challenged me, saying that even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up these articles if I was advised to do so. I was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equally delighted—delighted in that I got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>shower my love on her. I said to 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‘You are mistaken.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and the doctor advised me to give up these or any other articles,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unhestitatingly do so. But there! Without any medical advice, </w:t>
      </w:r>
      <w:r>
        <w:rPr>
          <w:rFonts w:ascii="Times" w:hAnsi="Times" w:eastAsia="Times"/>
          <w:b w:val="0"/>
          <w:i w:val="0"/>
          <w:color w:val="000000"/>
          <w:sz w:val="22"/>
        </w:rPr>
        <w:t>I give up salt and pulses for one year, whether you do so or not.’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rudely shocked and exclaimed in deep sorrow: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me. Knowing you, I should not have provoked you.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abstain from these things, but for heaven’s sake take back your </w:t>
      </w:r>
      <w:r>
        <w:rPr>
          <w:rFonts w:ascii="Times" w:hAnsi="Times" w:eastAsia="Times"/>
          <w:b w:val="0"/>
          <w:i w:val="0"/>
          <w:color w:val="000000"/>
          <w:sz w:val="22"/>
        </w:rPr>
        <w:t>vow. This is too hard on me.’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very good for you to forgo these articles.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doubt that you will be all the better without them. As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retract a vow seriously taken. And it is sure to benefit 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restraint, whatever prompts it, is wholesome for men.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leave me alone. It will be a test for me, and a moral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to you in carrying out your resolve.’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she gave me up. ‘You are too obstinate. You will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none,’ she said, and sought relief in tears.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count this incident as an instance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one of the sweetest recollections of my life.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Kasturbai began to pick up quickly—whether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saltless and pulseless diet or of the other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her food, whether as a result of my strict vigilance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observance of the other rules of life, or as an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mental exhilaration produced by the incident, and if so to what extent,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say. But she rallied quickly, haemorrhage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and I added somewhat to my reputation as a quack.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was all the better for the new denials. I never craved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things I had left, the year sped away, and I found the senses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subdued than ever. The experiment stimulated the 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self-restraint, and I continued the abstention from the articles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after I returned to India. Only once I happened to take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whilst I was in London in 1914. But of that occasion, and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resumed both </w:t>
      </w:r>
      <w:r>
        <w:rPr>
          <w:rFonts w:ascii="Times" w:hAnsi="Times" w:eastAsia="Times"/>
          <w:b w:val="0"/>
          <w:i w:val="0"/>
          <w:color w:val="000000"/>
          <w:sz w:val="10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>, I shall speak in a later chapter.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the experiment of a saltless and pulseless diet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co-workers, and with good results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Medically there may be two opinions as to the value of this diet,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I have no doubt that all self-denial is good for the soul. </w:t>
      </w:r>
      <w:r>
        <w:rPr>
          <w:rFonts w:ascii="Times" w:hAnsi="Times" w:eastAsia="Times"/>
          <w:b w:val="0"/>
          <w:i w:val="0"/>
          <w:color w:val="000000"/>
          <w:sz w:val="10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of a man of self-restraint must be different from that of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just as their ways of life must be different. Aspirants after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often defeat their own end by adopting courses suited </w:t>
      </w:r>
      <w:r>
        <w:rPr>
          <w:rFonts w:ascii="Times" w:hAnsi="Times" w:eastAsia="Times"/>
          <w:b w:val="0"/>
          <w:i w:val="0"/>
          <w:color w:val="000000"/>
          <w:sz w:val="22"/>
        </w:rPr>
        <w:t>to a life of pleasure.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 : TOWARDS SELF-RESTRAINT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described in the last chapter how Kasturbai’s illness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bringing about some changes in my diet. At a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more changes were introduced for the sake of supporting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these was the giving up of milk. It was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that I first learnt that milk stimulated animal 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on vegetarianism strengthened the idea, but so long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I could not make up my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milk. I had long realized that milk was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body, but it was not easy to give it up.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avoiding milk in the interest of self-restraint was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me, I happended to come across some literature from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tortures to which cows and buffaloes were subjected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keepers. This had a wonderful effect on me. I discussed it with </w:t>
      </w:r>
      <w:r>
        <w:rPr>
          <w:rFonts w:ascii="Times" w:hAnsi="Times" w:eastAsia="Times"/>
          <w:b w:val="0"/>
          <w:i w:val="0"/>
          <w:color w:val="000000"/>
          <w:sz w:val="22"/>
        </w:rPr>
        <w:t>Mr. Kallenbach.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introduced Mr. Kallenbach to the readers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satyagraha in South Africa, and referred to him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chapter, I think it necessary to say something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here. We met quite by accident. He was a friend of Mr. Khan’s,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latter had discovered deep down in him a vein of </w:t>
      </w:r>
      <w:r>
        <w:rPr>
          <w:rFonts w:ascii="Times" w:hAnsi="Times" w:eastAsia="Times"/>
          <w:b w:val="0"/>
          <w:i w:val="0"/>
          <w:color w:val="000000"/>
          <w:sz w:val="22"/>
        </w:rPr>
        <w:t>otherworldliness he introduced him to 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views on saltless diet,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Harilal Gandhi”, July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25, 1911 &amp; “General Knowledge about Health [—XIII]”, March 29, 19 </w:t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came to know him I was startled at his love of luxury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extravagance. But in our very first meeting, he asked searching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questions concerning matters of religion. We incidentally talked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Gautama Buddha’s renunciation. Our acquaintance soon ripened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close friendship, so much so that we thought alike, and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convinced that he must carry out in his life the changes I was making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that time he was single, and was expending Rs. 1,200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monthly on himself, over and above house rent. Now he reduced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 to such simplicity that his expenses came to Rs. 120 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month. After the breaking up of my household and my first release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jail, we began to live together. It was a fairly hard life that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led.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during this time that we had the discussion about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said, ‘We constantly talk about the harmful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Why then do not we give it up? It is certainly not necessary.’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agreeably surprised at the suggestion, which I warmly welcomed,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both of us pledged ourselves to abjure milk there and then.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Tolstoy Farm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year 1912.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denial was not enought to satisfy me. Soon after this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decided to live on a pure fruit diet, and that too composed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cheapest fruit possible. Our ambition was to live the life of the poorest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diet turned out to be very convenient also.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practically done away with. Raw groundnuts, bananas, dates, </w:t>
      </w:r>
      <w:r>
        <w:rPr>
          <w:rFonts w:ascii="Times" w:hAnsi="Times" w:eastAsia="Times"/>
          <w:b w:val="0"/>
          <w:i w:val="0"/>
          <w:color w:val="000000"/>
          <w:sz w:val="22"/>
        </w:rPr>
        <w:t>lemons, and olive oil composed our usual diet.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here utter a warning for the aspirants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made out an intimate connection between diet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certain that mind is the principal thing. A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consciouly unclean cannot be cleansed by fasting. Modification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have no effect on it. The concupiscence of the mind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rooted out except by intense self-examination, surrender to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grace. But there is an intimate connection between the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and the carnal mind always lusts for delicacies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luxuries.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obviate this tendency dietetic restrictions and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to be necessary. The carnal mind, instead of controlling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senses, becomes their slave, and therefore the body always needs </w:t>
      </w:r>
      <w:r>
        <w:rPr>
          <w:rFonts w:ascii="Times" w:hAnsi="Times" w:eastAsia="Times"/>
          <w:b w:val="0"/>
          <w:i w:val="0"/>
          <w:color w:val="000000"/>
          <w:sz w:val="22"/>
        </w:rPr>
        <w:t>clean non-stimulating foods and periodical fasting.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1,100 acres near Johannesburg bought by Mr. Kallenbach and given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settlement of satyagrahis on 30-5-1910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38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make light of dietetic restrictions and fasting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error as those who stake their all on them.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teaches me that, for those whose minds are working towards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dietetic restrictions and fasting are very helpful.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help concupiscence cannot be completely rooted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mind.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 : FASTING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about the time when I gave up milk and cereals,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experiment of a fruit diet, I commenced fasting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In this Mr. Kallenbach also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me. I had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fasting now and again, but for purely health reasons. That fasting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 for self-restraint I learnt from a friend.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born in a Vaishnava family and of a mother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keeping all sorts of hard vows, I had observed,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fasts, but in doing so I had merely </w:t>
      </w:r>
      <w:r>
        <w:rPr>
          <w:rFonts w:ascii="Times" w:hAnsi="Times" w:eastAsia="Times"/>
          <w:b w:val="0"/>
          <w:i w:val="0"/>
          <w:color w:val="000000"/>
          <w:sz w:val="22"/>
        </w:rPr>
        <w:t>copied my mother and sought to please my parents.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I did not understand, nor did I believe 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fasting. But seeing that the friend I have mentioned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it with benefit, and with the hope of supporting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vow, I followed his example and began keeping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As a rule Hindus allow themselves milk and fruit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day, but such fast I had been keeping daily. So now I began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fasting, allowing myself only water.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started on this experiment, the Hindu month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Islamic month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coincide. The Gandhis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observe not only the Vaishnava but also the Shaivite vows,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the Shaivite as also the Vaishnava temples.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used to observe pradosha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</w:t>
      </w:r>
      <w:r>
        <w:rPr>
          <w:rFonts w:ascii="Times" w:hAnsi="Times" w:eastAsia="Times"/>
          <w:b w:val="0"/>
          <w:i/>
          <w:color w:val="000000"/>
          <w:sz w:val="22"/>
        </w:rPr>
        <w:t>Shravan</w:t>
      </w:r>
      <w:r>
        <w:rPr>
          <w:rFonts w:ascii="Times" w:hAnsi="Times" w:eastAsia="Times"/>
          <w:b w:val="0"/>
          <w:i w:val="0"/>
          <w:color w:val="000000"/>
          <w:sz w:val="22"/>
        </w:rPr>
        <w:t>. I decided to do likewise.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important experiments were undertaken while we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Farm, where Mr. Kallenbach and I were staying with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families, including young people and children.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 had a school. Among them were four or five Mussalmans.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helped and encouraged them in keeping all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observances. I took care to see that they offered their daily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Christian and Parsi youngsters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whom I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>my duty to encourage to follow their respective religious observances.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month, therefore, I persuaded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 to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had of course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pradosha </w:t>
      </w:r>
      <w:r>
        <w:rPr>
          <w:rFonts w:ascii="Times" w:hAnsi="Times" w:eastAsia="Times"/>
          <w:b w:val="0"/>
          <w:i w:val="0"/>
          <w:color w:val="000000"/>
          <w:sz w:val="22"/>
        </w:rPr>
        <w:t>myself, but I now asked the Hindu, Parsi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Fasting until evening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youngsters to join me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explained to them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good thing to join with others in any matter of self-denial.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Farm inmates welcomed my proposal. The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youngsters did not copy the Mussalman ones in every detail;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necessary. The Mussalman youngsters had to wait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until sunset, whereas the others did not do so, and were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prepare delicacies for the Mussalman friends and serve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had the Hindu and other youngsters to keep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when they had their last meal before sunrise next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 all except the Mussalmans allowed themselves water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these experiments was that all were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fasting, and a splendid </w:t>
      </w:r>
      <w:r>
        <w:rPr>
          <w:rFonts w:ascii="Times" w:hAnsi="Times" w:eastAsia="Times"/>
          <w:b w:val="0"/>
          <w:i/>
          <w:color w:val="000000"/>
          <w:sz w:val="22"/>
        </w:rPr>
        <w:t>esprit corps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grew up among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vegetarians on Tolstoy Farm, thanks,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 confess, to the readiness of all to respect my feelings.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youngsters must have missed their meat during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of them ever let me know that they did so. They delighted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relished the vegetarian diet, and the Hindu youngsters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vegetarian delicacies for them, in keeping with the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Farm.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digressed in the midst of this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as I could not have given these pleasant reminiscences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else, and I have indirectly described a characteristic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 that I have always loved to have my co-workers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has appealed to me as being good. They were quite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fasting, but thanks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pradosha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fasts, it was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interest them in fasting as a means of self-restraint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an atmosphere of self-restriant naturally sprang up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All the Farm inmates now began to join us in keeping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complete fasts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which, I am sure, was entirely to the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definitely say how far this self-denial touched their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them in their striving to conquer the flesh. For my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convinced that I greatly benefited by it both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morally. But I know that it does not necessarily follow that fasting </w:t>
      </w:r>
      <w:r>
        <w:rPr>
          <w:rFonts w:ascii="Times" w:hAnsi="Times" w:eastAsia="Times"/>
          <w:b w:val="0"/>
          <w:i w:val="0"/>
          <w:color w:val="000000"/>
          <w:sz w:val="22"/>
        </w:rPr>
        <w:t>and similar disciplines would have the same effect for all.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can help to curb animal passion, only if it is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self-restraint. Some of my friends have actually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animal passion and palate stimulated as an after-effect of fasts.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fasting is futile unless it is accompanied by an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for self-restraint. The famous verse from the second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>is worth noting in this connection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man who is fasting his senses Outwardly, the sense-objects disappear,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Leaving the yearning behind; but when He has seen the Highest, Even the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yearning disappears.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similar discipline is, therefore, one of the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self-restraint but it is not all, and if physical fasting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mental fasting, it is bound to end in hypocrisy and </w:t>
      </w:r>
      <w:r>
        <w:rPr>
          <w:rFonts w:ascii="Times" w:hAnsi="Times" w:eastAsia="Times"/>
          <w:b w:val="0"/>
          <w:i w:val="0"/>
          <w:color w:val="000000"/>
          <w:sz w:val="22"/>
        </w:rPr>
        <w:t>disaster.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XXXII : AS SCHOOLMASTER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will, I hope, bear in mind the fact that I am,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chapters, describing things not mentioned, or only cursorily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history of satyagraha in South Africa. If he does so,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easily see the connection between the recent chapters.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Farm grew,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found necessary to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education of its boys and girls. There were,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Hindu, Mussalman, Parsi and Christian boys and some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I was not possible, and I did not think it necessary,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teachers for them. It was not possible, for qualified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were scarce, and even when available, none would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 place 21 miles distant from Johannesburg on a small salary.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 were certainly not overflowing with money. And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to import teachers from outside the Farm.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existing system of education, and I had a mind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experience and experiment the true system. Only this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knew—that, under ideal conditions, true education could be imparted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parents, and that then there should be the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help, that Tolstoy Farm was a family, in which I occupied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father, and that I should so far as possible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the training of the young.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conception no doubt was not without its flaws.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people had not been with me since their childhood,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up in different conditions and environments,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not belong to the same religion. How could I do full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people, thus circumstanced, even if I assumed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paterfamilias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always given the first place to the culture of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building of character, and as I felt confident that moral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given to all alike, no matter how different their ages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upbringing, I decided to live amongst them all the twnety-four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 as their father. I regarded character buildings as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fundation for their education and, if the foundation was firmly laid,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sure that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could learn all the other things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or with the assistance of friends.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fully appreciated the necessity of a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literary training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addition, I started some classes with the help of Mr. Kallenbach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Sjt. Pragji Desai. Nor did I under-rate the building up of the body.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they got in the course of their daily routine. For there were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servants on the Farm, and all the work, from cooking down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scavenging, was done by the inmates. There were many fruit trees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looked after, and enough gardening to be done as well.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Kallencbach was fond of gardening and had gained some experince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this work in one of the governmental model gardens.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obligatory on all, young and old, who were not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kitchen, to give some time to gardening. The children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lion’s share of this work, which included digging pits, felling timber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lifting loads. This gave them ample exercise. They took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work, and so they did not generally need any other exercise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games. Of course some of them, and sometimes all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malingered and shirked. Sometimes I connived at their pranks,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 was strict with them. I dare say they did not like the strictness,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recollect their having resisted it. Whenever I was strict,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by argument, convince them that it was not right to play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work.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 would, however, be short-lived,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would again leave their work and go to play.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we got along, and at any rate they built up fine physiques.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scarcely any illness on the Farm, though it must be said that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water and regular hours of food were not a little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word about vocational training. It was my intention to teach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one of the youngsters some useful manual vocation. For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purpose Mr. Kallenbach went to a Trappist monastery and returned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learnt shoe-making. I learnt it from him and taught the art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as were ready to take it up. Mr. Kallenbach had some experience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carpentry, and there was another inmate who knew it; so we had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small class in carpentry. Cooking almost all the youngsters knew.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was new to them. They had never even dreamt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to learn these things some day. For generally the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training that Indian children received in South Africa was in the three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R’s.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Tolstoy Farm we made it a rule that the youngsters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asked to do what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did not do, and therefore,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asked to do any work, there was always a teacher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and actually working with them. Hence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>youngsters learnt, they learnt cheerfully.</w:t>
      </w:r>
    </w:p>
    <w:p>
      <w:pPr>
        <w:autoSpaceDN w:val="0"/>
        <w:tabs>
          <w:tab w:pos="2324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340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COLLECTED  WORKS  OF  MAHATMA  GANDHI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 and character building must be dealt with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chapters.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XXXIII : LITERARY TRANINING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seen in the last chapter how we provided for the physical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training on Tolstoy Farm, and incidentally for the vocational.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was hardly done in a way to satisfy me, it may be claimed to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more or less successful.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training, however, was a more difficult matter.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resources nor the literary equipment necessary;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time I would have wished to devote to the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 that I was doing used to leave me thoroughly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day, and I used to have the classes just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 need of some rest. Instead, therefore, of my being fresh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class, I could with the greatest difficulty keep myself awake.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mornings had to be devoted to work on the farm and domestic duties,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school hours had to be kept after the midday meal.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time suitable for the school.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gave three periods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 to literary training.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Gujarati and Urdu were all taught, and tuition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vernaculars of the boys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English was taught as well.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necessary to acquaint the Gujarati Hindu children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Samskrit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to teach all the children elementary history, </w:t>
      </w:r>
      <w:r>
        <w:rPr>
          <w:rFonts w:ascii="Times" w:hAnsi="Times" w:eastAsia="Times"/>
          <w:b w:val="0"/>
          <w:i w:val="0"/>
          <w:color w:val="000000"/>
          <w:sz w:val="22"/>
        </w:rPr>
        <w:t>geography and arithmetic.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undertaken to teach Tamil and Urdu. The little Tamil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was acquired during voyages and in jail. I had not got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excellent Tamil handbook. My knowledge of the Urdu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that I had aqcuired on a single voyage, and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was confined to the familiar Persian and Arabic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learnt from contact with Mussalman friends. Of Samskrit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no more than I had learnt at the high school, even my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was no better than that which one acquires at the school.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was the capital with which I had to carry on. In poverty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literary equipment my colleagues went one better than I. But my love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languages of my country, my confidence in my capacity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teacher as also the ignorance of my pupils, and more than that,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generosity, stood me in good stead.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boys were all born in South Africa,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very little Tamil, and did not know the script at all. So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them the script and the rudiments of grammar. That was easy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G.U. Pope;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Dr. Pope”, March 14, 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My pupils knew that they could any day beat me in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and when Tamilians, not knowing English, came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they became my interpreters. I got along merrily, because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disguise my ignorance from my pupils. In all respect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myself to them exactly as I really was. Therefore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colossal ignorance of the language I never lost their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It was comparatively easier to teach the Mussalman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They knew the script. I had simply to stimulate in them 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reading and to improve their handwriting.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youngsters were for the most part unlettered and unsc-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hooled. But I found in the course of the work that I had very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them, beyond weaning them from their laziness,</w:t>
      </w:r>
      <w:r>
        <w:rPr>
          <w:rFonts w:ascii="Times" w:hAnsi="Times" w:eastAsia="Times"/>
          <w:b w:val="0"/>
          <w:i w:val="0"/>
          <w:color w:val="000000"/>
          <w:sz w:val="18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and supe-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rvising their studies. As I was content with this, I could pull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different ages and learning different subject in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class-room.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text books, about which we hear so much, I never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I do not even remember having made much use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available. I did not find it at all necessary to load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quantities of books. I have always felt that the true textbook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 is his teacher. I remember very little that my teachers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books, but I have even now a clear recollection of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they taught me independently of books.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take in much more and with less labour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than through their eyes. I do not remember having read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from cover to cover with my boys. But I gave them,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all that I had digested from my reading of various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dare say they are still carrying a recollection of it in their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laborious for them to remember what they learnt from books, </w:t>
      </w:r>
      <w:r>
        <w:rPr>
          <w:rFonts w:ascii="Times" w:hAnsi="Times" w:eastAsia="Times"/>
          <w:b w:val="0"/>
          <w:i w:val="0"/>
          <w:color w:val="000000"/>
          <w:sz w:val="22"/>
        </w:rPr>
        <w:t>but I imparted to them by word of mouth, they could repeat</w:t>
      </w:r>
      <w:r>
        <w:rPr>
          <w:rFonts w:ascii="Times" w:hAnsi="Times" w:eastAsia="Times"/>
          <w:b w:val="0"/>
          <w:i w:val="0"/>
          <w:color w:val="000000"/>
          <w:sz w:val="18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ease. Reading was a task for them, but listening to me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when I did not bore them by failure to make my subject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</w:t>
      </w:r>
      <w:r>
        <w:rPr>
          <w:rFonts w:ascii="Times" w:hAnsi="Times" w:eastAsia="Times"/>
          <w:b w:val="0"/>
          <w:i w:val="0"/>
          <w:color w:val="000000"/>
          <w:sz w:val="18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 questions that my talks prompted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put, I had measure of their power of understanding.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XXXIV : TRAINING OF THE SPIRIT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training of the boys was a much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than their physical and mental training. I relied little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books for the training of the spirit. Of course I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student should be acquainted with the elements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have a general knowledge of his own scriptures,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provided for such knowledge as best I could. But that,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mind, was part of the intellectual training. Long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undertook the education of the youngters of the Tolstoy Farm I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training of the spirit was a thing by itself.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is to build character and to enable one to work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God and self-realization. And I held that this was an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part of the training of the young,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all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culture of the spirit was of no use, and might be even harmful.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familiar with the superstition that self-realization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fourth stage of life, i.e., sanyasa (renunciation).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common knowledge that those who defer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invaluable experience until the last stage of life attain not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but old age amounting to a second and pitiable childhood,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as a burden on this earth. I have a full recollection that I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even whilst I was teaching, i.e., in 1911-12, though I might </w:t>
      </w:r>
      <w:r>
        <w:rPr>
          <w:rFonts w:ascii="Times" w:hAnsi="Times" w:eastAsia="Times"/>
          <w:b w:val="0"/>
          <w:i w:val="0"/>
          <w:color w:val="000000"/>
          <w:sz w:val="22"/>
        </w:rPr>
        <w:t>not then have expressed them in identical language.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then was this spiritual training to be given?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memorize and recite hymns, and read to them from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training. But that was far from satisfying me. As I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contact with them I saw that it was not through books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impart training of the spirit. Just as physical training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through physical exercise, and intellectual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exercise, even so the training of the spirit was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exercise of the spirit. And the exercise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entriely depended on the life and character of the teacher.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always to be mindful of his p’s and q’s, whether he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his boys or not.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a teacher situated miles away to affect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pupils by his way of living. It would be idle for me, if I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liar, to teach boys to tell the truth. A cowardly teacher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making his boys valiant, and a stranger to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never teach his pupils the value of self-restraint. I saw,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be an eternal object-lesson to the boys and girls living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thus became my teachers, and I learnt I must be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straight, if only for their sakes. I may say that the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restraint I imposed on myself at Tolstoy Farm was </w:t>
      </w:r>
      <w:r>
        <w:rPr>
          <w:rFonts w:ascii="Times" w:hAnsi="Times" w:eastAsia="Times"/>
          <w:b w:val="0"/>
          <w:i w:val="0"/>
          <w:color w:val="000000"/>
          <w:sz w:val="22"/>
        </w:rPr>
        <w:t>mostly due to those wards of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them was wild, unruly, given to lying, and quarrelsome.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one occasion he broke out most violently. I was exasperated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punished my boys, but this time I was very angry. I tried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with him. But he was adamant and even tried to over-reach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last I picked up a ruler lying at hand and delivered a blow on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arm. I trembled as I struck him. I dare say he noticed it. This was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entirely novel experience for them all. The boy cried out and begged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forgiven. He cried not because the beating was painful to him;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could, if he had been so minded, have paid me back in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coin, being a stoutly-built youth of seventeen; but he realized my pain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being driven to this violent resource. Never again after this incident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he disobey me. But I still repent that violence. I am afriad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exhibited before him that day not the spirit, but the brute, in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opposed to corporal punishment.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only one occasion on which I physically punished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sons. I have therefore never until this day been able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was right or wrong in using the ruler. Probably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improper, for it was prompted by anger and a desire to punish.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expression only of my distress, I should have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justified. But the motive in this case was mixed.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set me thinking and taught me a better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students. I do not know whether that method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availed on the occasion in question. The youngster soon forgot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incident, and I do not think he ever showed great improvement.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made me understand better the duty of a teacher towards </w:t>
      </w:r>
      <w:r>
        <w:rPr>
          <w:rFonts w:ascii="Times" w:hAnsi="Times" w:eastAsia="Times"/>
          <w:b w:val="0"/>
          <w:i w:val="0"/>
          <w:color w:val="000000"/>
          <w:sz w:val="22"/>
        </w:rPr>
        <w:t>his pupils.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Cases of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 on the part of the boys often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but I never resorted to corporal punishment. Thus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impart spiritual training to the boys and girls under me, </w:t>
      </w:r>
      <w:r>
        <w:rPr>
          <w:rFonts w:ascii="Times" w:hAnsi="Times" w:eastAsia="Times"/>
          <w:b w:val="0"/>
          <w:i w:val="0"/>
          <w:color w:val="000000"/>
          <w:sz w:val="22"/>
        </w:rPr>
        <w:t>I came to understand better and better the power of the spirit.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 : TARES AMONG THE WHEAT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Tolstoy Farm that Mr. Kallenbach drew my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problem that had never before struck me. As I have already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boys at the Farm were bad and unruly.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loafers, too amongst them. With these my three boys came in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as also did other children of the same type as my own 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troubled Mr. Kallenbach, but his attention was centred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 of keeping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>boys with these unruly youngsters.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he spoke out: ‘Your way of mixing your own boys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bad ones does not appeal to me. It can have only one result.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will become demoralized through this bad company.’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whether the question puzzled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moment, but I recollect what I said to him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‘How can I distinguish between my boys and the loafers?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responsible for both. The youngsters have come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them. If I were to dismiss them with some money,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run off to Johannesburg and fall back into their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To tell you the truth, it is quite likely that they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guardians believe that, by having come here, they have laid me under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obligation. That they have to put up with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here, you and I know very well. But my duty is clear.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them here, and therefore my boys also must live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surely, you do not want me to teach my boys to feel from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superior to other boys. To put that sense of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heads would be to lead them stray. This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boys will be a good discipline for them. They will,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accord, learn to discriminate between good and evil.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that, if there is really anything good in them,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on their companions? However that may be,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them here, and if that means some risk, we must run it.’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Kallenbach shook his head.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result, I think, cannot be said to have been bad.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 sons were any the worse for the experiment.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can see that they gained something. If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trace of superiority in them, it was destroyed and they learnt </w:t>
      </w:r>
      <w:r>
        <w:rPr>
          <w:rFonts w:ascii="Times" w:hAnsi="Times" w:eastAsia="Times"/>
          <w:b w:val="0"/>
          <w:i w:val="0"/>
          <w:color w:val="000000"/>
          <w:sz w:val="22"/>
        </w:rPr>
        <w:t>to mix with all kinds of children. They were tested and disciplined.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similar experiments have shown me that, if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taught together with bad ones and thrown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they will lose nothing, provided the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under the watchful case of their parents and guardians.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wrapped up in cottonwool are not always proof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temptation or contamination. It is true, however, that when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of all kinds of upbringing are kept and taught together,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the teachers are put to the severest test.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to be on the alert.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 : FASTING AS PENANCE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it became increasingly clear to me how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it was to bring up and educate boys and girls in the right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to be their real teacher and guardian, I must touch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share their joys and sorrows, I must help them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that faced them, and I must take along the right channel the </w:t>
      </w:r>
      <w:r>
        <w:rPr>
          <w:rFonts w:ascii="Times" w:hAnsi="Times" w:eastAsia="Times"/>
          <w:b w:val="0"/>
          <w:i w:val="0"/>
          <w:color w:val="000000"/>
          <w:sz w:val="22"/>
        </w:rPr>
        <w:t>surging aspirations of their youth.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release of some of the satyagrahis from jail, Tolstoy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Farm was almost denuded of its inmates. The few that remained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mostly belonged to Phoenix. So I removed them there. Here I had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 through a fiery ordeal.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I had to move between Johannesburg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Once when I was in Johannesburg I received tidings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fall of two of the inmates of the Ashram. News of an apparent </w:t>
      </w:r>
      <w:r>
        <w:rPr>
          <w:rFonts w:ascii="Times" w:hAnsi="Times" w:eastAsia="Times"/>
          <w:b w:val="0"/>
          <w:i w:val="0"/>
          <w:color w:val="000000"/>
          <w:sz w:val="22"/>
        </w:rPr>
        <w:t>failure or reverse in the satyagraha struggle would not have shocked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me, but this news came upon me like a thunderbolt.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same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train for Phoenix. Mr. Kallenbach insisted on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had noticed the state I was in. He would not brook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going alone, for he happened to be the bearer of the tidings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so upset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journey my duty seemed clear to me.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or teacher was responsible, to some extent at least,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of his ward or pupil. So my responsibility regarding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became clear to me as daylight. My wife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me in the matter, but being of a trusting nature,I had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caution. I felt that the only way the guiltyparties could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my distress and the depth of their own fall would be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penance. So I imposed upon myself a fast for seven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vow to have only one meal a day for a period of four months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half. Mr. Kallenbach tried to dissuade me, but in vain. He fully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the propriety of the penance, and insisted on joining me.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resist his transparent affection.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greatly relieved, for the decision meant a heavy load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The anger against the guilty parties subsided and gave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purest pity for them. Thus considerably eased,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made further investigation and acquainted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 more details I needed to know.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penance pained everybody, but it cleared the atmos- 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came to realize what a terrible thing it was to be sinful,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bond that bound me to the boys and girls became stronger and </w:t>
      </w:r>
      <w:r>
        <w:rPr>
          <w:rFonts w:ascii="Times" w:hAnsi="Times" w:eastAsia="Times"/>
          <w:b w:val="0"/>
          <w:i w:val="0"/>
          <w:color w:val="000000"/>
          <w:sz w:val="22"/>
        </w:rPr>
        <w:t>truer.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circumstance arising out of this incident compelled me,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while after, to go into a fast for fourteen days, the results of 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>exceeded even my expectations.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purpose to make out from these incidents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 teacher to resort to fasting whenever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delinquency on the part of his pupils. I hold, however, that some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do call for this drastic remedy. But it presupposes clearness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and spiritual fitness. Where there is no true love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and the pupil, where the pupil’s delinquency has not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being of the teacher and where the pupil has no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teacher, fasting is out of place and may even be harmful.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thus room for doubting the propriety of fasts in such cases,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“Fragment of Letter”, April 22,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about the teacher’s responsibility for the errors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pupil. </w:t>
      </w:r>
      <w:r>
        <w:rPr>
          <w:rFonts w:ascii="Times" w:hAnsi="Times" w:eastAsia="Times"/>
          <w:b w:val="0"/>
          <w:i w:val="0"/>
          <w:color w:val="000000"/>
          <w:sz w:val="10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penance did not prove difficult for any of us.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or stop none of my normal activities. It may be recalled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whole of this period of penance I was a strict fruita- rian.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part of the second fast went fairly hard with me.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completely understood the wonderful efficacy of Ramanama,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capacity for suffering was to that extent less. Besides,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technique of fasting, especially the necessity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water, however nauseating or distasteful it might be.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first had been an easy affair had made me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 as to the second. Thus during the first I took Kuhne 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but during the second I gave them up after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and drank very little water, as it was distasteful and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nausea. The throat became parched and weak and during the last days </w:t>
      </w:r>
      <w:r>
        <w:rPr>
          <w:rFonts w:ascii="Times" w:hAnsi="Times" w:eastAsia="Times"/>
          <w:b w:val="0"/>
          <w:i w:val="0"/>
          <w:color w:val="000000"/>
          <w:sz w:val="22"/>
        </w:rPr>
        <w:t>I could speak only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low voice. In spite of this, however,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carried on through dictation where writing was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listened to readings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had also sufficient strength to discuss and advise in all urgent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XXXVII : TO MEET GOKHALE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skip many of the recollections of South Africa.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conclusion of the satyagraha struggle in 1914, I received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instructions to return home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London. So in July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Kasturbai, Kallenbach and I sailed for England.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satyagraha I had begun travelling third class.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third class passages for this voyage. But there was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third-class accommodation on the boat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 and that provided on Indian coastal boats or railway trains.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sufficient sitting, much less sleeping,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service, and little cleanliness. During the voyage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on the other hand, there was enough room and cleanliness,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steamship company had provided special facilities for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had provided reserved closet accommodation for us,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fruitarians, the steward had orders to supply us with fruits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nuts. As a rule third-class passengers get little fruit or nuts. These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made our eighteen days on the boat quite comfortable.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incidents during the voyage are well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recording. Mr. Kallenbach was very fond of binoculars, and had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costly pairs. We had daily discussions over one of these.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impress on him that this possession was not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of simplicity that we aspired to reach. Our discussions came to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930" w:val="left"/>
          <w:tab w:pos="3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head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day, as we were standing near the porthole of our cabin.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‘Rather than allow these to be a bone of contention between us, </w:t>
      </w:r>
      <w:r>
        <w:rPr>
          <w:rFonts w:ascii="Times" w:hAnsi="Times" w:eastAsia="Times"/>
          <w:b w:val="0"/>
          <w:i w:val="0"/>
          <w:color w:val="000000"/>
          <w:sz w:val="22"/>
        </w:rPr>
        <w:t>why not throw them into the sea and be done with them ?’ said I.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‘Certainly throw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away,’ said Mr.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mean it,’ said 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‘So do I,’ quickly came the reply.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forthwith I flung them into the sea. They were worth some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£7, but their value lay less in their price than in Mr. Kallenbach’s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for them. However, having got rid of them,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regretted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but one out of the many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incidents that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Mr. Kallenbach and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we had to learn something new in this way,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were trying to tread the path of truth. In the march towards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selfishness, hatred, etc., naturally give way, for otherwise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 to attain. A man who is swayed by passions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enough intentions, may be truthful in word, but he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find the truth. A successful search for truth means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the dual throng such as of love and hate,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misery.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time had elapsed since my fast when we started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voyage. I had not regained my normal strength. I used to stroll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to get a little exercise, so as to revive my appetite and digest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ate. But even this exercise was beyond me, causing pain in the calves, </w:t>
      </w:r>
      <w:r>
        <w:rPr>
          <w:rFonts w:ascii="Times" w:hAnsi="Times" w:eastAsia="Times"/>
          <w:b w:val="0"/>
          <w:i w:val="0"/>
          <w:color w:val="000000"/>
          <w:sz w:val="22"/>
        </w:rPr>
        <w:t>so much so that on reaching London I found that I was worse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better. There I came to know Dr. Jivraj Mehta. I gave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my fast and subsequent pain, and he said, ‘If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complete rest for a few days, there is a fear of your legs going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use.’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then that I learned that a man emerging from a long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in a hurry to regain lost strength, and should also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on his appetite. More caution and perhaps more restraint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breaking a fast than in keeping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Madeira we heard that the great War might break out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As we entered the English Channel, we received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actual outbreak. We were stopped for some time. It was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tow the boat through the submarine mines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throughout the Channel, and it took about two days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Southampton.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was declared on the 4th of August. We reached London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6th.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XXXVIII : MY PART IN THE WAR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arrival in England I learned that Gokhale had been stranded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Paris where he had gone for reason of health, and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communication between Paris and London had been cut off, there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knowing when he would return. I did not want to go home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seen him, but no one could say definitely when he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arrive.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was I to do in the meanwhile ? What was my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War ? Sorabji Adajania, my comrade in jail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was then reading for the bar in London. As one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been sent to England to qualify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barrister, so that he might take my place on return to South 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Pranjivandas Mehta was paying his expenses. With him,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him, I had conferences with Dr. Jivraj Mehta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prosecuting their studies in England. In consultation with them,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Indian residents in Great Britian and Ireland was </w:t>
      </w:r>
      <w:r>
        <w:rPr>
          <w:rFonts w:ascii="Times" w:hAnsi="Times" w:eastAsia="Times"/>
          <w:b w:val="0"/>
          <w:i w:val="0"/>
          <w:color w:val="000000"/>
          <w:sz w:val="22"/>
        </w:rPr>
        <w:t>called. I placed my views before them.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Indians residing in England ought to do their bit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English students had volunteered to serve in the army,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might do no less. A number of objections were taken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argument. There was, it was contended, a world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Indians and the English. We were slaves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How could a slave co-operate with the master in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need ? Was it not the duty of the slave, seeking to be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master’s need his opprtunity? This argument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 then. I knew the difference of status between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Englishman, but I did not believe that we had been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slavery. I felt then that it was more the fault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officials than of the British system, and that we could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love. If we would improve our status through the help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British, it was our duty to win their help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by them in their hour of need. Though the system was faulty,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 seem to me to be intolerable, as it does today. But if, having </w:t>
      </w:r>
      <w:r>
        <w:rPr>
          <w:rFonts w:ascii="Times" w:hAnsi="Times" w:eastAsia="Times"/>
          <w:b w:val="0"/>
          <w:i w:val="0"/>
          <w:color w:val="000000"/>
          <w:sz w:val="22"/>
        </w:rPr>
        <w:t>lost my faith in the system, I refuse to co-operate with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today, how could those friends then do so, having lost </w:t>
      </w:r>
      <w:r>
        <w:rPr>
          <w:rFonts w:ascii="Times" w:hAnsi="Times" w:eastAsia="Times"/>
          <w:b w:val="0"/>
          <w:i w:val="0"/>
          <w:color w:val="000000"/>
          <w:sz w:val="22"/>
        </w:rPr>
        <w:t>their faith not only in the system but in the officials as well 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opposing friends felt that that was the hour for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declaration of Indian demands and for improving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that England’s need should not be turned into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opportunity, and that it was more becoming and far-sighted not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our demands while the War lasted. I therefore adhered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invited those who would to enlist as volunteers.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response, practically all the provinces and all the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>being represented among the volunteers.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to Lord Crewe, acquainting him with these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expressing our readiness to be trained for ambulance work,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 condition precedent to the acceptance 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Lord Crewe accepted the offer after some hesitation,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us for having tendered our services to the Empire at that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hour.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began their preliminary training in first 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wounded under the well-known Dr. Cantlie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 short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six weeks, but it covered the whole course of first-aid.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 class of about 80. In six weeks we were examined,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except one passed. For these the Government now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drill and other training. Colonel Baker was placed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work.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in these days was a sight worth seeing.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panic, but all were busy helping to the best of their ability. 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bodied adults began training as combatants, but what were the old,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infirm and the women to do? There was enough work for them,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wanted. So they employed themselves in cutting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>clothes and dressings for the wounded.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Lyceum, a ladies’ club, undertook to make as many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soldiers as they could. Shrimati Sarojini Naidu was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club, and threw herself whole-heartedly into the work.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acquaintance with her. She placed before me a heap of </w:t>
      </w:r>
      <w:r>
        <w:rPr>
          <w:rFonts w:ascii="Times" w:hAnsi="Times" w:eastAsia="Times"/>
          <w:b w:val="0"/>
          <w:i w:val="0"/>
          <w:color w:val="000000"/>
          <w:sz w:val="22"/>
        </w:rPr>
        <w:t>clothes which had been cut to pattern, and asked me to get them all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sewn up and return them to her. I welcomed her demand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friends got as many clothes made as I could manage </w:t>
      </w:r>
      <w:r>
        <w:rPr>
          <w:rFonts w:ascii="Times" w:hAnsi="Times" w:eastAsia="Times"/>
          <w:b w:val="0"/>
          <w:i w:val="0"/>
          <w:color w:val="000000"/>
          <w:sz w:val="22"/>
        </w:rPr>
        <w:t>druing my training for first-aid.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XXXIX : A SPIRITUAL DILEMMA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news reached South Africa that I along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offered my services in the War, I received two cables.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was from Mr. Polak who questioned the consistency of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Confidential Letter”, August 13, 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 India”, August 14, 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An authority on Red Cross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with my profession of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a certain extent anticipated this objection, for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question in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to discuss it day in and day out with friends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recognized the immorality of war. If I was not prepar- ed to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 my assailant, much less should I be willing   to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war, especially when I knew nothing of the justice or otherwise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combatants. Friends of course knew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served in the Boer War, but they assumed that my views </w:t>
      </w:r>
      <w:r>
        <w:rPr>
          <w:rFonts w:ascii="Times" w:hAnsi="Times" w:eastAsia="Times"/>
          <w:b w:val="0"/>
          <w:i w:val="0"/>
          <w:color w:val="000000"/>
          <w:sz w:val="22"/>
        </w:rPr>
        <w:t>had since undergone a change.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the very same line of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me to take part in the Boer War had weighed with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occasion. It was quite clear to me that participation in war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consistent with ahimsa. But it is not always given to 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clear about one’s duty. A votary of truth is often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grope in the dark.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 comprehensive principle. We are helpless mortals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the conflagration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saying that life lives on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deep meaning in it. Man cannot for a moment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committing outward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his living—eating, drinking and moving about–necessarily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some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destruction of life, be it ever so minute.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therefore remains true to his faith if the spring of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is compassion, if he shuns to the best of his ability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tiniest creature, tries to save it, and thus incessantly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strives to be free from the deadly coil of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be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 self-restraint and compassion, but he can never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free from outward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because underlying ahimsa is the unity of all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of one cannot but affect all, and hence man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free from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long as he continues to be a social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but participate in the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very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 involves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two nations are fighting, the duty of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is to stop the war. He who is not equal to that duty,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power of resisting war, he who is not qualified to resist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part in war, and yet whole-heartedly try to free himself, his </w:t>
      </w:r>
      <w:r>
        <w:rPr>
          <w:rFonts w:ascii="Times" w:hAnsi="Times" w:eastAsia="Times"/>
          <w:b w:val="0"/>
          <w:i w:val="0"/>
          <w:color w:val="000000"/>
          <w:sz w:val="22"/>
        </w:rPr>
        <w:t>nation and the world from war.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hope to improve my status and that of my people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the British Empire. Whilst in England I was enjoying the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letters from London to Maganlal Gandhi and Pragji Desai,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his attitude to the war;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September 18,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1914 &amp; “Letter to Pragji Desai”, November 15, 1914.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British Fleet, and taking shelter as I did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might, I was directly participating in its potential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I desired to retain my connection with the Empire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under its banner, one of three courses was open to me :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open resistance to the War and, in accordance with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boycott the Empire until it changed its military policy;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seek imprisonment by civil disobedience of such of its laws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fit to be disobeyed; or I could participate in the War on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Empire and thereby acquire the capacity and fitness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the violence of war. I lacked this capacity and fitness, so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there was nothing for it but to serve in the War.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no distinction, from the point of view of ahimsa,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combatants and non-combatants. He who volunteers to serve a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dacoits, by working as their carrier, or their watchman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about their business, or their nurse when they are wounded,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guilty of dacoity as the dacoits themselves.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confine themselves to attending to the wounded in battle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absolved from the guilt of war.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argued the whole thing out to myself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received Polak’s cable, and soon after its receipt, I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with several friends and concluded that it was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serve in the War. Even today I see no flaw in that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nor am I sorry for my action, holding, as I then did, views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to the British connection.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even then I could not carry conviction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about the correctness of my position. The question is subtle.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of differences of opinion, and therefore I have submitted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as clearly as possible to those who believe in ahimsa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making serious efforts to practise it in every walk of life.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of Truth may not do anything in deference to convention.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hold himself open to correction, and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discovers himself to be wrong he must confess it at all costs and atone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 : MINIATURE SATYAGRAHA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thus took part in the War as a matter of duty,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chanced that I was not only unable directly to participate in it, but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compelled to offer what may be called miniature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even at that critical juncture.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an officer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appointed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our training, as soon as our names were approved and enlisted. We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Col. R. J. Baker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under the impression that this Commanding Officer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chief only so far as technical matters were concerned, 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matters I was the head of our Corps, which was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me in matters of internal discipline;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Officer had to deal with the Corps through me. But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first the Officer left us under no such delusion.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Sorabji Adajania was a shrewd man. He warned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‘Beware of this man,’ he said, ‘He seems inclined to lord it over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have one of his orders. We are prepared to look upon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instructor. But the youngsters he has appointed to instruct us also </w:t>
      </w:r>
      <w:r>
        <w:rPr>
          <w:rFonts w:ascii="Times" w:hAnsi="Times" w:eastAsia="Times"/>
          <w:b w:val="0"/>
          <w:i w:val="0"/>
          <w:color w:val="000000"/>
          <w:sz w:val="22"/>
        </w:rPr>
        <w:t>feel as though they had come as our masters.’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youngsters were Oxford students who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us and whom the Commanding Officer had appointed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our section leaders.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had not failed to notice the high-handedness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Officer, but I asked Sorabji not to be anxious and tried </w:t>
      </w:r>
      <w:r>
        <w:rPr>
          <w:rFonts w:ascii="Times" w:hAnsi="Times" w:eastAsia="Times"/>
          <w:b w:val="0"/>
          <w:i w:val="0"/>
          <w:color w:val="000000"/>
          <w:sz w:val="22"/>
        </w:rPr>
        <w:t>to pacify him. But he was not the man to be easily convinced.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are too trusting. These people will deceive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wretched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words, and when at last you see through them, you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resort to satyagraha, and so come to grief, and bring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>grief along with you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>,’ said he with a smile.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else but grief can you hope to come to after having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lot with me?’ said I. ‘A satyagrahi is born to be deceived.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Commanding Officer deceive us. Have I not told you times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number that ultimately a deceiver only deceives himself ?’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gave a loud laugh. ‘Well, then,‘ said he, ‘continue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deceived. You wil some day meet your death in satyagraha and drag </w:t>
      </w:r>
      <w:r>
        <w:rPr>
          <w:rFonts w:ascii="Times" w:hAnsi="Times" w:eastAsia="Times"/>
          <w:b w:val="0"/>
          <w:i w:val="0"/>
          <w:color w:val="000000"/>
          <w:sz w:val="22"/>
        </w:rPr>
        <w:t>poor mortals like me behind you.’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put me in mind of what the late Miss Emily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Hobhouse wrote to me with regard to non-co-operation : ‘I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one of these days you have to go to the gallows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truth. May God show you the right path and protect you.’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with Sorabji took place just after the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Commanding Officer. In a very few days our relations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breaking point. I had hardly regained my strength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fourteen days’ fast, when I began to take part in the drill,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to the appointed place about two miles from home. This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pleurisy and laid me low. In this condition I had to go week-end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camping. Whilst the others stayed there, I returned home. It was here </w:t>
      </w:r>
      <w:r>
        <w:rPr>
          <w:rFonts w:ascii="Times" w:hAnsi="Times" w:eastAsia="Times"/>
          <w:b w:val="0"/>
          <w:i w:val="0"/>
          <w:color w:val="000000"/>
          <w:sz w:val="22"/>
        </w:rPr>
        <w:t>that an occasion arose for satyagraha.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Commanding Officer began to exercise his authority som-</w:t>
      </w:r>
      <w:r>
        <w:rPr>
          <w:rFonts w:ascii="Times" w:hAnsi="Times" w:eastAsia="Times"/>
          <w:b w:val="0"/>
          <w:i w:val="0"/>
          <w:color w:val="000000"/>
          <w:sz w:val="22"/>
        </w:rPr>
        <w:t>ewhat freely. He gave us clearly to understand that he was our head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matters, military and non-military, giving us at the same time a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authority. Sorabji hurried to me. He was not at all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this high-handedness. He said ; ‘We must have all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you. We are still in the training camp and all sorts of absurd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are being issued. Invidious distinctions are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those youths who have been appointed to instruct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it out with the Commanding Officer, otherwise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go on any longer. The Indian students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our Corps are not going to abide by any absurd orders.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which has been taken up for the sake of self-respect, it is </w:t>
      </w:r>
      <w:r>
        <w:rPr>
          <w:rFonts w:ascii="Times" w:hAnsi="Times" w:eastAsia="Times"/>
          <w:b w:val="0"/>
          <w:i w:val="0"/>
          <w:color w:val="000000"/>
          <w:sz w:val="22"/>
        </w:rPr>
        <w:t>unthinkable to put up with loss of it.’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approached the Commanding Officer and drew his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complaints I had received. He wrote asking me to set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in writing, at the same time asking me ‘to impress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complain that the proper direction in which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is to me through their section commanders, now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appointed, who will inform me through the instructors.’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I replied saying that I claimed no authority,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sense I was no more than any other private, but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as Chairman of the Volunteer Corps, I should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unofficially to act as their representative. I also set out the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requests that had been brought to my notice,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dissatisfaction had been caused by the appointment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leaders without reference to the feeling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corps; that they be recalled, and the Corps be invited to elect section </w:t>
      </w:r>
      <w:r>
        <w:rPr>
          <w:rFonts w:ascii="Times" w:hAnsi="Times" w:eastAsia="Times"/>
          <w:b w:val="0"/>
          <w:i w:val="0"/>
          <w:color w:val="000000"/>
          <w:sz w:val="22"/>
        </w:rPr>
        <w:t>leaders, subject to the Commander’s approval.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did not appeal to the Commanding Officer, who said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repugnant to all military discipline that the section leaders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elected by the Corps, and that the recall of appointments already made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subversive of all discipline.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we held a meeting and decided upon withdrawal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 members the serious consequences of satyagraha.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majority voted for the resolution, which was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unless the appointments of Corporals already made were recalled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members of the Corps given an opportunity of electing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Corporals, the members would be obliged to abstain from further </w:t>
      </w:r>
      <w:r>
        <w:rPr>
          <w:rFonts w:ascii="Times" w:hAnsi="Times" w:eastAsia="Times"/>
          <w:b w:val="0"/>
          <w:i w:val="0"/>
          <w:color w:val="000000"/>
          <w:sz w:val="22"/>
        </w:rPr>
        <w:t>drilling and week-end camping.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addressed a letter to the Commanding Officer telling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severe disappointment his letter rejecting my suggestion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I assured him that I was not fond of any exercise of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 was most anxious to serve</w:t>
      </w:r>
      <w:r>
        <w:rPr>
          <w:rFonts w:ascii="Times" w:hAnsi="Times" w:eastAsia="Times"/>
          <w:b w:val="0"/>
          <w:i w:val="0"/>
          <w:color w:val="000000"/>
          <w:sz w:val="18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also drew his attention to a </w:t>
      </w:r>
      <w:r>
        <w:rPr>
          <w:rFonts w:ascii="Times" w:hAnsi="Times" w:eastAsia="Times"/>
          <w:b w:val="0"/>
          <w:i w:val="0"/>
          <w:color w:val="000000"/>
          <w:sz w:val="22"/>
        </w:rPr>
        <w:t>precedent. I pointed out that, although I occupied no offical rank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Indian Ambulance Corps at the time of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there was never a hitch between Colonel Gallwey and the Corps,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Colonel never took a step without reference to me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ascertain the wishes of the Corps. I also enclosed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we had passed the previous evening.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had no good</w:t>
      </w:r>
      <w:r>
        <w:rPr>
          <w:rFonts w:ascii="Times" w:hAnsi="Times" w:eastAsia="Times"/>
          <w:b w:val="0"/>
          <w:i w:val="0"/>
          <w:color w:val="000000"/>
          <w:sz w:val="18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effect on the officer, who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and the resolution were a grave breach of discipline.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Hereupon I addressed a letter to the Secretary of State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acquainting him with all the facts and enclosing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He replied explaining that conditions in South Africa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and drawing my attention to the fact that under the rules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commanders were appointed by the Commanding Officer,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assuring me that in future, when appointing section commanders, the </w:t>
      </w:r>
      <w:r>
        <w:rPr>
          <w:rFonts w:ascii="Times" w:hAnsi="Times" w:eastAsia="Times"/>
          <w:b w:val="0"/>
          <w:i w:val="0"/>
          <w:color w:val="000000"/>
          <w:sz w:val="22"/>
        </w:rPr>
        <w:t>Commanding Officer would consider my recommendations.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deal of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between us after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to prolong the bitter tale. Suffice it to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was of a piece with the experiences we daily have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with threats and what with adroitness the Commanding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creating a division in our Corps. Some of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voted for the resolution yielded to the Commander’s threats or </w:t>
      </w:r>
      <w:r>
        <w:rPr>
          <w:rFonts w:ascii="Times" w:hAnsi="Times" w:eastAsia="Times"/>
          <w:b w:val="0"/>
          <w:i w:val="0"/>
          <w:color w:val="000000"/>
          <w:sz w:val="22"/>
        </w:rPr>
        <w:t>persuasions and went back on their promise.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 an unexpectedly large contingent of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arrived at the Netley Hospital, and the services of our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requisitioned. Those whom the Commanding Officer could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went to Netley. The others refused to go.</w:t>
      </w:r>
      <w:r>
        <w:rPr>
          <w:rFonts w:ascii="Times" w:hAnsi="Times" w:eastAsia="Times"/>
          <w:b w:val="0"/>
          <w:i w:val="0"/>
          <w:color w:val="000000"/>
          <w:sz w:val="18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on my </w:t>
      </w:r>
      <w:r>
        <w:rPr>
          <w:rFonts w:ascii="Times" w:hAnsi="Times" w:eastAsia="Times"/>
          <w:b w:val="0"/>
          <w:i w:val="0"/>
          <w:color w:val="000000"/>
          <w:sz w:val="22"/>
        </w:rPr>
        <w:t>back, but was in communication with the members of the Corps.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Roberts, the Under-Secretary of State, honoured me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during those days. He insisted on my persuading the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He suggested that they should form a separate Corps and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Netley Hospital they could be responsible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Officer there, so that there would be no question of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self-respect, Government would be be placated,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helpful service would be rendered to the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received at the hospital. This suggestion appealed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and to me, with the result that those who had stayed </w:t>
      </w:r>
      <w:r>
        <w:rPr>
          <w:rFonts w:ascii="Times" w:hAnsi="Times" w:eastAsia="Times"/>
          <w:b w:val="0"/>
          <w:i w:val="0"/>
          <w:color w:val="000000"/>
          <w:sz w:val="22"/>
        </w:rPr>
        <w:t>away also went to Netley.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 remained away, lying on my back and making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bad job. </w:t>
      </w:r>
      <w:r>
        <w:rPr>
          <w:rFonts w:ascii="Times" w:hAnsi="Times" w:eastAsia="Times"/>
          <w:b w:val="0"/>
          <w:i w:val="0"/>
          <w:color w:val="000000"/>
          <w:sz w:val="10"/>
        </w:rPr>
        <w:t>T9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Col. R. J. Baker”, October 13 &amp; 14,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 : GOKHALE’S CHARITY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referred to the attack of pleurisy I had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England. Gokhale returned to London soon after. Kallenbach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used regularly to go to him. Our talks were mostly about the War,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Kallenbach had the geography of Germany at his fingertips,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travelled much in Europe, he used to show him on the map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various places in connection with the War.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got pleurisy this also became a topic of daily discussion.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dietetic experiments were going on even then. My diet consisted,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things, of groundnuts, ripe and unripe bananas, lemon,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oil, tomatoes and grapes. I completely eschewed milk, cereals, </w:t>
      </w:r>
      <w:r>
        <w:rPr>
          <w:rFonts w:ascii="Times" w:hAnsi="Times" w:eastAsia="Times"/>
          <w:b w:val="0"/>
          <w:i w:val="0"/>
          <w:color w:val="000000"/>
          <w:sz w:val="22"/>
        </w:rPr>
        <w:t>pulses and other things.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Jivraj Mehta treated me. He pressed me hard to resume milk </w:t>
      </w:r>
      <w:r>
        <w:rPr>
          <w:rFonts w:ascii="Times" w:hAnsi="Times" w:eastAsia="Times"/>
          <w:b w:val="0"/>
          <w:i w:val="0"/>
          <w:color w:val="000000"/>
          <w:sz w:val="22"/>
        </w:rPr>
        <w:t>and cereals, but I was obdurate. The matter reached Gokhale’s ears.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much regard for my reasoning in favour of a fruitarian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and he wanted me to take whatever the doctor prescribed for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easy thing for me not to yield to Gokhale’s pressure. </w:t>
      </w:r>
      <w:r>
        <w:rPr>
          <w:rFonts w:ascii="Times" w:hAnsi="Times" w:eastAsia="Times"/>
          <w:b w:val="0"/>
          <w:i w:val="0"/>
          <w:color w:val="000000"/>
          <w:sz w:val="22"/>
        </w:rPr>
        <w:t>When he would not take a refusal, I begged him to give me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for thinking over the question. As Kallenbach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home that evening, we discussed where my duty lay.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me in my experiment. He liked it, but I saw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my giving it up if my health demanded it. So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decide for myself according to the dictates of the inner voice.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spent the whole night thinking over the matter.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would mean renouncing all my ideas in that direction,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found no flaw in them. The question was how far I should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Gokhale’s loving pressure, and how far I might modify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in the so-called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interests of health. I finally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experiment in so far as the motive behind was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and to yield to the doctor’s advice where the motive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mixed. Religious considerations had been predominant in the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milk. I had before me a picture of the wicked processes the </w:t>
      </w:r>
      <w:r>
        <w:rPr>
          <w:rFonts w:ascii="Times" w:hAnsi="Times" w:eastAsia="Times"/>
          <w:b w:val="0"/>
          <w:i/>
          <w:color w:val="000000"/>
          <w:sz w:val="22"/>
        </w:rPr>
        <w:t>govals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Calcutta adopted to extract the last drop of milk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and buffaloes. I also had the feeling that, just as meat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man‘s food, even so animal’s milk could not be man’s food. So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 morning with the determination to adhere to my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milk. This greatly relieved me. I dreaded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Gokhale, but I trusted him to respect my decision.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 Kallenbach and I called on Gokhale at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Liberal Club. The first question he asked me was : ‘Well,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decided to accept the doctor’s advice ?’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gently but firmly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replied : ‘I am willing to yield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except one about which I beg you not to press me.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milk, milk-products or meat. If not to take these things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>mean my death, I feel I had better face it.’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‘It this your final decision ?’ asked Gokhale.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afraid I cannot decide otherwise,’ said I. ‘I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will pain you, but I beg your forgiveness.’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certain amount of pain but with deep affection,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: ‘I do not approve of your decision, I do not see any religion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 won’t press you any more.’ With these words he turned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 Mehta and said : ‘Please don’t worry him any more.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you like within the limit he has set for himself.’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expressed dissent, but was helpless. He advised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soup, with a dash of asafoetida in it. To this I agreed.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for a day or two, but it increased my pain. As I did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suitable, I went back to fruits and nuts. The doctor of course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external treatment. The latter somewhat relieved my pain, but </w:t>
      </w:r>
      <w:r>
        <w:rPr>
          <w:rFonts w:ascii="Times" w:hAnsi="Times" w:eastAsia="Times"/>
          <w:b w:val="0"/>
          <w:i w:val="0"/>
          <w:color w:val="000000"/>
          <w:sz w:val="22"/>
        </w:rPr>
        <w:t>my restrictions were to him a sore handicap.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Gokhale left for home, as he could not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October fogs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London.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XLII : TREATMENT OF PLEURISY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persistence of the pleurisy caused some anxiety, but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cure lay not in taking medicine internally but in dietetic </w:t>
      </w:r>
      <w:r>
        <w:rPr>
          <w:rFonts w:ascii="Times" w:hAnsi="Times" w:eastAsia="Times"/>
          <w:b w:val="0"/>
          <w:i w:val="0"/>
          <w:color w:val="000000"/>
          <w:sz w:val="22"/>
        </w:rPr>
        <w:t>changes assisted by external remedies.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called in Dr. Allinson of vegetarian fame, who treated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dietetic modifications and whom I had met in 1890.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overhauled me. I explained to him how I had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not to take milk. He cheered me up and said : ‘You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milk. In fact I want you to do without any fat for some days.’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advised me to live on plain brown bread, raw vegetables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beet, radish, onion and other tubers and greens, and also fresh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oranges. The vegetables were not to be cooked but merely </w:t>
      </w:r>
      <w:r>
        <w:rPr>
          <w:rFonts w:ascii="Times" w:hAnsi="Times" w:eastAsia="Times"/>
          <w:b w:val="0"/>
          <w:i w:val="0"/>
          <w:color w:val="000000"/>
          <w:sz w:val="22"/>
        </w:rPr>
        <w:t>grated fine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>, if I could not masticate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adopted this for about three days, but raw vegetables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suit me. My body was not in a condition to enable me to do full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the experiment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 I was nervous about taking raw vegetables.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Allinson also advised me to keep all the windows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open for the whole twenty-four hours, bathe in tepid water,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oil massage on the affected parts and a walk in the open for fifteen </w:t>
      </w:r>
      <w:r>
        <w:rPr>
          <w:rFonts w:ascii="Times" w:hAnsi="Times" w:eastAsia="Times"/>
          <w:b w:val="0"/>
          <w:i w:val="0"/>
          <w:color w:val="000000"/>
          <w:sz w:val="22"/>
        </w:rPr>
        <w:t>to thirty minutes. I liked all these suggestions.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room had French windows which, if kept wide open,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in the rain. The fanlight could not be opened. I therefore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broken, so as to let in fresh air, and I partially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>windows in a manner not to let in rain.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measures somewhat improved my health, but did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cure 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Lady Cecilia Roberts occasionally called on me. We became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She wanted very much to persuade me to take milk.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unyielding, she hunted about for a substitute for milk.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suggested to her malted milk, assuring her quite unknowingly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absolutely free from milk, and that it was a chemical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with all the properties of milk. Lady Cecilia, I knew,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regard for my religious scruples, and so I implicity trusted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dissolved the powder in water and took it only to find that it tasted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milk. I read the label on the bottle, to find, only too late,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preparation of milk. So I gave it up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informed Lady Cecilia about the discovery, asking her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over it. She came post-haste to me to say how sorry she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friend had not read the label at all. I begged her not to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expressed my regret that I could not avail myself of the  thing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procured with so much trouble. I also assured her that I did not at </w:t>
      </w:r>
      <w:r>
        <w:rPr>
          <w:rFonts w:ascii="Times" w:hAnsi="Times" w:eastAsia="Times"/>
          <w:b w:val="0"/>
          <w:i w:val="0"/>
          <w:color w:val="000000"/>
          <w:sz w:val="22"/>
        </w:rPr>
        <w:t>all feel upset or guilty over having taken milk under a misappre-</w:t>
      </w:r>
      <w:r>
        <w:rPr>
          <w:rFonts w:ascii="Times" w:hAnsi="Times" w:eastAsia="Times"/>
          <w:b w:val="0"/>
          <w:i w:val="0"/>
          <w:color w:val="000000"/>
          <w:sz w:val="22"/>
        </w:rPr>
        <w:t>hension.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skip over many other sweet reminiscences of my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Lady Cecilia. I could think of many friends who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>source of great comfort to me in the midst of trials and disapp-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ointments. One who has faith reads in them the merciful providence </w:t>
      </w:r>
      <w:r>
        <w:rPr>
          <w:rFonts w:ascii="Times" w:hAnsi="Times" w:eastAsia="Times"/>
          <w:b w:val="0"/>
          <w:i w:val="0"/>
          <w:color w:val="000000"/>
          <w:sz w:val="22"/>
        </w:rPr>
        <w:t>of God, who thus sweetens sorrow itself.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Allinson, when he next called, relaxed his restrictions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me to have groundnut butter or olive oil for the sake of fat,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take the vegetables cooked, if I chose, with rice. These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quite welcome, but they were far from giving me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Very careful nursing was still necessary, and I was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keep mostly in 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Mehta occasionally looked in to examine me and held out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standing offer to cure me if only I would listen to his advice.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things were going on in this way, Mr. Roberts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 and urged me very strongly to go home. ‘You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go to Netley in this condition. There is still severer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of us. I would strongly advise you to get back to India,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there that you can be completely cured. If, after your recovery,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find the War still going on, you will have 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there of rendering help. As it is, I do not regard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already done as by any means a mean contribution.’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accepted his advice ad began to make preparations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to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XLIII : HOMEWARD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had accompanied me to England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India. We were staying together and of course wanted to sail </w:t>
      </w:r>
      <w:r>
        <w:rPr>
          <w:rFonts w:ascii="Times" w:hAnsi="Times" w:eastAsia="Times"/>
          <w:b w:val="0"/>
          <w:i w:val="0"/>
          <w:color w:val="000000"/>
          <w:sz w:val="22"/>
        </w:rPr>
        <w:t>by the same boat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Germans, however, were under such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surveillance that we had our doubts about Mr. Kallenbach getting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passport. I did my best to get it, and Mr. Roberts, who was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getting his passport, sent a cable to the Viceroy in this behalf.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came Lord Hardinge’s reply : ‘Regret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take any such risk.’ All of us understood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wrench for me to part from Mr. Kallenbach,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his pang was greater. Could he have come to India,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leading today the simple happy life of a farmer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weaver. Now he is in South Africa, leading his old life and doing brisk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as an architect.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wanted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third-class passage, but as there was none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on P. and O. boats, we had to go second.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took with us the dried fruit we had carried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as most of it would not be procurable on the boat, where fresh </w:t>
      </w:r>
      <w:r>
        <w:rPr>
          <w:rFonts w:ascii="Times" w:hAnsi="Times" w:eastAsia="Times"/>
          <w:b w:val="0"/>
          <w:i w:val="0"/>
          <w:color w:val="000000"/>
          <w:sz w:val="22"/>
        </w:rPr>
        <w:t>fruit was easily available.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Dr. Jivraj Mehta had bandaged my ribs with ‘Mede’s Plaster’</w:t>
      </w:r>
      <w:r>
        <w:rPr>
          <w:rFonts w:ascii="Times" w:hAnsi="Times" w:eastAsia="Times"/>
          <w:b w:val="0"/>
          <w:i w:val="0"/>
          <w:color w:val="000000"/>
          <w:sz w:val="22"/>
        </w:rPr>
        <w:t>and had asked me not to remove it till we reached the Red Sea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I put up with the discomfort, but finally it became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It was with considerable difficulty that I managed to undo the </w:t>
      </w:r>
      <w:r>
        <w:rPr>
          <w:rFonts w:ascii="Times" w:hAnsi="Times" w:eastAsia="Times"/>
          <w:b w:val="0"/>
          <w:i w:val="0"/>
          <w:color w:val="000000"/>
          <w:sz w:val="22"/>
        </w:rPr>
        <w:t>plaster and regain the liberty of having a proper wash and bath.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consisted mostly of nuts and fruits. I found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every day and felt very much better by the time we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Suez Canal. I was weak, but felt entirely out of danger,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went on increasing my exercise. The improvement I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attributed largely to the pure air of the temperate zone.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was due to past experience or to any other reason,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know, but the kind of distance I notice between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 passengers on the boat was something I had not observed </w:t>
      </w:r>
      <w:r>
        <w:rPr>
          <w:rFonts w:ascii="Times" w:hAnsi="Times" w:eastAsia="Times"/>
          <w:b w:val="0"/>
          <w:i w:val="0"/>
          <w:color w:val="000000"/>
          <w:sz w:val="22"/>
        </w:rPr>
        <w:t>even on my voyage from South Africa.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talk to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but the talk was mostly formal. There were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 conversations such as had certainly taken place on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boats</w:t>
      </w:r>
      <w:r>
        <w:rPr>
          <w:rFonts w:ascii="Times" w:hAnsi="Times" w:eastAsia="Times"/>
          <w:b w:val="0"/>
          <w:i w:val="0"/>
          <w:color w:val="000000"/>
          <w:sz w:val="18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 The reason for this was, I think, to be found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or unconscious feeling at the back of the Englishman’s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he belonged to the ruling race, and the feeling at the back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Indian’s mind that he belonged to the subject race.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eager to reach home and get free from this atmosphere.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arriving at Aden we already began to feel somewhat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We knew the Adenwallas very well, having met Mr. Kekobad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Kavasji Dinshaw in Durban and come in close contact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>his wife.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more and we reached Bombay. It was such a joy to </w:t>
      </w:r>
      <w:r>
        <w:rPr>
          <w:rFonts w:ascii="Times" w:hAnsi="Times" w:eastAsia="Times"/>
          <w:b w:val="0"/>
          <w:i w:val="0"/>
          <w:color w:val="000000"/>
          <w:sz w:val="22"/>
        </w:rPr>
        <w:t>get back to the homeland after an exile of ten years.</w:t>
      </w:r>
      <w:r>
        <w:rPr>
          <w:rFonts w:ascii="Times" w:hAnsi="Times" w:eastAsia="Times"/>
          <w:b w:val="0"/>
          <w:i w:val="0"/>
          <w:color w:val="000000"/>
          <w:sz w:val="18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 inspired a reception for me in Bombay,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in spite of his delicate health. I had approached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hope of merging myself in him, and thereby feeling free. But </w:t>
      </w:r>
      <w:r>
        <w:rPr>
          <w:rFonts w:ascii="Times" w:hAnsi="Times" w:eastAsia="Times"/>
          <w:b w:val="0"/>
          <w:i w:val="0"/>
          <w:color w:val="000000"/>
          <w:sz w:val="22"/>
        </w:rPr>
        <w:t>fate had willed it otherwise.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XLIV : SOME REMINISCENCES OF THE BAR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coming to a narrative of the course my life took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it seems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necessary to recall a few of the South African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deliberately left out.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lawyer friends have asked me to give my reminiscences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bar. The number of these is so large that, if I were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all, they would occupy a volume by themselves and take 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scope. But it may not perhaps be improper to recall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which bear upon the practice of truth.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recollect, I have already said that I never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untruth in my profession, and that a large part of my legal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interest of public work, for which I charged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out-of-pocket expenses, and these too I sometimes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had thought that in saying this I had said all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regards my legal practice. But friends want me to do </w:t>
      </w:r>
      <w:r>
        <w:rPr>
          <w:rFonts w:ascii="Times" w:hAnsi="Times" w:eastAsia="Times"/>
          <w:b w:val="0"/>
          <w:i w:val="0"/>
          <w:color w:val="000000"/>
          <w:sz w:val="22"/>
        </w:rPr>
        <w:t>more. They seem to think that, if I described how-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slightly some of the occasions when I refused to swerve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truth, the legal profession might profit by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a student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heard that the lawyer’s profession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liar’s profession. But this did not influence me, as I had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earning either position or money by lying.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principle was put to the test many a time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 knew that my opponents had tutored their witnesses,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encouraged my client or his witnesses to lie, we could win the </w:t>
      </w:r>
      <w:r>
        <w:rPr>
          <w:rFonts w:ascii="Times" w:hAnsi="Times" w:eastAsia="Times"/>
          <w:b w:val="0"/>
          <w:i w:val="0"/>
          <w:color w:val="000000"/>
          <w:sz w:val="22"/>
        </w:rPr>
        <w:t>case. But I always resisted the temptation. I remember only one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Reception, Bombay”, January 11, 1915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when, after having won a case, I suspected that my client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me. In my heart of hearts I always wished that I should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my client’s case was right. In fixing my fees I do 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having made them conditional on my winning the case.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client won or lost, I expected nothing more nor less than my </w:t>
      </w:r>
      <w:r>
        <w:rPr>
          <w:rFonts w:ascii="Times" w:hAnsi="Times" w:eastAsia="Times"/>
          <w:b w:val="0"/>
          <w:i w:val="0"/>
          <w:color w:val="000000"/>
          <w:sz w:val="22"/>
        </w:rPr>
        <w:t>fees.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warned every new client at the outset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take up a false case or to coach the witnesses,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that I built up such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reputation that no false cases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me. Indeed some of my clients would keep their clean cases </w:t>
      </w:r>
      <w:r>
        <w:rPr>
          <w:rFonts w:ascii="Times" w:hAnsi="Times" w:eastAsia="Times"/>
          <w:b w:val="0"/>
          <w:i w:val="0"/>
          <w:color w:val="000000"/>
          <w:sz w:val="22"/>
        </w:rPr>
        <w:t>for me, and take the doubtful ones elsewhere.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case which proved a severe trial. It was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one of my best clients. It was a case of highly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and had been a prolonged one. It had been heard in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several courts. Ultimately the book-keeping portion of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by the court to the arbitration of some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>accountants.</w:t>
      </w:r>
      <w:r>
        <w:rPr>
          <w:rFonts w:ascii="Times" w:hAnsi="Times" w:eastAsia="Times"/>
          <w:b w:val="0"/>
          <w:i w:val="0"/>
          <w:color w:val="000000"/>
          <w:sz w:val="18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award was entirely in favour of my client,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had inadvertently committed an error in calculation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small, was serious, inasmuch as an entry which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 the debit side was made on the credit side. The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opposed the award on other grounds.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junior counsel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client. When the senior counsel became aware of the error,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our client was not bound to admit it. He was clearly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no counsel was bound to admit anything that went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 client’s interest. I said we ought to admit the error.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senior counsel contended : ‘In that case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the court cancelling the whole award, and no sane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would imperil his client’s case to that extent. At any rate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last man to take any such risk. If the case were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a fresh hearing, one could never tell what expenses our client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to incur, and what the ultimate result might be !’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client was present when this conversation took place.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: ‘I feel that both our client and we ought to run the risk.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certainty of the court </w:t>
      </w:r>
      <w:r>
        <w:rPr>
          <w:rFonts w:ascii="Times" w:hAnsi="Times" w:eastAsia="Times"/>
          <w:b w:val="0"/>
          <w:i w:val="0"/>
          <w:color w:val="000000"/>
          <w:sz w:val="10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upholding a wrong award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admit the error ? And supposing the admission </w:t>
      </w:r>
      <w:r>
        <w:rPr>
          <w:rFonts w:ascii="Times" w:hAnsi="Times" w:eastAsia="Times"/>
          <w:b w:val="0"/>
          <w:i w:val="0"/>
          <w:color w:val="000000"/>
          <w:sz w:val="10"/>
        </w:rPr>
        <w:t>T8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to bring the client to grief, what harm is there ?’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why should we make the admission at all ?’ said the senior </w:t>
      </w:r>
      <w:r>
        <w:rPr>
          <w:rFonts w:ascii="Times" w:hAnsi="Times" w:eastAsia="Times"/>
          <w:b w:val="0"/>
          <w:i w:val="0"/>
          <w:color w:val="000000"/>
          <w:sz w:val="22"/>
        </w:rPr>
        <w:t>counsel.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‘Where is the surety of the court not detecting the error or our </w:t>
      </w:r>
      <w:r>
        <w:rPr>
          <w:rFonts w:ascii="Times" w:hAnsi="Times" w:eastAsia="Times"/>
          <w:b w:val="0"/>
          <w:i w:val="0"/>
          <w:color w:val="000000"/>
          <w:sz w:val="22"/>
        </w:rPr>
        <w:t>opponent not discovering it ?’ said 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‘Well then, will you argue the case ? I am not prepared to argue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on your terms,’ replied the senior counsel with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humbly answered : ‘If you will not argue, then I am prepared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so, if our client so desires. I shall have nothing to do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 if the error is not admitted.’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 looked at my client. He was a little embarrassed.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 the case from the very first. The client fully trusted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knew me through and through. He said : ‘Well, then,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argue the case and admit the error. Let us lose, if that is to be our lot.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defends the right.’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delighted. I had expected nothing less from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 counsel again warned me, pitied me for my obduracy, but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congratulated me all the same.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in the court we shall see in the next chapter.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XLV : SHARP PRACTICE 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doubt about the soundness of my advice, but I 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my fitness for doing full justice to the case. I felt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most hazardous undertaking to argue such a difficult case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Court, and I appeared before the Bench in fear and </w:t>
      </w:r>
      <w:r>
        <w:rPr>
          <w:rFonts w:ascii="Times" w:hAnsi="Times" w:eastAsia="Times"/>
          <w:b w:val="0"/>
          <w:i w:val="0"/>
          <w:color w:val="000000"/>
          <w:sz w:val="22"/>
        </w:rPr>
        <w:t>trembling.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referred to the error in the accounts,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judges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‘Is not this sharp practice, Mr. Gandhi ?’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boiled within to hear this charge. It was intolerable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sharp practice when there was not the slightest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‘With a judge prejudiced from the start like this,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success in this difficult case,’ I said to myself. But I </w:t>
      </w:r>
      <w:r>
        <w:rPr>
          <w:rFonts w:ascii="Times" w:hAnsi="Times" w:eastAsia="Times"/>
          <w:b w:val="0"/>
          <w:i w:val="0"/>
          <w:color w:val="000000"/>
          <w:sz w:val="22"/>
        </w:rPr>
        <w:t>composed my thoughts and answered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am surprised that Your Lordship should suspect sharp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practice without hearing me out.’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question of a charge,’ said the judge. ‘It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suggestion here seems to me to amount to a charge.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Your Lordship to hear me out and then arraign me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 occasion for it.’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sorry to have interrupted you,’ replied the judge. ‘Prey </w:t>
      </w:r>
      <w:r>
        <w:rPr>
          <w:rFonts w:ascii="Times" w:hAnsi="Times" w:eastAsia="Times"/>
          <w:b w:val="0"/>
          <w:i w:val="0"/>
          <w:color w:val="000000"/>
          <w:sz w:val="22"/>
        </w:rPr>
        <w:t>do go on with your explanation of the discrepancy.’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enough material in support of my explanation.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having raised this question, I was able to rivet the Court’s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on my argument from the very start. I felt much encouraged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took the opportunity of entering into a detailed explanation.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gave me a patient hearing, and I was able to convince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discrepancy was due entirely to inadvertence. They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feel disposed to cancel the whole award, which had involved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labour.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opposing counsel seemed to feel secure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argument would be needed after the error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But the judges continued to interrupt him,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the error was a slip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could be easily rectified.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counsel laboured hard to attack the award, but the judge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started with the suspicion had now come round definitely to </w:t>
      </w:r>
      <w:r>
        <w:rPr>
          <w:rFonts w:ascii="Times" w:hAnsi="Times" w:eastAsia="Times"/>
          <w:b w:val="0"/>
          <w:i w:val="0"/>
          <w:color w:val="000000"/>
          <w:sz w:val="22"/>
        </w:rPr>
        <w:t>my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‘Supposing Mr. Gandhi had not admitted the error, what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?’ he 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‘It was impossible for us to secure the services of a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competent and honest expert accountant than the one appointed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Court must presume that you know your case best.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point out anything beyond the slip which any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 is liable to commit, the Court will be loath to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go in for fresh litigation and fresh expenses because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 mistake. We may not order a fresh hearing when such an error </w:t>
      </w:r>
      <w:r>
        <w:rPr>
          <w:rFonts w:ascii="Times" w:hAnsi="Times" w:eastAsia="Times"/>
          <w:b w:val="0"/>
          <w:i w:val="0"/>
          <w:color w:val="000000"/>
          <w:sz w:val="22"/>
        </w:rPr>
        <w:t>can be easily corrected,’ continued the judge.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counsel’s objection was overruled. The Court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the award, with the error rectified, or ordered the arbitrator </w:t>
      </w:r>
      <w:r>
        <w:rPr>
          <w:rFonts w:ascii="Times" w:hAnsi="Times" w:eastAsia="Times"/>
          <w:b w:val="0"/>
          <w:i w:val="0"/>
          <w:color w:val="000000"/>
          <w:sz w:val="22"/>
        </w:rPr>
        <w:t>to rectify the error, I forget which.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delighted.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were client and senior counsel;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my conviction that it was not impossible to practise law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compromising truth.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reader, however, remember that even truthfulness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 profession cannot cure it of the fundamental defect </w:t>
      </w:r>
      <w:r>
        <w:rPr>
          <w:rFonts w:ascii="Times" w:hAnsi="Times" w:eastAsia="Times"/>
          <w:b w:val="0"/>
          <w:i w:val="0"/>
          <w:color w:val="000000"/>
          <w:sz w:val="22"/>
        </w:rPr>
        <w:t>that vitiates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XLVI : CLIENTS TURNED CO-WORKERS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the legal practice in Natal 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was that in Natal there was a joint bar; a barrister,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admitted to the rank of advocate, could also practise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attorney; whereas in the Transvaal, as in Bombay, the spheres of </w:t>
      </w:r>
      <w:r>
        <w:rPr>
          <w:rFonts w:ascii="Times" w:hAnsi="Times" w:eastAsia="Times"/>
          <w:b w:val="0"/>
          <w:i w:val="0"/>
          <w:color w:val="000000"/>
          <w:sz w:val="22"/>
        </w:rPr>
        <w:t>attorneys and advocates were distinct.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barrister had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whether he would practise as an advocate or as an attorney.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whilst in Natal I was admitted as an advocate, in the Transvaal I </w:t>
      </w:r>
      <w:r>
        <w:rPr>
          <w:rFonts w:ascii="Times" w:hAnsi="Times" w:eastAsia="Times"/>
          <w:b w:val="0"/>
          <w:i w:val="0"/>
          <w:color w:val="000000"/>
          <w:sz w:val="22"/>
        </w:rPr>
        <w:t>sought admission as an attorney. For as an advocate I could not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direct contact with the Indians and the white attorneys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would not have briefed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in the Transvaal it was open to attorneys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magistrates. On one occasion, whilst I was conducting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magistrate in Johannesburg, I discovered that my client had </w:t>
      </w:r>
      <w:r>
        <w:rPr>
          <w:rFonts w:ascii="Times" w:hAnsi="Times" w:eastAsia="Times"/>
          <w:b w:val="0"/>
          <w:i w:val="0"/>
          <w:color w:val="000000"/>
          <w:sz w:val="22"/>
        </w:rPr>
        <w:t>deceived me.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him completely break down in the witness box.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without any argument I asked the magistrate to dismiss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opposing counsel was astonished, and the magistrate was pleased.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rebuked my client for bringing a false case to me. He knew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accepted false cases, and when I brought the thing home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admitted his mistake, and I have an impression that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me for having asked the magistrate to decide against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my conduct in this case did not affect my practice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indeed it made my work easier. I also saw that my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enhanced my reputation amongst the members of the profession,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spite of the handicap of colour I was able in some cases to win </w:t>
      </w:r>
      <w:r>
        <w:rPr>
          <w:rFonts w:ascii="Times" w:hAnsi="Times" w:eastAsia="Times"/>
          <w:b w:val="0"/>
          <w:i w:val="0"/>
          <w:color w:val="000000"/>
          <w:sz w:val="22"/>
        </w:rPr>
        <w:t>even their affection.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professional work it was also my habit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my ignorance from my clients or my colleagues.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myself at sea, I would advise my client to consult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counsel, or if he preferred to stick to me, I would ask him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assistance of senior counsel. This frankness earned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unbounded affection and trust of my clients. They were always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fee whenever consultation with senior counsel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This affection and trust served me in good stead in my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indicated in the foregoing chapters that my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in South Africa was service of the community. Even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winning the confidence of the people was an indis-pensable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large-hearted Indians magnified into 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work done for money, and when I advised them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imprisonment for the sake of their rights,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cheerfully accepted the advice, not so much because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out the correctness of the course, as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in, and affection for,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this, many a sweet reminiscence comes to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clients became friends and real co-workers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their association sweetened a life that was otherwise full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and dangers.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XLVII : HOW A CLIENT WAS SAVED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reader, by now, will be quite familiar with Parsi Rustomji’s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one who became at once my client and coworker,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would be truer to say that he first became co-worker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client. I won his confidence to such an extent that he sought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my advice also in private domestic matters. Even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ill, he would seek my aid, and though there was much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 ways of living, he did not hesitate to accept my quack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once got into a very bad scrape. Though he kept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most of his affairs,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studiously kept back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 was a large importer of goods from Bombay and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infrequently he resorted to smuggling. But as he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terms with customs officials, no one was inclined to suspect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charging duty, they used to take his invoices on trust. Some might </w:t>
      </w:r>
      <w:r>
        <w:rPr>
          <w:rFonts w:ascii="Times" w:hAnsi="Times" w:eastAsia="Times"/>
          <w:b w:val="0"/>
          <w:i w:val="0"/>
          <w:color w:val="000000"/>
          <w:sz w:val="22"/>
        </w:rPr>
        <w:t>even have connived at the smuggling.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use the telling simile of the Gujarati poet Akho, theft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quicksilver won’t be suppressed, and Parsi Rustomji’s proved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The good friend ran post-haste to me, the tears 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his cheeks as he said : ‘Bhai, I have deceived you. My guilt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discovered today. I have smuggled and I am doomed. I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and be ruined. You alone may be able to save me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predicament. I have kept back nothing else from you, but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bother you with such tricks of the trade, and so I never </w:t>
      </w:r>
      <w:r>
        <w:rPr>
          <w:rFonts w:ascii="Times" w:hAnsi="Times" w:eastAsia="Times"/>
          <w:b w:val="0"/>
          <w:i w:val="0"/>
          <w:color w:val="000000"/>
          <w:sz w:val="22"/>
        </w:rPr>
        <w:t>told you about this smuggling. But now, how much I repent it !’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calmed him and said : ‘To save or not to save you is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hands. As to me you know my way. I can but try to save you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 of confession.’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good Parsi felt deeply mortified.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‘But is not my confession before you enough ?’ he asked.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have wronged not me but Government. How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confession made before me avail you ?’ I replied gently.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‘Of course I will do just as you advise, but will you not consult </w:t>
      </w:r>
      <w:r>
        <w:rPr>
          <w:rFonts w:ascii="Times" w:hAnsi="Times" w:eastAsia="Times"/>
          <w:b w:val="0"/>
          <w:i w:val="0"/>
          <w:color w:val="000000"/>
          <w:sz w:val="22"/>
        </w:rPr>
        <w:t>with my old counsel Mr.— ? He is a friend too,’ said Parsi Rustomji.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revealed that the smuggling had been going on for a </w:t>
      </w:r>
      <w:r>
        <w:rPr>
          <w:rFonts w:ascii="Times" w:hAnsi="Times" w:eastAsia="Times"/>
          <w:b w:val="0"/>
          <w:i w:val="0"/>
          <w:color w:val="000000"/>
          <w:sz w:val="22"/>
        </w:rPr>
        <w:t>long time, but the actual offence detected involved a trifling sum. We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mentions Rustomji’s name so that it “should be remembered as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autobiography is recognized as an important work”.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Sushila Gandhi”, July 15,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his counsel. He perused the papers, and said : ‘The case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tried by a jury, and a Natal jury will be the last to acquit an Indian.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will not give up hope.’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know this counsel intimately. Parsi Rustomji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intercepted : ‘I thank you, but I should like to be guided by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Gandhi’s advice in this case. He knows me intimately. Of course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advise him whenever necessary.’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shelved the counsel’s question, we went to Parsi </w:t>
      </w:r>
      <w:r>
        <w:rPr>
          <w:rFonts w:ascii="Times" w:hAnsi="Times" w:eastAsia="Times"/>
          <w:b w:val="0"/>
          <w:i w:val="0"/>
          <w:color w:val="000000"/>
          <w:sz w:val="22"/>
        </w:rPr>
        <w:t>Rustomji’s shop.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explaining my view I said to him : ‘I don’t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should be taken to court at all. It rests with the Customs Officer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you or to let you go, and he in turn will have to be guided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Attorney General. I am prepared to meet both.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offer to pay the penalty they fix, and the odds 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agreeable. But if they are not, you must be prepared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I am of opinion that the shame lies not so much in going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committing the offence. The deed of shame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Imprisionment you should regard as a penance.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penance lies in resolving never to smuggle again.’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Parsi Rustomji took all this quite well.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man, but his courage failed him for the moment.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were at stake, and where would he be if the edifice he had reared </w:t>
      </w:r>
      <w:r>
        <w:rPr>
          <w:rFonts w:ascii="Times" w:hAnsi="Times" w:eastAsia="Times"/>
          <w:b w:val="0"/>
          <w:i w:val="0"/>
          <w:color w:val="000000"/>
          <w:sz w:val="22"/>
        </w:rPr>
        <w:t>with such care and labour should go to pieces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‘Well, I have told you,’ he said, ‘that I am entirely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 You may do just as you like.’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brought to bear on this case all my powers of persuasion.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 Customs Officer and fearlessly apprised him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affair. I also promised to place all the books at his disposal and told </w:t>
      </w:r>
      <w:r>
        <w:rPr>
          <w:rFonts w:ascii="Times" w:hAnsi="Times" w:eastAsia="Times"/>
          <w:b w:val="0"/>
          <w:i w:val="0"/>
          <w:color w:val="000000"/>
          <w:sz w:val="22"/>
        </w:rPr>
        <w:t>him how penitent Parsi Rustomji was feeling.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Customs Officer said : ‘I like the old Parsi. I am sorry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fool of himself. You know where my duty lies.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the Attorney General and so I would advise you to use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persuasion with him.’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shall be thankful</w:t>
      </w:r>
      <w:r>
        <w:rPr>
          <w:rFonts w:ascii="Times" w:hAnsi="Times" w:eastAsia="Times"/>
          <w:b w:val="0"/>
          <w:i w:val="0"/>
          <w:color w:val="000000"/>
          <w:sz w:val="18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,‘ said I, ‘if you do not insist on dragging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into court.’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got him to promise this, I entered into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Attorney General and also met him. I am glad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appreciated my complete frankness</w:t>
      </w:r>
      <w:r>
        <w:rPr>
          <w:rFonts w:ascii="Times" w:hAnsi="Times" w:eastAsia="Times"/>
          <w:b w:val="0"/>
          <w:i w:val="0"/>
          <w:color w:val="000000"/>
          <w:sz w:val="18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convinced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kept back nothing.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forget whether it was in connection with this or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case that my persistence and frankness extorted from him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remark:</w:t>
      </w:r>
      <w:r>
        <w:rPr>
          <w:rFonts w:ascii="Times" w:hAnsi="Times" w:eastAsia="Times"/>
          <w:b w:val="0"/>
          <w:i w:val="0"/>
          <w:color w:val="000000"/>
          <w:sz w:val="18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‘I see you will never take a no for an answer.’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case against Parsi Rustomji was compromised. He was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pay a penalty equal to twice the amount he had confessed to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smuggled. Rustomji reduced to writing the facts of the whole case,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paper framed and hung it up in his office to serve as a perpetual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reminder to his heirs and fellow-merchants.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friends of Rustomji warned me not to be taken in by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transitory contrition.</w:t>
      </w:r>
      <w:r>
        <w:rPr>
          <w:rFonts w:ascii="Times" w:hAnsi="Times" w:eastAsia="Times"/>
          <w:b w:val="0"/>
          <w:i w:val="0"/>
          <w:color w:val="000000"/>
          <w:sz w:val="18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told Rustomji about this warning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said: ‘What would be my fate if I deceived you?’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 : THE FIRST EXPERIENCE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reached home, the party which had started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had already arrived. According to our original plan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preceded them, but my preoccupation in England with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upset all our calculations, and when I saw that I had to be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indefinitely, I was faced with the question of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accommodating the Phoenix party. I wanted them all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India, if possible, and to live the life they had led at </w:t>
      </w:r>
      <w:r>
        <w:rPr>
          <w:rFonts w:ascii="Times" w:hAnsi="Times" w:eastAsia="Times"/>
          <w:b w:val="0"/>
          <w:i w:val="0"/>
          <w:color w:val="000000"/>
          <w:sz w:val="22"/>
        </w:rPr>
        <w:t>Phoenix. I did not know</w:t>
      </w:r>
      <w:r>
        <w:rPr>
          <w:rFonts w:ascii="Times" w:hAnsi="Times" w:eastAsia="Times"/>
          <w:b w:val="0"/>
          <w:i w:val="0"/>
          <w:color w:val="000000"/>
          <w:sz w:val="18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any Ashram to which I could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them to go, and therefore cabled</w:t>
      </w:r>
      <w:r>
        <w:rPr>
          <w:rFonts w:ascii="Times" w:hAnsi="Times" w:eastAsia="Times"/>
          <w:b w:val="0"/>
          <w:i w:val="0"/>
          <w:color w:val="000000"/>
          <w:sz w:val="18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 to meet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and do as he advised.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they were first put in the Gurukul, Kangri, where the 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Swami Shraddhanandji treated them as his own children. After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put in the Shantiniketan Ashram, where the Poet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showered similar love upon them. The experiences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gathered at both these places too stood them and me in good stead.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Poet, Shraddhanandji and Principal Sushil Rudra, as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to Andrews, composed his trinity. When in South Africa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tired of speaking of them, and of my many sweet memories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Mr. Andews’s talks, day in and day out,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trinity, are amongst the sweetest and most vivid.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put the Phoenix party</w:t>
      </w:r>
      <w:r>
        <w:rPr>
          <w:rFonts w:ascii="Times" w:hAnsi="Times" w:eastAsia="Times"/>
          <w:b w:val="0"/>
          <w:i w:val="0"/>
          <w:color w:val="000000"/>
          <w:sz w:val="18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touch also with Sushil Rudra.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Rudra had no Ashram, but he had a home which he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at the disposal of the Phoenix family. Within a day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arrival, his people made them feel so thoroughly at home that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>not seem to miss Phoenix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only when I landed in Bombay that I learnt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Phoenix party was at Shantiniketan. I was therefore impatient to meet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as soon as I could after my meeting with Gokhale.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receptions in Bombay gave me an occasion for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what might be called a little satyagraha.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party given in my honour at Mr. Jehangir Petit’s place,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dare to speak in Gujarati. In those palatial surroundings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dazzling splendour I, who had lived my best life among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felt myself a complete rustic. With my Kathiawadi cloak,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and dhoti, I looked somewhat more civilized than I do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pomp and splendour of Mr. Petit’s mansion made me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out of my element. However, I acquitted myself tolerably </w:t>
      </w:r>
      <w:r>
        <w:rPr>
          <w:rFonts w:ascii="Times" w:hAnsi="Times" w:eastAsia="Times"/>
          <w:b w:val="0"/>
          <w:i w:val="0"/>
          <w:color w:val="000000"/>
          <w:sz w:val="22"/>
        </w:rPr>
        <w:t>well, having taken shelter under Sir Pherozeshah’s protecting wing.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the Gujarati function. The Gujaratis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go without a reception, which was organized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Uttamlal Trivedi.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acquainted myself with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befor-ehand. Mr. Jinnah was present, being a Gujarati, I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president or as the principal speaker.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made a short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little speech in English. As far as I remember most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were also in English. When my turn came, I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>thanks in Gujarati explaining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partiality for Gujarati and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stani, and entering my humble protest against the use of English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gathering. This I did, not without some hesitation, for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lest it should be considered discourteous for an inexper-ienced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returned home after a long exile, to enter his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practices. But no one seemed to misunderstand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replying in Gujarati. In fact I was glad to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seemed reconciled to my protest.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meeting thus emboldened me to think that I should not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difficult to place my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new-fangled notions before my coun-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trymen.?v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brief stay in Bombay, full of these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experiences, I went to Poona whither Gokhale had summoned 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 : WITH GOKHALE IN POONA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moment I reached Bombay Gokhale sent me word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Governor was desirous of seeing me, and that it might be proper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to respond before I left for Poona. Accordingly I called on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Excellency. After the usual inquiries, he said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ask one thing of you.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 to come and see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you propose to take any steps concerning Government.’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Jinnah, who was then Chairman of the Gurjar Sabha, Bombay, presided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occasion;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Gurjar Sabha Reception, Bombay”, January 14,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1915.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replied: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can very easily give the promise, inasmuch as it is my rule,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satyagrahi, to understand the viewpoint of the party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with, and to try to agree with him as far as may be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observed the rule in South Africa and I mean to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here.’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Willingdon thanked me and said 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may come to me whenever you like, and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my Government do not wilfully do anything wrong.’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which I replied. ‘It is that faith which sustains me.’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I went to Poona. It is impossible for me to set down all </w:t>
      </w:r>
      <w:r>
        <w:rPr>
          <w:rFonts w:ascii="Times" w:hAnsi="Times" w:eastAsia="Times"/>
          <w:b w:val="0"/>
          <w:i w:val="0"/>
          <w:color w:val="000000"/>
          <w:sz w:val="22"/>
        </w:rPr>
        <w:t>the reminiscences of this precious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time. Gokhale and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Servants of India Society overwhelmed me with affection.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recollect, Gokhale had summoned all of them to meet me. I </w:t>
      </w:r>
      <w:r>
        <w:rPr>
          <w:rFonts w:ascii="Times" w:hAnsi="Times" w:eastAsia="Times"/>
          <w:b w:val="0"/>
          <w:i w:val="0"/>
          <w:color w:val="000000"/>
          <w:sz w:val="22"/>
        </w:rPr>
        <w:t>had a frank talk with them all on every sort of subject.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very keen that I should join the Society and 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members felt that, as there was a great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ideals and methods of work and theirs, it might not be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join the Society. Gokhale believed that, in spite of my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>on my own principles, I was equally ready and able to tolerate theirs.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‘But,’ he said ‘the members of the Society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your readiness for compromise. They are tenacious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principles, and quite independent. I am hoping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you, but if they don’t you will not for a moment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lacking in respect or love for you. They are hesitating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risk lest their high regard for you should be jeopardized.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formally admitted as a member or not,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look upon you as one.’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informed Gokhale of my intentions. Whether I was admitted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or not, I wanted to have an Ashram where I could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my Phoenix family, preferably somewhere in Gujarat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Gujarati, I thought I was best fitted to serve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serving Gujarat. Gokhale liked the idea. He said: ‘You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Whatever may be the result of your talks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you must look to me for the expenses of the Ashram, which </w:t>
      </w:r>
      <w:r>
        <w:rPr>
          <w:rFonts w:ascii="Times" w:hAnsi="Times" w:eastAsia="Times"/>
          <w:b w:val="0"/>
          <w:i w:val="0"/>
          <w:color w:val="000000"/>
          <w:sz w:val="22"/>
        </w:rPr>
        <w:t>I will regard as my own.’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overflowed with joy. It was a pleasure to feel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raising funds, and to realize that 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set about the work all on my own, but that I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 on a sure guide whenever I was in difficulty. This took a </w:t>
      </w:r>
      <w:r>
        <w:rPr>
          <w:rFonts w:ascii="Times" w:hAnsi="Times" w:eastAsia="Times"/>
          <w:b w:val="0"/>
          <w:i w:val="0"/>
          <w:color w:val="000000"/>
          <w:sz w:val="22"/>
        </w:rPr>
        <w:t>great load off my mind.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“Replies to Questions a Poona Meetings”, February 11/12, 1915.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0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late Dr. Dev was summoned and told to open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in the Society’s books and to give me whatever I might require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Ashram and for public expenses.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prepared to go to Shantiniketan. On the eve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departure Gokhale arranged a party of selected friends, taking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care to order refreshments of my liking, i.e., fruits and nuts. The party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held just a few paces from his room, and yet he was hardly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 to walk across and attend it. But his affection for me got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of him and he insisted on coming. He came, but fainted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to be carried away. Such fainting was not a new thing with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 when he came to, he sent word that we must go on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party was of course no more than a conversazione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space opposite the Society’s guesthouse, during which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heart-to-heart chats over light refreshments of groundnuts, dates </w:t>
      </w:r>
      <w:r>
        <w:rPr>
          <w:rFonts w:ascii="Times" w:hAnsi="Times" w:eastAsia="Times"/>
          <w:b w:val="0"/>
          <w:i w:val="0"/>
          <w:color w:val="000000"/>
          <w:sz w:val="22"/>
        </w:rPr>
        <w:t>and fresh fruits of the season.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 fainting fit was to be no common event in my life.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III : WAS IT A THREAT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From Poona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to Rajkot and Porbandar, where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meet my brother’s widow and other relatives.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satyagraha in South Africa I had altered my style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so as to make it more in keeping with that of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and in England also I had adhered to the same style for </w:t>
      </w:r>
      <w:r>
        <w:rPr>
          <w:rFonts w:ascii="Times" w:hAnsi="Times" w:eastAsia="Times"/>
          <w:b w:val="0"/>
          <w:i w:val="0"/>
          <w:color w:val="000000"/>
          <w:sz w:val="22"/>
        </w:rPr>
        <w:t>indoor use.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landing in Bombay I had a Kathiawadi 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consisting of a shirt, a dhoti, a cloak and a white scarf;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Indian mill-cloth. But as I was to travel third from Bombay,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 scarf and the cloak as too much of an encumbrance,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them, and invested in an eight-to-ten-annas Kashmiri cap. One </w:t>
      </w:r>
      <w:r>
        <w:rPr>
          <w:rFonts w:ascii="Times" w:hAnsi="Times" w:eastAsia="Times"/>
          <w:b w:val="0"/>
          <w:i w:val="0"/>
          <w:color w:val="000000"/>
          <w:sz w:val="22"/>
        </w:rPr>
        <w:t>dressed in that fashion was sure to pass muster as a poor man.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account of the plague prevailing at that time third-class pas-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sengers were being medically inspected at Viramgam or Wadhwan—I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which. I had slight fever. The inspector on finding that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asked me to report myself to the Medical Officer at </w:t>
      </w:r>
      <w:r>
        <w:rPr>
          <w:rFonts w:ascii="Times" w:hAnsi="Times" w:eastAsia="Times"/>
          <w:b w:val="0"/>
          <w:i w:val="0"/>
          <w:color w:val="000000"/>
          <w:sz w:val="22"/>
        </w:rPr>
        <w:t>Rajkot and noted down my name.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had perhaps sent the information that I was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Wadhwan, for the tailor Motilal, a noted public worker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met me at the station. He told me about the Viramgam customs,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hardships railway passengers had to suffer on account of it. I </w:t>
      </w:r>
      <w:r>
        <w:rPr>
          <w:rFonts w:ascii="Times" w:hAnsi="Times" w:eastAsia="Times"/>
          <w:b w:val="0"/>
          <w:i w:val="0"/>
          <w:color w:val="000000"/>
          <w:sz w:val="22"/>
        </w:rPr>
        <w:t>had little inclination to talk because of my fever, and tried to finish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incident is mentioned under the February 13 entry in “Diary for 1915”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 brief reply which took the form of a question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‘Are you prepared to go to jail?’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taken Motilal to be one of those impetuous youths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before speaking. But not so Motilal. He replied with firm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 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will certainly go to jail, provided you lead us.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Kathiawadis, we have the first right on you. Of course we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detain you now, but you must promise to halt here on your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delighted to see the work and the spirit of our youths, and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trust us to respond as soon as you summon us.’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Motilal captivated me. His comrade eulogizing him,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‘Our friend is but a tailor. But he is such a master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that he easily earns Rs. 15 a month—which is just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needs—working an hour a day, and gives the rest of his time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>work. He leads us all, putting our education to shame.’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 came in close contact with Motilal, and I saw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exaggeration in the eulogy. He made a point of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in the then newly started Ashram every month to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tailoring and to do some of the tailoring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would talk to me every day of Viramgam,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the passengers, which had become absolutely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He was cut off in the prime of youth by a sudden illness, and </w:t>
      </w:r>
      <w:r>
        <w:rPr>
          <w:rFonts w:ascii="Times" w:hAnsi="Times" w:eastAsia="Times"/>
          <w:b w:val="0"/>
          <w:i w:val="0"/>
          <w:color w:val="000000"/>
          <w:sz w:val="22"/>
        </w:rPr>
        <w:t>public life at Wadhwan suffered without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Rajkot, I reported myself to the Medical Officer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morning. I was not unknown there. The doctor felt ashamed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angry with the inspector. This was unnecessary, for the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done his duty. He did not know me, and even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me, he should not have done otherwise. The Medical Officer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let me go to him again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insisted on sending an </w:t>
      </w:r>
      <w:r>
        <w:rPr>
          <w:rFonts w:ascii="Times" w:hAnsi="Times" w:eastAsia="Times"/>
          <w:b w:val="0"/>
          <w:i w:val="0"/>
          <w:color w:val="000000"/>
          <w:sz w:val="22"/>
        </w:rPr>
        <w:t>inspector to me instead.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of third-class passengers for sanitary reasons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on such occasions. If big men choose to travel third,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in life, they must voluntarily submit themselves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that the poor are subject to, and the officials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impartial. My experience is that the officials, instead of looking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passengers as fellowmen, regard them as so many sheep.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talk to them contemptuously, and brook no reply or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third-class passenger has to obey the official as though 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servant, and the latter may with impunity belabour and blackmail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book him his ticket only after putting him to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incon- venience, including often missing the train. All this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with my own eyes. No reform is possible unless some of the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0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the rich voluntarily accept the status of the poor,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refuse to enjoy the amenities denied to the poor and,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taking avoidable hardships, discourtesies and injustice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fight for their removal.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went in Kathiawad I heard complaints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 customs hardships. I therefore decided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Lord Willingdon’s offer. I collected and read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 available on the subject, convinced myself that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plaints were well-founded, and opened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Government. I called on the Private Secretary to Lord Willi-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ngdon and waited on His Excellency also. The latter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but shifted the blame on Delhi. ‘If it had been in our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removed the cordon long ago. You should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India,’ said the Secretary.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communicated with the Government of India, but got no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an acknowledgement. It was only when I had an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meet Lord Chelmsford latter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redress could be had.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 facts before him, he expressed his astonishment.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nothing of the matter. He gave me a patient hearing,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telephoned that very moment for papers about Viramgam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remove the cordon if the authorities had no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defence to offer. Within a few days of this interview I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the Viramgam customs cordon had been removed.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regarded this event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advent of satyagraha in India.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interview with the Bombay Government the Secretary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disapproval of a reference to satyagraha in 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delivered in Bagasra (in Kathiawad).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‘Is not this a threat?’ he had asked. ‘And do you think a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Government will yield to threats?’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‘This was no threat,’ I had replied. ‘It was educating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to place before the people all the legiti- mate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grievances. A nation that wants to come into its own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all the ways and means to freedom.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Usually they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 last remedy. Satyagraha, on the other hand,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non-violent weapon. I regard it as my duty to explain its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and its limitations. I have no doubt that the British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Gujarat Political Conference—II”, November 4, 1917 &amp;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“Resolutions at Gujarat Political Conference—II”, November 5,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Bagasra on Viramgam Customs Cordon”, December 12, 1915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report of the speech from the Bombay Secret Abstracts, which however contains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reference to satyagraha; also “Speech on Viramgam Customs Cordon”, October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23, 1916.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 powerful Government but, I have no doubt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is a sovereign remedy.’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clever Secretary sceptically nodded his head and said: ‘We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see.’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 : SHANTINIKETAN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Rajkot I proceeded to Shantiniketan. The teachers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overwhelmed me with affection. The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beautiful combination of simplicity, art and love. It was here I met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Kakasaheb Kalelkar for the first time.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then why Kalelkar was called ‘Kakasaheb’. But I </w:t>
      </w:r>
      <w:r>
        <w:rPr>
          <w:rFonts w:ascii="Times" w:hAnsi="Times" w:eastAsia="Times"/>
          <w:b w:val="0"/>
          <w:i w:val="0"/>
          <w:color w:val="000000"/>
          <w:sz w:val="22"/>
        </w:rPr>
        <w:t>learnt later on that Sjt. Keshavrao Deshpande, who was a cont-</w:t>
      </w:r>
      <w:r>
        <w:rPr>
          <w:rFonts w:ascii="Times" w:hAnsi="Times" w:eastAsia="Times"/>
          <w:b w:val="0"/>
          <w:i w:val="0"/>
          <w:color w:val="000000"/>
          <w:sz w:val="22"/>
        </w:rPr>
        <w:t>emporary and a close friend of mine in England, and who had cond-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ucted a school in the Baroda State called ‘Ganganath Vidyalaya’,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teachers family names with a view to investing the 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family atmosphere. Sjt. Kalelkar who was a teacher there came </w:t>
      </w:r>
      <w:r>
        <w:rPr>
          <w:rFonts w:ascii="Times" w:hAnsi="Times" w:eastAsia="Times"/>
          <w:b w:val="0"/>
          <w:i w:val="0"/>
          <w:color w:val="000000"/>
          <w:sz w:val="22"/>
        </w:rPr>
        <w:t>to be called ‘Kaka’ (literally, paternal uncle). Phadke was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‘Mamma’ (literally, maternal uncle), and Harihar Sharma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‘Anna’ (literally, brother). Others also got similar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Anandanand (Swami) as Kaka’s friend and Patwardhan (Appa) as </w:t>
      </w:r>
      <w:r>
        <w:rPr>
          <w:rFonts w:ascii="Times" w:hAnsi="Times" w:eastAsia="Times"/>
          <w:b w:val="0"/>
          <w:i w:val="0"/>
          <w:color w:val="000000"/>
          <w:sz w:val="22"/>
        </w:rPr>
        <w:t>Mama’s friend later joined the family, and all in course of time bec-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 my co-workers one after another. Sjt. Deshpande himself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‘Saheb’. When the Vidyalaya had to be dissolved,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broke up, but they never gave up their spiritual relationship or </w:t>
      </w:r>
      <w:r>
        <w:rPr>
          <w:rFonts w:ascii="Times" w:hAnsi="Times" w:eastAsia="Times"/>
          <w:b w:val="0"/>
          <w:i w:val="0"/>
          <w:color w:val="000000"/>
          <w:sz w:val="22"/>
        </w:rPr>
        <w:t>their assumed names.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went out to gain experience of different institutions,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time I went to Shantiniketan, he happened to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Chintaman Shastri, belonging to the same fraternity, was there also. </w:t>
      </w:r>
      <w:r>
        <w:rPr>
          <w:rFonts w:ascii="Times" w:hAnsi="Times" w:eastAsia="Times"/>
          <w:b w:val="0"/>
          <w:i w:val="0"/>
          <w:color w:val="000000"/>
          <w:sz w:val="22"/>
        </w:rPr>
        <w:t>Both helped in teaching Samskrit.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Phoenix family had been assigned separate quarters at Sha-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ntiniketan. Maganlal Gandhi was at their head, and he had made 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see that all the rules of the Phoenix Ashram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observed. I saw that, by dint of his love,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he had made his fragrance felt in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Shantiniketan.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was there, and also Pearson. Amongst the Bengali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with whom we came in fairly close contact were Jagada-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nandbabu, Nepalbabu, Santoshbabu, Kshitimohanbabu, Nagenbabu, </w:t>
      </w:r>
      <w:r>
        <w:rPr>
          <w:rFonts w:ascii="Times" w:hAnsi="Times" w:eastAsia="Times"/>
          <w:b w:val="0"/>
          <w:i w:val="0"/>
          <w:color w:val="000000"/>
          <w:sz w:val="22"/>
        </w:rPr>
        <w:t>Sharadbabu and Kalibabu.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in my wont, I quickly mixed with the teachers and students,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Santiniketan Reception”, February 17, 1915.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6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engaged them in a discussion on self-help. I put it to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and the boys dispensed with the services of paid cooks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cooked their food themselves, it would enable the teachers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kitchen from the point of view of the boys’ physical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health, and it would afford to the students an object-lession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self-help. One or two of them were inclined to shake their heads.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strongly approved of the proposal. The boys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only because of their instinctive taste for novelty. So we launched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experiment. When I invited the Poet to express his opinion,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mind it provided the teachers were favourable.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boys he said, ‘The experiment contains the key to swaraj.’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 began to wear away his body in making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success. He threw himself into it with zest. A batch was formed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another to clean the grain, and so on. Nagenbabu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undertook to see to the sanitary cleaning of the kitchen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It was a delight to me to see them working spade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But it was too much to expect the hundred and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with their teachers to take to this work of physical labour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ducks to water. There used to be daily discussions. Some began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fatigue. But Pearson was not the man to be tired.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find him with his smiling face doing something or other 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kitchen. He had taken upon himself the cleaning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utensils. A party of students played on their sitar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party in order to beguile the tedium of the operation.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took the thing up with zest and Shantiniketan became a busy </w:t>
      </w:r>
      <w:r>
        <w:rPr>
          <w:rFonts w:ascii="Times" w:hAnsi="Times" w:eastAsia="Times"/>
          <w:b w:val="0"/>
          <w:i w:val="0"/>
          <w:color w:val="000000"/>
          <w:sz w:val="22"/>
        </w:rPr>
        <w:t>hive.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like these when once begun always develop.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Phoenix party’s kitchen self-conducted, but the food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was of the simplest. Condiments were eschewed. Rice, 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even wheat flour were all cooked at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a steam cooker. And Shantiniketan boys started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with a view to introducing reform in the Bengali kitchen. One </w:t>
      </w:r>
      <w:r>
        <w:rPr>
          <w:rFonts w:ascii="Times" w:hAnsi="Times" w:eastAsia="Times"/>
          <w:b w:val="0"/>
          <w:i w:val="0"/>
          <w:color w:val="000000"/>
          <w:sz w:val="22"/>
        </w:rPr>
        <w:t>or two teachers and some students ran this kitchen.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experiment was, however, dropped after some time. I am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that the famous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institution lost nothing by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conducted the experiment for a brief interval, and some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experiences gained could not but be of help to the teachers.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intended to stay at Shantiniketan for some time, but fate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willed otherwise. I had hardly been there a week when I received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Poona a telegram announcing Gokhale’s death. Shantiniketan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immersed in grief. All the members came over to me to express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condolences. A special meeting was called in the Ashram temple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mourn the national loss.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solemn function. The same day I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Poona with my wife and Maganlal. All the rest stayed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Shantiniketan.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accompanied me up to Burdwan. ‘Do you think,’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asked me, ‘that a time will come for satyagraha in India ? And if so,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any idea when it will come ?’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difficult to say,’ said I. ‘For one year I am to do nothing. </w:t>
      </w:r>
      <w:r>
        <w:rPr>
          <w:rFonts w:ascii="Times" w:hAnsi="Times" w:eastAsia="Times"/>
          <w:b w:val="0"/>
          <w:i w:val="0"/>
          <w:color w:val="000000"/>
          <w:sz w:val="22"/>
        </w:rPr>
        <w:t>For Gokhale took from me a promise that I should travel in India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>for gaining experience, and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 no opinion on public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until I have finished the period of probation.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after the year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 will be in no hurry to speak and pronounce opinions.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suppose there will be any occasion for satyagraha for five </w:t>
      </w:r>
      <w:r>
        <w:rPr>
          <w:rFonts w:ascii="Times" w:hAnsi="Times" w:eastAsia="Times"/>
          <w:b w:val="0"/>
          <w:i w:val="0"/>
          <w:color w:val="000000"/>
          <w:sz w:val="22"/>
        </w:rPr>
        <w:t>years or so.’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note in this connection that Gokhale used to laugh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ideas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say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‘Aftrer you have stayed a year in India, your views will correct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themselves.’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 : WOES OF THIRD-CLASS PASSENGERS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Burdwan we came face to face with the hardships that a third-</w:t>
      </w:r>
      <w:r>
        <w:rPr>
          <w:rFonts w:ascii="Times" w:hAnsi="Times" w:eastAsia="Times"/>
          <w:b w:val="0"/>
          <w:i w:val="0"/>
          <w:color w:val="000000"/>
          <w:sz w:val="22"/>
        </w:rPr>
        <w:t>class passenger has to go through even in securing his ticket. ‘Third-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tickets are not booked so early,’ we were told.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Master, though that too was a difficult business.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directed me to where he was, and I represented to him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He also made the same reply. As soon as the booking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 opened, I went to purchase the tickets. But it was no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get them. Might was right, and passengers, who were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indifferent to others, coming one after another, continued to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out. I was therefore about the last of the first crowd to get a </w:t>
      </w:r>
      <w:r>
        <w:rPr>
          <w:rFonts w:ascii="Times" w:hAnsi="Times" w:eastAsia="Times"/>
          <w:b w:val="0"/>
          <w:i w:val="0"/>
          <w:color w:val="000000"/>
          <w:sz w:val="22"/>
        </w:rPr>
        <w:t>ticket.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train arrived, and getting into it was another trial.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free exchange of abuse and pushes between passengers al- ready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train and those trying to get in.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ran up and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but were everywhere met with the same reply : ‘No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here.’ I went to the guard. He said, ‘You must try to get in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can or take the next train.’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I have urgent business,’ I respectfully replied.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listen to me. I was disconcerted. I told Maganlal to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possible, and I got into an inter-class compartment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The guard saw us getting in. At Asansol station 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>charge us excess fares. I said to him :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Santiniketan on Gokhale’s Death”, February 20, 1915.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8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‘It was your duty to find us room. We could not get any, and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are sitting here. If you can acommodate us in a third class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compartment, we shall be only too gald to go there.’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‘You may not argue with me,’ said the guard. ‘I cannot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accommodate you. You must pay the excess fare, or get out.’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wanted to reach Poona somehow. I was not therefore prepared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fight the guard, so I paid the excess fare he demanded, i.e., up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Poona. But I resented the injustice.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morning we reached Mogalsarai. Maganlal had managed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get a seat in the third class, to which I now shifted. I acquainted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ticket examiner with all the facts, and asked him to give me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 to the effect that I had shifted to a thirdclass compartment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Mogalsarai. This he declined to do. I applied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railway auth-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oritities for redress and got a reply to this effect : ‘It is not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practice to refund excess fares without the production of a certificate,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we make an exception in your case. It is not possible, however,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refund the excess fare from Burdwan to Mogalsarai.’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I have had experiences of third-class travelling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wrote them all down, would easily fill a volume. But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on them casually in these chapters. It has been and always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profound regret that physical incapacity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me to give up third-class travelling.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woes of third-class passengers are undoubtedly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high-handedness of railway authorities. But the rudeness, dirty habits,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 and ignorance of the passengers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 are no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The pity is that they often do not realize that they are behaving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dirtily or selfishly. They believe that everything they do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way. All this may be traced to the indifference towards them </w:t>
      </w:r>
      <w:r>
        <w:rPr>
          <w:rFonts w:ascii="Times" w:hAnsi="Times" w:eastAsia="Times"/>
          <w:b w:val="0"/>
          <w:i w:val="0"/>
          <w:color w:val="000000"/>
          <w:sz w:val="22"/>
        </w:rPr>
        <w:t>of us ‘educated’ people.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Kalyan dead tired. Maganlal and I got some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station water-pipe and had our bath. As I was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my wife’s bath, Sjt. Kaul of the Servants of India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us came up. He too was going to Poona. He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wife to the second-class bath-room. I hesitated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offer. I knew that my wife had no right to avail herself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second-class bath-room, but I ultimately connived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impropriety. This, I know, does not become a votary of truth.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was eager to use the bath-room, but a husband’s partiality for </w:t>
      </w:r>
      <w:r>
        <w:rPr>
          <w:rFonts w:ascii="Times" w:hAnsi="Times" w:eastAsia="Times"/>
          <w:b w:val="0"/>
          <w:i w:val="0"/>
          <w:color w:val="000000"/>
          <w:sz w:val="22"/>
        </w:rPr>
        <w:t>his wife got the better of his partiality for truth. The face of truth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Chief Traffic Manager, E. I. Railway”, February 23, 1915.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behind the golden veil of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says the Upanishad.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 : WOOING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arrival in Poona, we found ourselves, after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ceremonies, discussing the future of the Society,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 to whether I should join it or not. This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proved a very delicate matter for me to handle.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there I did not have to seek admission as a member.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simply to obey this wish, a position I loved to be in. Launching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stormy sea of Indian public life, I was in need of a sure pilot.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one in Gokhale and had felt secure in his keeping.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gone, I was thrown on my own resources, and I felt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seek admission. That, I thought, would please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>spirit. So, without hesitation and with firmness, I began the wooing.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members of the Society were in Poona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juncture. I set about pleading with them and tried to dispel their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But I saw that they were divided. One section favoured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admission, the other was strongly against it. I knew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the other in its affection for me, but possibly their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Society was greater, at any rate not less than their love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discussions were therefore free from bitterness, and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matters of principle. The section that was opposed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that they and I were as the poles asunder in various vital matters,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felt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membership was likely to imperil the very objects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the Society was founded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naturally was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bear.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dispersed after prolonged discussions, the final decision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postponed to a later date. </w:t>
      </w:r>
      <w:r>
        <w:rPr>
          <w:rFonts w:ascii="Times" w:hAnsi="Times" w:eastAsia="Times"/>
          <w:b w:val="0"/>
          <w:i w:val="0"/>
          <w:color w:val="000000"/>
          <w:sz w:val="10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considerably agitated as I returned home. Was it right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admitted by a majority vote ? Would it be consonant with my </w:t>
      </w:r>
      <w:r>
        <w:rPr>
          <w:rFonts w:ascii="Times" w:hAnsi="Times" w:eastAsia="Times"/>
          <w:b w:val="0"/>
          <w:i w:val="0"/>
          <w:color w:val="000000"/>
          <w:sz w:val="22"/>
        </w:rPr>
        <w:t>loyalty to Gokhale ?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clearly that, when there was such a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amongst the members of the Society over admitting me, by </w:t>
      </w:r>
      <w:r>
        <w:rPr>
          <w:rFonts w:ascii="Times" w:hAnsi="Times" w:eastAsia="Times"/>
          <w:b w:val="0"/>
          <w:i w:val="0"/>
          <w:color w:val="000000"/>
          <w:sz w:val="22"/>
        </w:rPr>
        <w:t>far the best course for me was to withdraw my application for adm-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ission and save those opposed to me from a delicate situation.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lay my loyalty to the Society and Gokhale.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in a flash, and immediately I wrote to Mr. Shastri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have the adjuorned meeting at all.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had opp-</w:t>
      </w:r>
      <w:r>
        <w:rPr>
          <w:rFonts w:ascii="Times" w:hAnsi="Times" w:eastAsia="Times"/>
          <w:b w:val="0"/>
          <w:i w:val="0"/>
          <w:color w:val="000000"/>
          <w:sz w:val="22"/>
        </w:rPr>
        <w:t>osed my application fully appreciated the decision. It saved them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Isopanishad,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15.  It says : “The jar of Truth is covered with a golden lid. Lift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it, Oh Lord, Sustainer of the world, so that I, a seeker of Truth, may have a glimpse.”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 Sastri”, January 13, 1916.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1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an awkward position and bound us in closer bonds of frien-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dship. The withdrawal of my application made me truly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Society.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now tells me that it was well that I did not 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member, and that the opposition of those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was justified. Experience has shown too that our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principle were widely divergent. But the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has meant no estrangement or bitterness between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as brothers, and the Society’s Poona home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been for me a place of pligrimage.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ture that I did not officially become a member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Society, but I have ever been a member in spirit. Spiritual relationship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far more precious than physical. Physical relationship divorced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spiritual is body without soul.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 : KUMBHA MELA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next went to Rangoon to meet Dr. Mehta, and on my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halted at Calcutta. I was the guest of the late Babu Bhupendranath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Basu. Bengali hospitality reached its climax here. In those days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fruitarian, so all the fruits and nuts available in Calcutta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for me. The ladies of the house kept awake all night skinning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nuts. Every possible care was taken in dressing fresh fruit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style. Numerous delicacies were prepared for my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panions, amongst whom was my son Ramdas. Much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this affectionate hospitality, I could not bear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household being occupied in entertaining two or three guests. </w:t>
      </w:r>
      <w:r>
        <w:rPr>
          <w:rFonts w:ascii="Times" w:hAnsi="Times" w:eastAsia="Times"/>
          <w:b w:val="0"/>
          <w:i w:val="0"/>
          <w:color w:val="000000"/>
          <w:sz w:val="22"/>
        </w:rPr>
        <w:t>But as yet I saw no escape from such embarrassing attentions.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boat going to Rangoon I was a deck passenger. If excess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attention embarrassed us in Sjt. Basu’s house, grossest inattention,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to the elementary comforts of deck passengers was our lot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boat. What was an apology for a bath-room was unbearably dirty,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latrines were stinking sinks. To use the latrine one had to wade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urine and excreta or jump over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more than flesh and blood could bear. I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Officer without avail. If anything was lacking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the picture of stink and filth, the passengers furnished it by their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ghtless habits. They spat where they sat, dirtied the surroundings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leavings of their food, tobacco and betel leaves. There was no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noise, and everyone tried to monopolize as much room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luggage took up more room than they. We had thus </w:t>
      </w:r>
      <w:r>
        <w:rPr>
          <w:rFonts w:ascii="Times" w:hAnsi="Times" w:eastAsia="Times"/>
          <w:b w:val="0"/>
          <w:i w:val="0"/>
          <w:color w:val="000000"/>
          <w:sz w:val="22"/>
        </w:rPr>
        <w:t>two days of the severest trial.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reaching Rangoon I wrote to the Agent of the Steamship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acquainting him with all the facts. Thanks to this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Mehta’s efforts in the matter, the return journey though on </w:t>
      </w:r>
      <w:r>
        <w:rPr>
          <w:rFonts w:ascii="Times" w:hAnsi="Times" w:eastAsia="Times"/>
          <w:b w:val="0"/>
          <w:i w:val="0"/>
          <w:color w:val="000000"/>
          <w:sz w:val="22"/>
        </w:rPr>
        <w:t>deck was less unbearable.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Rangoon my fruitarian diet was again a source of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the host. But since Dr. Mehta’s home was as good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I could control somewhat the lavishness of the menu.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not set any limit to the number of articles I might eat,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and the eyes refused to put an effective check on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ordered. There were no regular hours for meals.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having the last meal before nightfall. Nevertheless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>it could not be had before eight or nine.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year—1915—was the year of the Kumbha fair,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Hardvar once every 12 years. I was by no means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fair, but I was anxious to meet Mahatma Munshiramji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his Gurukul. Gokhale’s Society had sent a big volunteer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 at the Kumbha. Pandit Hridayanath Kunzru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head, and the late Dr. Dev was the medical officer. I was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Phoenix party to assist them, and so Maganlal Gandhi had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preceded me. On my return from Rangoon, I joined the band.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journey from Calcutta to Hardvar was particularly trying.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 compartments had no lights. From Saha- ranpur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huddled into carriages for goods or cattle. These had no roofs,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with the blazing midday sun overhead and the scorching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floor beneath, we were all but roasted. The pangs of thirst,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even such a journey as this, could not persuade orthodox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water, if it was ‘Mussalmani’. They waited until they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‘Hindu’ water. These very Hindus, let it be noted, do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hesitate or inquire when during illness the doctor administers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or prescribes beef tea or a Mussalman or Christian compounder </w:t>
      </w:r>
      <w:r>
        <w:rPr>
          <w:rFonts w:ascii="Times" w:hAnsi="Times" w:eastAsia="Times"/>
          <w:b w:val="0"/>
          <w:i w:val="0"/>
          <w:color w:val="000000"/>
          <w:sz w:val="22"/>
        </w:rPr>
        <w:t>gives them water.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stay in Shantiniketan had taught us that the scavenger’s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be our special function in India. Now for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Hardvar tents had been pitched in a dharmsala, and Dr. Dev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dug some pits to be used as latrines. He had had to depend on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for looking after these. Here was work for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We offered to cover up the excreta with earth and to see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disposal, and Dr. Dev gladly accepted our offer. The offer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made by me, but it was Maganlal Gandhi who had to execute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My business was mostly to keep sitting in the tent giving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holding religious and other discussions with numerous pilgrims </w:t>
      </w:r>
      <w:r>
        <w:rPr>
          <w:rFonts w:ascii="Times" w:hAnsi="Times" w:eastAsia="Times"/>
          <w:b w:val="0"/>
          <w:i w:val="0"/>
          <w:color w:val="000000"/>
          <w:sz w:val="22"/>
        </w:rPr>
        <w:t>who called on me.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left me not a minute which I could call my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“Leter to Agents of B. I. S. N. Company”, March 19, 1915.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0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was followed even to the bathing ghat by these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seekers, nor did they leave me alone whilst I was having my meals.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was in Hardvar that I realized what a deep impression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services in South Africa had made throughout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was no enviable position to be in. I felt as though I was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devil and the deep sea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no one recognized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put up with the hardships that fall to the lot of the millions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land, e.g., in railway travelling. Where I was surrounded by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heard of me I was the victim of their craze 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the two conditions was more pitiable, I have often been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to determine. This at least I know that the </w:t>
      </w:r>
      <w:r>
        <w:rPr>
          <w:rFonts w:ascii="Times" w:hAnsi="Times" w:eastAsia="Times"/>
          <w:b w:val="0"/>
          <w:i/>
          <w:color w:val="000000"/>
          <w:sz w:val="22"/>
        </w:rPr>
        <w:t>darshan-walas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has often made me angry, and more often sore at heart.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travelling, though often trying, has been uplifting and has hardly ever </w:t>
      </w:r>
      <w:r>
        <w:rPr>
          <w:rFonts w:ascii="Times" w:hAnsi="Times" w:eastAsia="Times"/>
          <w:b w:val="0"/>
          <w:i w:val="0"/>
          <w:color w:val="000000"/>
          <w:sz w:val="22"/>
        </w:rPr>
        <w:t>roused me to anger.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those days strong enough to roam about a lot,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not so known as not to be able to go in the streets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much fuss. During these roamings I came to observe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pilgrims’ absent-mindedness, hypocrisy and slovenliness,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piety. The swarm of sadhus, who had descended there,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born but to enjoy the good things of 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saw a </w:t>
      </w:r>
      <w:r>
        <w:rPr>
          <w:rFonts w:ascii="Times" w:hAnsi="Times" w:eastAsia="Times"/>
          <w:b w:val="0"/>
          <w:i w:val="0"/>
          <w:color w:val="000000"/>
          <w:sz w:val="22"/>
        </w:rPr>
        <w:t>cow with five feet ! I was astonished, but knowing men soon disill-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usioned me. The poor five-footed cow was a sacrifice to the greed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wicked. I learnt that the fifth foot was nothing else but a foot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from a live calf and grafted upon the shoulder of the cow 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 double cruelty was exploited to fleece the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money. There was no Hindu but would be attracted by a five-</w:t>
      </w:r>
      <w:r>
        <w:rPr>
          <w:rFonts w:ascii="Times" w:hAnsi="Times" w:eastAsia="Times"/>
          <w:b w:val="0"/>
          <w:i w:val="0"/>
          <w:color w:val="000000"/>
          <w:sz w:val="22"/>
        </w:rPr>
        <w:t>footed cow, and no Hindu but would lavish his charity on such a mir-</w:t>
      </w:r>
      <w:r>
        <w:rPr>
          <w:rFonts w:ascii="Times" w:hAnsi="Times" w:eastAsia="Times"/>
          <w:b w:val="0"/>
          <w:i w:val="0"/>
          <w:color w:val="000000"/>
          <w:sz w:val="22"/>
        </w:rPr>
        <w:t>aculous cow.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day of the fair was now upon us. It proved a red-letter 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not gone to Hardvar with the sentiments of a pilgrim.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never thought of frequenting places of pilgrimage in search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piety. But the seventeen lakhs of men that were reported to be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all be hypocrites or mere sight-seers. I had no doubt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countless people amongst them had gone there to earn merit and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selfpurification. It is difficult, if not imossible, to say to what extent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kind of faith uplifts the soul.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passed the whole night immersed in deep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those pious souls in the midst of the hypocrisy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them. They would be free of guilt before their Maker.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Hardvar was in itself a sin, I must publicly protest against it, </w:t>
      </w:r>
      <w:r>
        <w:rPr>
          <w:rFonts w:ascii="Times" w:hAnsi="Times" w:eastAsia="Times"/>
          <w:b w:val="0"/>
          <w:i w:val="0"/>
          <w:color w:val="000000"/>
          <w:sz w:val="22"/>
        </w:rPr>
        <w:t>and leave Hardvar on the day of Kumbha. If the pilgrimage to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Hardvar and to the Kumbha fair was not sinful, I must impose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self-denial on myself in atonement for the iniquity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purify myself.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quite natural for me. My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disciplinary resolutions. I thought of the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 had caused to my hosts at Calcutta and Rangoon, who had so </w:t>
      </w:r>
      <w:r>
        <w:rPr>
          <w:rFonts w:ascii="Times" w:hAnsi="Times" w:eastAsia="Times"/>
          <w:b w:val="0"/>
          <w:i w:val="0"/>
          <w:color w:val="000000"/>
          <w:sz w:val="22"/>
        </w:rPr>
        <w:t>lavishly entertained me.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decided to limit the articles of </w:t>
      </w:r>
      <w:r>
        <w:rPr>
          <w:rFonts w:ascii="Times" w:hAnsi="Times" w:eastAsia="Times"/>
          <w:b w:val="0"/>
          <w:i w:val="0"/>
          <w:color w:val="000000"/>
          <w:sz w:val="22"/>
        </w:rPr>
        <w:t>my daily diet and to have my final meal before sunset. I was convi-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nced that, if I did not impose these restrictions on myself, I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future hosts to considerable inconvenience and should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serving me rather than engage myself in service. So I pledged </w:t>
      </w:r>
      <w:r>
        <w:rPr>
          <w:rFonts w:ascii="Times" w:hAnsi="Times" w:eastAsia="Times"/>
          <w:b w:val="0"/>
          <w:i w:val="0"/>
          <w:color w:val="000000"/>
          <w:sz w:val="22"/>
        </w:rPr>
        <w:t>myself never whilst in India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more than five articles in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hours, and never to eat after dark. I gave the fullest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I might have to face. But I wanted to leave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loophole. I rehearsed to myself what would happen during an illness,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counted medicine among the five articles, and made no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special articles of diet. I finally decided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exception on any account whatsoever.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under these vows for now thirteen years.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subjected me to a severe test, but I am able to testify that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served as my shield. I am of opinion that they have added a few </w:t>
      </w:r>
      <w:r>
        <w:rPr>
          <w:rFonts w:ascii="Times" w:hAnsi="Times" w:eastAsia="Times"/>
          <w:b w:val="0"/>
          <w:i w:val="0"/>
          <w:color w:val="000000"/>
          <w:sz w:val="22"/>
        </w:rPr>
        <w:t>years to my life and saved me from many an illness.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 : LAKSHMAN JHULA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positive relief to reach the Gurukul and meet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Munshiramji with his giant frame. I at once felt the wonderful contrast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peace of the Gurukul and the din and noise of Hardvar.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Mahatma overwhelmed me with affection. The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>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all attention. It was here that I was first introduced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Ramadevji, and I could immediately see what a force and a </w:t>
      </w:r>
      <w:r>
        <w:rPr>
          <w:rFonts w:ascii="Times" w:hAnsi="Times" w:eastAsia="Times"/>
          <w:b w:val="0"/>
          <w:i w:val="0"/>
          <w:color w:val="000000"/>
          <w:sz w:val="22"/>
        </w:rPr>
        <w:t>power he must be. We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different viewpoints in several matters,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our acquaintance soon ripened into friendship.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discussions with Acharya Ramadevji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about the necessity of introducing industrial training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Gurukul. When the time came for going away it was a wrench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place.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much in praise of the Lakshman Jhula (a hanging </w:t>
      </w:r>
      <w:r>
        <w:rPr>
          <w:rFonts w:ascii="Times" w:hAnsi="Times" w:eastAsia="Times"/>
          <w:b w:val="0"/>
          <w:i w:val="0"/>
          <w:color w:val="000000"/>
          <w:sz w:val="22"/>
        </w:rPr>
        <w:t>bridge over the Ganges) some distance from Hrishikesh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pressed me not to leave Hardvar without having gone as for as </w:t>
      </w:r>
      <w:r>
        <w:rPr>
          <w:rFonts w:ascii="Times" w:hAnsi="Times" w:eastAsia="Times"/>
          <w:b w:val="0"/>
          <w:i w:val="0"/>
          <w:color w:val="000000"/>
          <w:sz w:val="22"/>
        </w:rPr>
        <w:t>the bridge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wanted to do this pilgrimage on foot and so I did it in </w:t>
      </w:r>
      <w:r>
        <w:rPr>
          <w:rFonts w:ascii="Times" w:hAnsi="Times" w:eastAsia="Times"/>
          <w:b w:val="0"/>
          <w:i w:val="0"/>
          <w:color w:val="000000"/>
          <w:sz w:val="22"/>
        </w:rPr>
        <w:t>two stages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sanyasis called on me at Hrishikesh.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them was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Mangalnathji;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entry under April 7, “Diary for 1915”.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attracted towards me. The Phoenix party was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presence drew from the swami many questions.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discussions about religion and he realized that I felt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deeply about matters of religion.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saw me bare-headed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shirtless as I had returned from my bath in the Ganges. He was pained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miss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(tuft of hair) on my head and the sacred thread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my neck and said :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pains me to see you, a believing Hindu, going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 and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are the two external symbols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and every Hindu ought to wear them.’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there is a history as to how I came to dispense with both.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rPr>
          <w:rFonts w:ascii="Times" w:hAnsi="Times" w:eastAsia="Times"/>
          <w:b w:val="0"/>
          <w:i w:val="0"/>
          <w:color w:val="000000"/>
          <w:sz w:val="22"/>
        </w:rPr>
        <w:t>When I was an urchin of ten, I envied the Brahmin lads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bunches of keys tied to their sacred threads, and I wished I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The practice of wearing the sacred thread was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among the Vaishya families in Kathiawad. But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just been started for making it obligatory for the first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varnas. As a result several members of the Gandhi clan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thread. The Brahmin who was teaching two or three of us boys </w:t>
      </w:r>
      <w:r>
        <w:rPr>
          <w:rFonts w:ascii="Times" w:hAnsi="Times" w:eastAsia="Times"/>
          <w:b w:val="0"/>
          <w:i/>
          <w:color w:val="000000"/>
          <w:sz w:val="22"/>
        </w:rPr>
        <w:t>Ram 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invested us with the thread, and although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possess a bunch of keys, I got one and began to sport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when the thread gave way, I do not remember whether I missed </w:t>
      </w:r>
      <w:r>
        <w:rPr>
          <w:rFonts w:ascii="Times" w:hAnsi="Times" w:eastAsia="Times"/>
          <w:b w:val="0"/>
          <w:i w:val="0"/>
          <w:color w:val="000000"/>
          <w:sz w:val="22"/>
        </w:rPr>
        <w:t>it very much. But I know that I did not go in for a fresh one.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grew up several well-meaning attempts were made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South africa to re-invest me with the sacred thread,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success. If the shudras may not wear it, I argued, what right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varnas to do so ? And I saw no adequate reason for adopting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to me an unnecessary custom.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has no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thread as such, but the reasons for wearing it were lacking.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Vaishnava I had naturally worn round my neck the </w:t>
      </w:r>
      <w:r>
        <w:rPr>
          <w:rFonts w:ascii="Times" w:hAnsi="Times" w:eastAsia="Times"/>
          <w:b w:val="0"/>
          <w:i/>
          <w:color w:val="000000"/>
          <w:sz w:val="22"/>
        </w:rPr>
        <w:t>kanthi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considered obligatory by elders. On the eve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England, however, I got rid of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lest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bare-headed it should expose me to ridicule and make me look,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thought, a barbarian in the eyes of the Englishmen. In fact this </w:t>
      </w:r>
      <w:r>
        <w:rPr>
          <w:rFonts w:ascii="Times" w:hAnsi="Times" w:eastAsia="Times"/>
          <w:b w:val="0"/>
          <w:i w:val="0"/>
          <w:color w:val="000000"/>
          <w:sz w:val="22"/>
        </w:rPr>
        <w:t>cowardly feeling carried me so far that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 I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cousin Chhaganlal Gandhi who was religiously wearing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it. I feared that it might come in the way of his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so, even at the risk of paining him, I made him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made a clean breast of the whole matter to the Swami </w:t>
      </w:r>
      <w:r>
        <w:rPr>
          <w:rFonts w:ascii="Times" w:hAnsi="Times" w:eastAsia="Times"/>
          <w:b w:val="0"/>
          <w:i w:val="0"/>
          <w:color w:val="000000"/>
          <w:sz w:val="22"/>
        </w:rPr>
        <w:t>and said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will not wear the sacred thread, for I see no necessity for it, </w:t>
      </w:r>
      <w:r>
        <w:rPr>
          <w:rFonts w:ascii="Times" w:hAnsi="Times" w:eastAsia="Times"/>
          <w:b w:val="0"/>
          <w:i w:val="0"/>
          <w:color w:val="000000"/>
          <w:sz w:val="22"/>
        </w:rPr>
        <w:t>when countless Hindus can go without it and yet remain Hindus.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 sacred thread should be a symbol of spiritual regen-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eration, presupposing a deliberate attempt on the part of the wearer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higher and purer life. I doubt whether in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of India, Hindus can vindicate the right to wear a </w:t>
      </w:r>
      <w:r>
        <w:rPr>
          <w:rFonts w:ascii="Times" w:hAnsi="Times" w:eastAsia="Times"/>
          <w:b w:val="0"/>
          <w:i w:val="0"/>
          <w:color w:val="000000"/>
          <w:sz w:val="22"/>
        </w:rPr>
        <w:t>symbol charged with such a meaning.</w:t>
      </w:r>
      <w:r>
        <w:rPr>
          <w:rFonts w:ascii="Times" w:hAnsi="Times" w:eastAsia="Times"/>
          <w:b w:val="0"/>
          <w:i w:val="0"/>
          <w:color w:val="000000"/>
          <w:sz w:val="14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right can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Hinduism has purged itself of untouchability, has removed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superiority and inferiority, and shed as host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evils and shames that have become rampant in it.</w:t>
      </w:r>
      <w:r>
        <w:rPr>
          <w:rFonts w:ascii="Times" w:hAnsi="Times" w:eastAsia="Times"/>
          <w:b w:val="0"/>
          <w:i w:val="0"/>
          <w:color w:val="000000"/>
          <w:sz w:val="14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mind 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efore rebels against the idea of wearing the sacred thread.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your suggestion about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worth considering. I once </w:t>
      </w:r>
      <w:r>
        <w:rPr>
          <w:rFonts w:ascii="Times" w:hAnsi="Times" w:eastAsia="Times"/>
          <w:b w:val="0"/>
          <w:i w:val="0"/>
          <w:color w:val="000000"/>
          <w:sz w:val="22"/>
        </w:rPr>
        <w:t>used to have it, and I discarded it from a false sense of shame</w:t>
      </w:r>
      <w:r>
        <w:rPr>
          <w:rFonts w:ascii="Times" w:hAnsi="Times" w:eastAsia="Times"/>
          <w:b w:val="0"/>
          <w:i w:val="0"/>
          <w:color w:val="000000"/>
          <w:sz w:val="14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feel that I should start growing it again. I shall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my comrades.’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 did not appreciate my position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thread. The very reasons that seemed to me to point to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it appeared to him to favour its wearing. Even today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remains about the same as it was at Hrishikesh.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different religions, every one of them may need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distinctive symbol. But when the symbol is made into a fetish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instrument of proving the superiority of one’s religion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others’, it is fit only to be discarded. The sacred thread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today to be a means of uplifing Hinduism.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indifferent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>, cowardice having been the reason for discar-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ding it, after consultation with friends I decided to re-grow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to return to Lakshman Jhula. I was charmed with the natural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scenery about Hrishikesh and the Lakshman Jhula, and bowed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head in reverence to our ancestors for their sense of the beautiful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Nature, and for their foresight in investing beautiful manifestations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Nature with a religious significance.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way in which men were using these beauty spots was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giving me peace. As at Hardvar, so at Hrishikesh, people dirtied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 and the fair banks of the Ganges. They did not even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desecrate the sacred water of the Ganges. It filled me with agony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people performing natural functions on the thoroughfares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banks, when they could easily have gone a little farther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public haunts.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 Jhula was, I saw, nothing but an iron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>bridge over the Ganges.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told that originally there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rope-bridge. But a philanthropic Marwadi got it into his head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rope-bridge and erect an iron one at a heavy cost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the keys to the Government! I am at a loss to say anything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rope-bridge as I have never seen it, but the iron bridge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out of place in such surroundings and mars their beauty.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over of the keys of this pilgrims’ bridge to Government was </w:t>
      </w:r>
      <w:r>
        <w:rPr>
          <w:rFonts w:ascii="Times" w:hAnsi="Times" w:eastAsia="Times"/>
          <w:b w:val="0"/>
          <w:i w:val="0"/>
          <w:color w:val="000000"/>
          <w:sz w:val="22"/>
        </w:rPr>
        <w:t>too much even for my loyalty of those days.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svargashram which one reaches after crossing the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wretched place, being nothing but a number of shabbylooking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sheds of galvanized iron sheets. These, I was told, were made for </w:t>
      </w:r>
      <w:r>
        <w:rPr>
          <w:rFonts w:ascii="Times" w:hAnsi="Times" w:eastAsia="Times"/>
          <w:b w:val="0"/>
          <w:i/>
          <w:color w:val="000000"/>
          <w:sz w:val="22"/>
        </w:rPr>
        <w:t>sa-</w:t>
      </w:r>
      <w:r>
        <w:rPr>
          <w:rFonts w:ascii="Times" w:hAnsi="Times" w:eastAsia="Times"/>
          <w:b w:val="0"/>
          <w:i/>
          <w:color w:val="000000"/>
          <w:sz w:val="22"/>
        </w:rPr>
        <w:t>dhakas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(aspirants). There were hardly any living there at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in the main building gave one an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impression.</w:t>
      </w:r>
      <w:r>
        <w:rPr>
          <w:rFonts w:ascii="Times" w:hAnsi="Times" w:eastAsia="Times"/>
          <w:b w:val="0"/>
          <w:i w:val="0"/>
          <w:color w:val="000000"/>
          <w:sz w:val="14"/>
        </w:rPr>
        <w:t>T15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Hardvar experiences proved for me to be of inestimable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They helped me in no small way to decide where I was to live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 was to do.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IX : FOUNDING OF THE ASHRAM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pilgrimage to the Kumbha fair was my second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Hardvar.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 was founded on the 25th of May, 1915.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wanted me to settle in Hardvar. Some of my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recommended Vaidyanathadham. Others strongly urged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Rajkot. But when I happened to pass through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pressed me to settle down there, and they volunteered to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expenses of the Ashram, as well as a house for us to live 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predilection for Ahmedabad. Being a Gujarati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able to render the greatest service to the country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language. And then, as Ahmedabad was an ancient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handloom weaving, it was likely to be the most favourable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revival of the cottage industry of hand-spinning. There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that, the city being the capital of Gujarat, monetary help </w:t>
      </w:r>
      <w:r>
        <w:rPr>
          <w:rFonts w:ascii="Times" w:hAnsi="Times" w:eastAsia="Times"/>
          <w:b w:val="0"/>
          <w:i w:val="0"/>
          <w:color w:val="000000"/>
          <w:sz w:val="22"/>
        </w:rPr>
        <w:t>from its wealthy citizens would be more available here than elsewhere.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untouchability was naturally among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the Ahmedabad friends. I made it clear to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 first opportunity of admitting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>candidate to the Ashram if he was otherwise worthy.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‘Where is the untouchable who will satisfy your condition ?’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 a Vaishnava friend self-complacently.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finally decided to found the Ashram at Ahmedabad.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accommodation was concerned, Sjt. Jivanlal Desai,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in Ahmedabad, was the principal man to help me. He offered </w:t>
      </w:r>
      <w:r>
        <w:rPr>
          <w:rFonts w:ascii="Times" w:hAnsi="Times" w:eastAsia="Times"/>
          <w:b w:val="0"/>
          <w:i w:val="0"/>
          <w:color w:val="000000"/>
          <w:sz w:val="22"/>
        </w:rPr>
        <w:t>to let, and we decided to hire, his Kochrab bungalow.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we had to settle was the name of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friends. Amonst the names suggested were ‘Sevashram’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(the abode of service). ‘Tapovan’ (the abode of austerities),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name ‘Sevashram’ but for the absence of emphasis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service. ‘Tapovan’ seemed to be a pretentious title,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dear to us we could not presume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tapasvins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(men of austerity). Our creed was devotion to truth, and our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search for and insistence on truth. I wanted to acquaint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method I had tried in south Africa, and I desired to test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extent to which its application might be possible. So my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and I selected the name ‘Satyagraha Ashram’, as conv-</w:t>
      </w:r>
      <w:r>
        <w:rPr>
          <w:rFonts w:ascii="Times" w:hAnsi="Times" w:eastAsia="Times"/>
          <w:b w:val="0"/>
          <w:i w:val="0"/>
          <w:color w:val="000000"/>
          <w:sz w:val="22"/>
        </w:rPr>
        <w:t>eying both our goal and our method of service.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 conduct of the Ashram a code of rules and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vances was necessary. A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therefore prepared,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>were invited to express their opinions on it. Amongst the many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that were received, that of Sir Gurudas Benerji is still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He liked the rules, but suggested that humility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as one of the observances, as he believed that the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sadly lacked humility. Though I noticed this fault, I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would cease to be humility the moment it became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vow. The true connotation of humility is self-effacement.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effacement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(salvation), and whilst it cannot, by itself,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observance, there may be other observances necessary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attainment. If the acts of an aspirant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servant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or selflessness about them, there is no longing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Service without humility is selfishness and egotism.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at this time about thirteen Tamilians in our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Tamil youngsters had accompanied me from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came from different parts of the country. We were in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>twenty-five men and women.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the Ashram was started. All had their meals in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kitchen and strove to live as one family.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 : ON THE ANVIL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had been in existence only a few months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put to a test such as I had scarcely expected. I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Amritlal Thakkar to this effect : ‘A humble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family is desirous of joining your Ashram.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them ?’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perturbed. I had never expected that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with an introduction from no less a man than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>would so soon be seeking admission to the Ashram. I shared the letter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for thr Ashram”, before May 20, 1915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“Satyagraha Ashram”, June 14, 1928.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0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companions. They welcomed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Amritlal Thakkar expressing our willingness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family, provided all the members were ready to abide by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consisted of Dudabhai, his wife Danibehn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then a mere toddling babe. Dudabhai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in Bombay. They all agreed to abide by the rules and were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admission created a flutter amongst the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helping the Ashram. The very first difficulty was found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use of the well, which was partly controlled by the 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bungalow. The man in charge of the water- lift objected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of water from our bucket would pollute him. So he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swearing at us and molesting Dudabhai. I told everyone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abuse and continue drawing water at any cost. When he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return his abuse, the man became ashamed and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>bother us.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monetary help, however, was stopped. The friend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that question about an untouchable being able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the Ashram had never expected that any such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stopping of monetary help came rumours of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boycott. We were prepared for all this. I had told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that, if we were boycotted and denied the usual facilities,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leave Ahmedabad. We would rather go and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untouchables’ quarter and live on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we could get by manual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Matters came to such a pass that Maganlal Gandhi one day gave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this notice : ‘We are out of funds and there is nothing for the next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month.’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quietly replied : ‘Then we shall go to the untouchables’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>quarter.’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the first time I had been faced with such a trial.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occasions God has sent help at the last moment. One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 after Maganlal had given me warning of our monetary plight,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children came and said that a Sheth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waiting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outside wanted to see me. I went out to him. ‘I want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some help. Will you accept it ?’ he asked.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‘Most certainly,’ said I. ‘And I confess I am at the present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‘Antyaj’ Conference, Nagpur”, December 25,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Sarabhai, who had insisted on remaining anonymous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moment at the end of my resources.’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shall come tomorrow at this time, he said.‘Will you be here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‘Yes,’ said I, and he left.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Next day, exactly at the appointed hour, the car drew up near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quarters, and the horn was blown. The children came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news. The Sheth did not come in. I went out to see him. He placed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hands currency notes of the value of Rs. 13,000, and drove away.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expected this help, and what a novel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it! The gentleman had never before visited the Ashram.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can remember, I had met him only once. No visit,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enquiries, simply rendering help and going away ! This was a unique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for me. The help deferred the exodus to the untouchables’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>quarter. We now felt quite safe for a year.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was a storm outside, so was there a storm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itself. Though in South Africa untouchable friends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my place and live and feed with me, my wife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did not seem quite to relish the admission into the Ashram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 friends. My eyes and ears easily detected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if not their dislike, towards Danibehn. The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had caused me no anxiety, but this internal storm was more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Danibehn was an ordinary woman. Dudabhai was a </w:t>
      </w:r>
      <w:r>
        <w:rPr>
          <w:rFonts w:ascii="Times" w:hAnsi="Times" w:eastAsia="Times"/>
          <w:b w:val="0"/>
          <w:i w:val="0"/>
          <w:color w:val="000000"/>
          <w:sz w:val="22"/>
        </w:rPr>
        <w:t>than I could bear.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with slight education but of good understanding. I liked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Sometimes he did flare up, but on the whole I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with his forbearance. I pleaded with him to swallow minor </w:t>
      </w:r>
      <w:r>
        <w:rPr>
          <w:rFonts w:ascii="Times" w:hAnsi="Times" w:eastAsia="Times"/>
          <w:b w:val="0"/>
          <w:i w:val="0"/>
          <w:color w:val="000000"/>
          <w:sz w:val="22"/>
        </w:rPr>
        <w:t>insults. He not only agreed, but prevailed upon his wife to do likewise.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admission of this family proved a valuable lesson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In the very beginning we proclaimed to the world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would not countenance untouchability. Those who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Ashram were thus put on their guard, and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this direction was considerably simplified. The fact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mostly the real orthodox Hindus who have met the daily growing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enses of the Ashram is perhaps a clear indication that untou-chability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shaken to its foundation. There are indeed many other proofs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but the fact that good Hindus do not scruple to help an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go to the length of dining with the untouchables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>proof.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should have to skip over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pertaining to this subject, how we tackled delicate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arising out of the main question, how we had to overcome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</w:t>
      </w:r>
      <w:r>
        <w:rPr>
          <w:rFonts w:ascii="Times" w:hAnsi="Times" w:eastAsia="Times"/>
          <w:b w:val="0"/>
          <w:i w:val="0"/>
          <w:color w:val="000000"/>
          <w:sz w:val="22"/>
        </w:rPr>
        <w:t>unexpected difficulties, and various other matters which are quite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S. Srinivas Sastri”, September 23, 1915.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9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to a description of experiments with Truth. The chapters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will also suffer from the same drawback. I shall have to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details, because most of the characters in the drama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and it is not proper without permission to use their names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events with which they are concerned.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to obtain their consent or to get them every now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revise the chapters concerning themselves. Besides, such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outside the limit of this autobiography. I therefore fear that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story, valuable as it is in my opinion to seekers after Truth,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told with inevitable omissions. Nevertheless, it is my desire and </w:t>
      </w:r>
      <w:r>
        <w:rPr>
          <w:rFonts w:ascii="Times" w:hAnsi="Times" w:eastAsia="Times"/>
          <w:b w:val="0"/>
          <w:i w:val="0"/>
          <w:color w:val="000000"/>
          <w:sz w:val="22"/>
        </w:rPr>
        <w:t>hope, God willing, to bring this narrative down to the days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 : ABOLITION OF INDENTURED EMIGRATION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shall, for a moment, take leave of the Ashram, which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beginning had to weather internal and external storms, and </w:t>
      </w:r>
      <w:r>
        <w:rPr>
          <w:rFonts w:ascii="Times" w:hAnsi="Times" w:eastAsia="Times"/>
          <w:b w:val="0"/>
          <w:i w:val="0"/>
          <w:color w:val="000000"/>
          <w:sz w:val="22"/>
        </w:rPr>
        <w:t>briefly advert to a matter that engaged my attention.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were those who had emigrated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>to labour under an indenture for five years or less. Under the Smuts-</w:t>
      </w:r>
      <w:r>
        <w:rPr>
          <w:rFonts w:ascii="Times" w:hAnsi="Times" w:eastAsia="Times"/>
          <w:b w:val="0"/>
          <w:i w:val="0"/>
          <w:color w:val="000000"/>
          <w:sz w:val="22"/>
        </w:rPr>
        <w:t>Gandhi Settlement of 1914,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£3 tax in respect of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to Natal had been abolished, but the general emigration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India still needed treatment.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March 1916 Pandit Madan Mohan Malaviyaji moved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the Imperial Legislative Council for the abolition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system. In accepting the motion Lord Harding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‘obtained from His Majesty’s Government the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abolition in due course’ of the system. I felt, however,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satisfied with so very vague an assurance, but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agitate for immediate abolition.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 had tolerated the system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her sheer negligence, and I believed the time had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successfully agitate for this redress. I met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wrote in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saw that public opinion was solidly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immediate abolition. Might this be a fit subject for saty-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agraha ? I had no doubt that it was, but I did not know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modus </w:t>
      </w:r>
      <w:r>
        <w:rPr>
          <w:rFonts w:ascii="Times" w:hAnsi="Times" w:eastAsia="Times"/>
          <w:b w:val="0"/>
          <w:i/>
          <w:color w:val="000000"/>
          <w:sz w:val="22"/>
        </w:rPr>
        <w:t>operandi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meantime the Viceroy had made no secret of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‘the eventual abolition,’ which, as he said, was abolition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‘within such reasonable time as will allow of alternative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being introduced.’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February 1917, Pandit Malaviyaji asked for leave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a bill for the immediate abolition of the system. Lord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“Indentured Labour”, February 25, 1916.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refused permission. It was time for me to tour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for an all-India agitation.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started the agitation I thought it proper to wait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So I applied for an interview. He immediately granted it.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Maffey, now Sir John Maffey, was his private secretary. I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with him. I had a satisfactory talk with Lord Chelmsford </w:t>
      </w:r>
      <w:r>
        <w:rPr>
          <w:rFonts w:ascii="Times" w:hAnsi="Times" w:eastAsia="Times"/>
          <w:b w:val="0"/>
          <w:i w:val="0"/>
          <w:color w:val="000000"/>
          <w:sz w:val="22"/>
        </w:rPr>
        <w:t>who, without being definite, promised to be helpful.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my tour from Bombay. Mr. Jehangir Petit undertook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 the meeting under the auspices of the Imperial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Executive Committee of the Association met irst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fra-ming the resolutions to be moved at the meeting. Dr. Stanley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Reed, Sjt. (now Sir) Lallubhai Samaldas, Sjt. Natarajan and Mr.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 at the Committee meeting. The discussion centred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fixing of the period within which the Government was to be asked </w:t>
      </w:r>
      <w:r>
        <w:rPr>
          <w:rFonts w:ascii="Times" w:hAnsi="Times" w:eastAsia="Times"/>
          <w:b w:val="0"/>
          <w:i w:val="0"/>
          <w:color w:val="000000"/>
          <w:sz w:val="22"/>
        </w:rPr>
        <w:t>to abolish the system. There were three proposals, viz., for abolition</w:t>
      </w:r>
      <w:r>
        <w:rPr>
          <w:rFonts w:ascii="Times" w:hAnsi="Times" w:eastAsia="Times"/>
          <w:b w:val="0"/>
          <w:i w:val="0"/>
          <w:color w:val="000000"/>
          <w:sz w:val="22"/>
        </w:rPr>
        <w:t>‘as soon as possible’, abolition ‘by the 31st July’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‘immediate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abolition’. I was for a definite date as we could then decide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failed to aceede to our request within the time limit. </w:t>
      </w:r>
      <w:r>
        <w:rPr>
          <w:rFonts w:ascii="Times" w:hAnsi="Times" w:eastAsia="Times"/>
          <w:b w:val="0"/>
          <w:i w:val="0"/>
          <w:color w:val="000000"/>
          <w:sz w:val="22"/>
        </w:rPr>
        <w:t>Sjt. Lallubhai was for ‘immediate’ abolition. He said ‘immediate’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a shorter period than the 31st July. I explained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not understand the word ‘immediate’. If we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to do something, they must have a more definite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would interpret ‘immediate’ in his own way—Government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one way, the people another way. There was no question of misun-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derstanding ‘the 31st of July’, and if nothing was done by that date,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proceed further. Dr. Reed saw the force of the argument,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Sjt. Lallubhai also agreed. We adopted the 31st July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date by which the abolition should be announced,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to that effect was passed at the public meeting, and mee-</w:t>
      </w:r>
      <w:r>
        <w:rPr>
          <w:rFonts w:ascii="Times" w:hAnsi="Times" w:eastAsia="Times"/>
          <w:b w:val="0"/>
          <w:i w:val="0"/>
          <w:color w:val="000000"/>
          <w:sz w:val="22"/>
        </w:rPr>
        <w:t>tings throughout India resolved accordingly.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Jaiji Petit put all her energies into the organization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ladies’ deputation to the Viceroy. Amongst the ladies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formed the deputation, I remember the names of Lady Tata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Dilshad Begum. The deputation had a great effect.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gave an encouraging reply.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Karachi, Calcutta and various other places.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meetings everywhere, and there was unbounded enthusiasm. I had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expected anything like it when the agitation was launched.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I used to travel alone, and had therefore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experiences. The C.I.D. men were always after me.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I had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Apparently a slip for May 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Anti-Indenture Meeting,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Bombay”, February 9, 1917.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conceal, they did not molest me, nor did I cause them any </w:t>
      </w:r>
      <w:r>
        <w:rPr>
          <w:rFonts w:ascii="Times" w:hAnsi="Times" w:eastAsia="Times"/>
          <w:b w:val="0"/>
          <w:i w:val="0"/>
          <w:color w:val="000000"/>
          <w:sz w:val="22"/>
        </w:rPr>
        <w:t>trouble. Fortunately I had not then received the stamp of Mah-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atmaship, though the shout of that name was quite common where </w:t>
      </w:r>
      <w:r>
        <w:rPr>
          <w:rFonts w:ascii="Times" w:hAnsi="Times" w:eastAsia="Times"/>
          <w:b w:val="0"/>
          <w:i w:val="0"/>
          <w:color w:val="000000"/>
          <w:sz w:val="22"/>
        </w:rPr>
        <w:t>people knew 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occasion the detectives disturbed me at several stations,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my ticket and took down the number. I, of course,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all the questions they asked. My fellow-passengers had </w:t>
      </w:r>
      <w:r>
        <w:rPr>
          <w:rFonts w:ascii="Times" w:hAnsi="Times" w:eastAsia="Times"/>
          <w:b w:val="0"/>
          <w:i w:val="0"/>
          <w:color w:val="000000"/>
          <w:sz w:val="22"/>
        </w:rPr>
        <w:t>taken me to be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‘sadhu’ or a ‘fakir’. When they saw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molested at every station, they were exas- perated and swore at </w:t>
      </w:r>
      <w:r>
        <w:rPr>
          <w:rFonts w:ascii="Times" w:hAnsi="Times" w:eastAsia="Times"/>
          <w:b w:val="0"/>
          <w:i w:val="0"/>
          <w:color w:val="000000"/>
          <w:sz w:val="22"/>
        </w:rPr>
        <w:t>the detectives. ‘Why are you worrying the poor sadhu for nothing 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protested. ‘Don’t you show these scoundrels your ticket,’ they </w:t>
      </w:r>
      <w:r>
        <w:rPr>
          <w:rFonts w:ascii="Times" w:hAnsi="Times" w:eastAsia="Times"/>
          <w:b w:val="0"/>
          <w:i w:val="0"/>
          <w:color w:val="000000"/>
          <w:sz w:val="22"/>
        </w:rPr>
        <w:t>said addressing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to them gently : ‘It is no trouble to show them my ticket.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doing their duty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’. The passengers were not satisfied,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evinced more and more sympathy, and strongly objected to this sort </w:t>
      </w:r>
      <w:r>
        <w:rPr>
          <w:rFonts w:ascii="Times" w:hAnsi="Times" w:eastAsia="Times"/>
          <w:b w:val="0"/>
          <w:i w:val="0"/>
          <w:color w:val="000000"/>
          <w:sz w:val="22"/>
        </w:rPr>
        <w:t>of ill-treatment of innocent men.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 detectives were nothing. The real hardship was the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travelling. My bitterest experience was from Lahore to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to Calcutta from Karachi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Lahore where I had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trains. It was impossible to find a place in the train. It was full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could get in did so by sheer force, often sneaking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windows if the doors were locked. I had to reach Calcutta on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for the meeting, and if I missed this train I could not arrive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had almost given up hope of getting in. No one was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me, when a porter discovering my plight came to me and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‘Give me twelve annas and I’ll get you a seat.’ ‘Yes,’ said I, 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twelve annas if you do procure me a seat.’ The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from carriage to carriage entreating passengers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>heeded him. As the train was about to start, some passengers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‘There is no room here, but you can shove him in here if you like.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stand.’ ‘Well ?’ asked the young porter. I readily agreed,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shoved me in bodily through the window. Thus I got in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porter earned his twelve annas.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night was a trial. The other passengers were sitting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somehow. I stood two hours, holding the chain of the upper bunk.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Meanwhile some of the passengers kept worrying me incessantly.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‘Why will you not sit down ?’ they asked. I tried to reason with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saying there was no room but they could not tolerate my standing,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they were lying full length on the upper bunks. They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tire of worrying me neither did I tire of gently replying to them.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last mollified them. Some of them asked me my name and, when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gave it they felt ashamed. They apologized and made room for me.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Patience was thus rewarded.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dead tired, and my head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reeling. God sent help just when it was most 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that way I somehow reached Delhi and thence</w:t>
      </w:r>
      <w:r>
        <w:rPr>
          <w:rFonts w:ascii="Times" w:hAnsi="Times" w:eastAsia="Times"/>
          <w:b w:val="0"/>
          <w:i w:val="0"/>
          <w:color w:val="000000"/>
          <w:sz w:val="14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Calcutta.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Maharaja of Cassimbazaar, the president of the Calcutta meeting,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my host. Just as in Karachi, here also there was unbounded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enthusiasm. The meeting was attended by several Englishmen.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31st July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announced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emigration from India was stopped.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1894 that I drafted the first petition protesting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system, and I had then hoped that this ‘semi-salvery’, as Sir W. W. </w:t>
      </w:r>
      <w:r>
        <w:rPr>
          <w:rFonts w:ascii="Times" w:hAnsi="Times" w:eastAsia="Times"/>
          <w:b w:val="0"/>
          <w:i w:val="0"/>
          <w:color w:val="000000"/>
          <w:sz w:val="22"/>
        </w:rPr>
        <w:t>Hunter used to call the system, would some day be brought to an end.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who aided in the agitation which was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1894, but I cannot help saying that potential satyagraha hastened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</w:t>
      </w:r>
      <w:r>
        <w:rPr>
          <w:rFonts w:ascii="Times" w:hAnsi="Times" w:eastAsia="Times"/>
          <w:b w:val="0"/>
          <w:i w:val="0"/>
          <w:color w:val="000000"/>
          <w:sz w:val="10"/>
        </w:rPr>
        <w:t>T12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further details of that agitation and of those who took part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I refer the reader to my </w:t>
      </w:r>
      <w:r>
        <w:rPr>
          <w:rFonts w:ascii="Times" w:hAnsi="Times" w:eastAsia="Times"/>
          <w:b w:val="0"/>
          <w:i/>
          <w:color w:val="000000"/>
          <w:sz w:val="22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 : THE STAIN OF INDIGO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is the land of King Janaka. Just as it abounds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 groves, so used it to be full of indigo plantations until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1917. The Champaran tenant was bound by law to plant three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twenty parts of his land with indigo for his landlord.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was known as the </w:t>
      </w:r>
      <w:r>
        <w:rPr>
          <w:rFonts w:ascii="Times" w:hAnsi="Times" w:eastAsia="Times"/>
          <w:b w:val="0"/>
          <w:i/>
          <w:color w:val="000000"/>
          <w:sz w:val="22"/>
        </w:rPr>
        <w:t>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system, as three </w:t>
      </w:r>
      <w:r>
        <w:rPr>
          <w:rFonts w:ascii="Times" w:hAnsi="Times" w:eastAsia="Times"/>
          <w:b w:val="0"/>
          <w:i/>
          <w:color w:val="000000"/>
          <w:sz w:val="22"/>
        </w:rPr>
        <w:t>kathas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</w:t>
      </w:r>
      <w:r>
        <w:rPr>
          <w:rFonts w:ascii="Times" w:hAnsi="Times" w:eastAsia="Times"/>
          <w:b w:val="0"/>
          <w:i w:val="0"/>
          <w:color w:val="000000"/>
          <w:sz w:val="22"/>
        </w:rPr>
        <w:t>twenty (which make one acre) had to be planted with indigo.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did not then know even the name,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 geographical position, of Champaran, and I had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indigo plantations. I had seen packets of indigo, but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dreamed that it was grown and manufactured in Champaran at great </w:t>
      </w:r>
      <w:r>
        <w:rPr>
          <w:rFonts w:ascii="Times" w:hAnsi="Times" w:eastAsia="Times"/>
          <w:b w:val="0"/>
          <w:i w:val="0"/>
          <w:color w:val="000000"/>
          <w:sz w:val="22"/>
        </w:rPr>
        <w:t>hardship to thousands of agriculturists.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 Shukla was one of the agriculturists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harrow, and he was filled with a passion to wash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 of indigo for the thousands who were suffering as he had </w:t>
      </w:r>
      <w:r>
        <w:rPr>
          <w:rFonts w:ascii="Times" w:hAnsi="Times" w:eastAsia="Times"/>
          <w:b w:val="0"/>
          <w:i w:val="0"/>
          <w:color w:val="000000"/>
          <w:sz w:val="22"/>
        </w:rPr>
        <w:t>suffered.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 caught hold of me at Lucknow, where I had gone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of 1916. ‘Vakil Babu will tell you everything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>distress,’ he said, and urged me to go to Champaran. ‘Vakil Babu’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none other than Babu Brajkishore Prasad, who became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co-worker in Champaran, and who is the soul of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Bihar. Rajkumar Shukla brought him to my tent. He was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black alpaca </w:t>
      </w:r>
      <w:r>
        <w:rPr>
          <w:rFonts w:ascii="Times" w:hAnsi="Times" w:eastAsia="Times"/>
          <w:b w:val="0"/>
          <w:i/>
          <w:color w:val="000000"/>
          <w:sz w:val="22"/>
        </w:rPr>
        <w:t>achkan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trousers. Brajkishore Babu failed then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decision was gazetted on 12-3-1917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impression on me. I took it that he must be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exloiting the simple agriculturists. Having heard from him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Champaran, I replied as was my wont : ‘I can give no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seeing the conditions with my own eyes. You will please move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resolution in the Congress, but leave me free for the present.’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 Shukla of course wanted some help from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Brajkishore Prasad moved the resolution, expressing sympathy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people of Champaran, and it was unanimously passed.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Rajkumar Shukla was glad, but far from satisfied. He wanted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to visit Champaran and witness the miseries of the ryots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 told him that I would include Champaran in the tour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contemplated and give it a day or two. ‘One day will be enough,’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 he, ‘and you will see things with your own eyes.’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Lucknow I went to Cawnpore. Rajkumar Shukla followed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there. ‘Champaran is very near here. Please give a day,’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insisted. ‘Pray excuse me this time. But I promise that I will come,’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 I, further committing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returned to the Ashram. The ubiquitous Rajkumar was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too. ‘Pray fix the day now’, he said. ‘Well’ said I, ‘I have to be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Calcutta on such and such a date, come and meet me then, and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from there.’ I did not know where I was to go, what to do,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to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I reached Bhupen Babu’s place in Calcutta, Rajkumar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Shukla had gone and established himself there. Thus this ignorant,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unsophisticated but resolute agriculturist captured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early in 1917, we left Calcutta for Champaran, looking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fellow-rustics. I did not even know the train. He took me to it, and </w:t>
      </w:r>
      <w:r>
        <w:rPr>
          <w:rFonts w:ascii="Times" w:hAnsi="Times" w:eastAsia="Times"/>
          <w:b w:val="0"/>
          <w:i w:val="0"/>
          <w:color w:val="000000"/>
          <w:sz w:val="22"/>
        </w:rPr>
        <w:t>we travelled together, reaching Patna in the morning.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first visit to Patna. I had no friend or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could think of putting up. I had an idea that Rajkumar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Shukla, simple agriculturist as he was, must have some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Patna. I had come to know him a little more on the journey,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Patna I had no illusions left concerning him.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innocent of everything. The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had taken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were really nothing of the sort. Poor Rajkumar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as a menial to them. Between such agriculturist clients and their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gulf as wide as the Ganges in flood.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 Shukla took me to Rajendra Babu’s place in Patna.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had gone to Puri or some other place, I now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which. There were one or two servants at the bungalow who paid us no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with me something to eat. I wanted dates which my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procured for me from the bazaar.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strict untouchability in Bihar.  I might not draw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well whilst the servants were using it,  lest drops of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bucket might pollute them, the servants not knowing to what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belonged.  Rajkumar directed me to the indoor latrine, 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directed me to the outdoor one.  All this was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or irritating to me, for I was inured to such things.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were doing the duty, which they thought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>would wish them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entertaining experience enhanced my regard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Rajkumar Shukla, if they also enabled me to know him better. I saw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that Rajkumar Shukla could not guide me, and that I must take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reins in my own hands.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</w:p>
    <w:p>
      <w:pPr>
        <w:autoSpaceDN w:val="0"/>
        <w:autoSpaceDE w:val="0"/>
        <w:widowControl/>
        <w:spacing w:line="266" w:lineRule="exact" w:before="68" w:after="0"/>
        <w:ind w:left="0" w:right="1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 : THE GENTLE BIHARI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Maulana Mazharul Haq in London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for the bar, and when I met him at the Bombay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1915—the year in which he was President of the Muslim League—he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renewed the acquaintance, and extended me an invitation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whenever I happened to go to Patna. I bethought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invitation and sent him a note indicating the purpose of my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immediately came in his car, and pressed me to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hospitality. I thanked him and requested him to guide 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by the first available train, the railway guide being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uttar stranger like me. He had a talk with Rajkumar Shukla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first go to Muzaffarpur. There was a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place the same evening, and he sent me off by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Kripalani was then in Muzaffarpur. I had known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ever since my visit to Hyderabad. Dr. Choithram had told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sacrifice, of his simple life, and of the Ashram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was running out of funds provided by Prof. Kripalani.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a professor in the Government College, Muzaffarpur,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just resigned the post when I went there. I had sent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him of my arrival, and he met me at the station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of students, though the train reached there at midnight.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rooms of his own, and was staying with Professor Malkani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virtually became my host. It was an extraordinary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days for a Government professor to harbour a man like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Kripalani spoke to me about the desperate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Bihar, particularly of the Tirhut division and gave me an idea of the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10-4-1917, where “the master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house” is not named.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my task. He had established very close con- 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Biharis, and had already spoken to them about the mission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>me to Bihar.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a small group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22"/>
        </w:rPr>
        <w:t>called on me. I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remember Ramnavmi Prasad among them, as his earnestness specially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appealed to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not possible,’ he said, ‘for you to do the kind of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for, if you stay here (meaning Prof. Malkani’s quarters).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come and stay with one of us. Gaya Babu is a well-known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come on his behalf to invite you to stay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we are all afraid of Government, but we shall render what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can. Most of the things Rajkumar Shukla has told you are true.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pity our leaders are not here today. I have, however, wired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both, Babu Brajkishore Prasad and Babu Rajendra Prasad.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arrive shortly, and they are sure to be able to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you want and to help you considerably. Pray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to Gaya Babu’s place.’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request that I could not resist, though I hesitated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embarrassing Gaya Babu. But he put me at ease, and so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stary with him. He and his people showered all their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>on 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Brajkishorebabu now arrived from Darbhanga and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from Puri. Brajkishorebabu was not the Babu Brajkishore 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met in Lucknow. He impressed me this time with his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goodness and extraordinary faith, so characteristic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Biharis, and my heart was joyous over it. The Bihar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him was an agreeable surprise to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I felt myself becoming bound to this circle of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lifelong friendship. Brajkishorebabu acquainted me with the facts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He used to be in the habit of taking up the cases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tenants. There were two such cases pending when I went there. When </w:t>
      </w:r>
      <w:r>
        <w:rPr>
          <w:rFonts w:ascii="Times" w:hAnsi="Times" w:eastAsia="Times"/>
          <w:b w:val="0"/>
          <w:i w:val="0"/>
          <w:color w:val="000000"/>
          <w:sz w:val="22"/>
        </w:rPr>
        <w:t>he won any such case,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consoled himself that he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for these poor people.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he did not charge fees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these simple peasants.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labour under the belief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charge fees, they will have no wherewithal to run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households, and will not be able to render effective help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 figures of the fees they charged and 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a </w:t>
      </w:r>
      <w:r>
        <w:rPr>
          <w:rFonts w:ascii="Times" w:hAnsi="Times" w:eastAsia="Times"/>
          <w:b w:val="0"/>
          <w:i w:val="0"/>
          <w:color w:val="000000"/>
          <w:sz w:val="22"/>
        </w:rPr>
        <w:t>barrister’s fees in Bengal and Bihar staggered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gave Rs. 10,000 to so and so for his opinion,’ I was told.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less than four figures in any case.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friends listened to my kindly reproach and did not mis-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‘Having studied these cases,’ said I, ‘I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we should stop going to law-courts. Taking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courts does little good. Where the ryots are so crushed and fear-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stricken, law-courts are useless. The real relief for them is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fear. We cannot sit still until we have driven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 had thought that I should be able to leave here in two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now realize that the work might take even two years.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give that time, if necessary. I am now feeling my ground, </w:t>
      </w:r>
      <w:r>
        <w:rPr>
          <w:rFonts w:ascii="Times" w:hAnsi="Times" w:eastAsia="Times"/>
          <w:b w:val="0"/>
          <w:i w:val="0"/>
          <w:color w:val="000000"/>
          <w:sz w:val="22"/>
        </w:rPr>
        <w:t>but I want your help.’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found Brajkishore Babu exceptionally cool-headed. ‘We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render all the help we can,’ he said quietly, ‘but pray tell us what kind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help you will need.’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thus we sat talking until midnight.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‘I shall have little use for your legal knowledge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,’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‘I want clerical assistance and help in interpretation. It may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face imprisonment, but much as I would love you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risk, you would go only so far as you feel yourselves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Even turning yourselves into clerks and giving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for an indefinite period is no small thing. I find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local dialect of Hindi, and I shall not be able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written in Kaithi or Urdu. I shall want you to translate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cannot afford to pay for this work. I should all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>love and out of a spirit of service.’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Brajkishorebabu understood this immediately, and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cross-examined me and his companions by turns. He tried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all that I had said—how long thier service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requi-red, how many of them would be needed, whether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by turns and so on. Then he asked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sacrifice.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they gave me this assurance. ‘Such and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us will do whatever you may ask. Some of us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so much time as you may require.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oneself to imprisonment is a novel thing for us. We </w:t>
      </w:r>
      <w:r>
        <w:rPr>
          <w:rFonts w:ascii="Times" w:hAnsi="Times" w:eastAsia="Times"/>
          <w:b w:val="0"/>
          <w:i w:val="0"/>
          <w:color w:val="000000"/>
          <w:sz w:val="22"/>
        </w:rPr>
        <w:t>will try to assimilate it.’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XIV : FACE TO FACE WITH AHIMSA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was to inquire into the condition of the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and understand their grievances against the indigo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planters. For this purpose it was necessary that I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the ryots. But I deemed it essential, before starting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inquiry, to know the planters’ side of the case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 of the Division. I sought and was granted appointments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both.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Planters’ Association told me plainly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outsider and that I had no business to come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and their tenants, but if I had any representation to make,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submit it in writing. I politely told him that I did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an outsider, and that I had every right to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tenants if they desired me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Commissioner, on whom I called, proceeded to bully me,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advised me forthwith to leave Tirhut.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acquainted my co-workers with all this, and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likelihood of Government stopping me from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and that I might have to go to jail earlier than I had expected,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I was to be arrested, it would be best that the arrest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Motihari or if possible in Bettiah. It was advisable,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I should go to those places as early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Champaran is a district of the Tirhut division and Motihari is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headquarters. Rajkumar Shukla’s place was in the vicinity of Bettiah,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tenants belonging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kothis </w:t>
      </w:r>
      <w:r>
        <w:rPr>
          <w:rFonts w:ascii="Times" w:hAnsi="Times" w:eastAsia="Times"/>
          <w:b w:val="0"/>
          <w:i w:val="0"/>
          <w:color w:val="000000"/>
          <w:sz w:val="22"/>
        </w:rPr>
        <w:t>in its neighbourhood were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poorest in the district. Rajkumar Shukla wanted me to see them and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equally anxious to do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started with my co-workers for Motihari the same day. </w:t>
      </w:r>
      <w:r>
        <w:rPr>
          <w:rFonts w:ascii="Times" w:hAnsi="Times" w:eastAsia="Times"/>
          <w:b w:val="0"/>
          <w:i w:val="0"/>
          <w:color w:val="000000"/>
          <w:sz w:val="22"/>
        </w:rPr>
        <w:t>Babu Gorakh Prasad harboured us in his home, which became a 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ravanserai. It could hardly contain us all. The very same day we </w:t>
      </w:r>
      <w:r>
        <w:rPr>
          <w:rFonts w:ascii="Times" w:hAnsi="Times" w:eastAsia="Times"/>
          <w:b w:val="0"/>
          <w:i w:val="0"/>
          <w:color w:val="000000"/>
          <w:sz w:val="22"/>
        </w:rPr>
        <w:t>heard that about five miles from Motihari a tenant had been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It was decided that, in company with Babu Dharanidhar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Prasad, I should go and see him the next morning, and we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off for the place on elephant’s back. An elephant, by the way,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as common in Champaran as a bullock-cart in Gujarat. We had </w:t>
      </w:r>
      <w:r>
        <w:rPr>
          <w:rFonts w:ascii="Times" w:hAnsi="Times" w:eastAsia="Times"/>
          <w:b w:val="0"/>
          <w:i w:val="0"/>
          <w:color w:val="000000"/>
          <w:sz w:val="22"/>
        </w:rPr>
        <w:t>scarcely gone half way when a messenger from the Police Super-</w:t>
      </w:r>
      <w:r>
        <w:rPr>
          <w:rFonts w:ascii="Times" w:hAnsi="Times" w:eastAsia="Times"/>
          <w:b w:val="0"/>
          <w:i w:val="0"/>
          <w:color w:val="000000"/>
          <w:sz w:val="22"/>
        </w:rPr>
        <w:t>intendent overtook us and said that the latter had sent his complim-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ents. I saw what he meant. Having left Dharanidhar Babu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original destination, I got into the hired carriage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had brought. He then served on me a notice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and drove me to my place. On his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service of the notice, I wrote to the effect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comply with it and leave Champaran till my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finished. Thereupon I received a summons to take my trial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 for disobeying the order to leave Champaran.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awake that whole night writing letters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instructions to Babu Brajkishore Prasad.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District Magistrate, Champaran”, April 16 &amp; 17, 1917.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notice and the summons spread like wildfire,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told that Motihari that day witnessed unprecedented scenes.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Gorakhbabu’s house and the court house overflowed with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I had finished all my work during the night and 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cope with the crowds. My companions proved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They occupied themselves with regulation the crowds,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followed me wherever I went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sort of friendliness sprang up between the officials—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Collector, Magisrate, Police Superintendent—and myself.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resisted the notices served on me. Instead I accepted them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conduct towards the officials was correct. They thus saw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offend them personally, but that I wanted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their orders. In this way they were put at ease, and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harassing me they gladly availed themselves of my and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worker’s co-operation in regulating the crowds. But it was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to them of the fact that their authority was shaken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had for the moment lost all fear of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obedience to the power of love which their new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exercised. It should be remembered that no one knew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The peasants were all ignorant. Champaran, being far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of the Ganges, and right at the foot of the Himalayas in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proximity to Nepal, was cut off from the rest of India.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practically unknown in those parts. Even those who had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 shrank from joining it or even mentioning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Congress and its members had entered this land,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>not in the name of the Congress, yet in a far more real sense.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consultation with my co-workers I had decided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in the name of the Congress. What we wanted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not name, substance and not shadow. For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bete noire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Government and their controllers—</w:t>
      </w:r>
      <w:r>
        <w:rPr>
          <w:rFonts w:ascii="Times" w:hAnsi="Times" w:eastAsia="Times"/>
          <w:b w:val="0"/>
          <w:i w:val="0"/>
          <w:color w:val="000000"/>
          <w:sz w:val="22"/>
        </w:rPr>
        <w:t>the planters. To them the Congress was a byword for lawyers’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wrangles, evasion of law through legal loopholes, a byword for bomb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anarchical crime and for diplomacy and hypocrisy.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 them both. Therefore we had decided not to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 and not to aqcuaint the peasants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called the Congress. It was enough, we thought,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and followed the spirit of the Congress instead of its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emissaries had therefore been sent there, openly or secretly,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Congress to prepare the ground for our arrival.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 Shukla was incapable of reaching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peasants. No political work had yet been done amongst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outside Champaran was not known to them. And yet they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me as though we had been age-long friends. It is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>no exag-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geration, but the literal truth, to say that in this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I was face to face with God, Ahimsa and Truth. 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come to examine my title to this realization,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my love for the people. And this in turn is nothing but an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my unshakable faith in ahimsa.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in Champaran was an unforgettable event in my life </w:t>
      </w:r>
      <w:r>
        <w:rPr>
          <w:rFonts w:ascii="Times" w:hAnsi="Times" w:eastAsia="Times"/>
          <w:b w:val="0"/>
          <w:i w:val="0"/>
          <w:color w:val="000000"/>
          <w:sz w:val="22"/>
        </w:rPr>
        <w:t>and a red-letter day for the peasants and for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law, I was to be on my trial, but truly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to be on its trial. The Commissioner only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>in trapping Government in the net which he had spread for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 : CASE WITHDRAWN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trial began. The Government pleader, the Magistrate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officials were on tenterhooks. They were at a loss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The Government pleader was pressing the Magistrate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case. But I interfered and requested the Magistrate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case, as I wanted to plead guilty to having disobeyed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leave Champaran and read a brief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follows :</w:t>
      </w:r>
    </w:p>
    <w:p>
      <w:pPr>
        <w:autoSpaceDN w:val="0"/>
        <w:autoSpaceDE w:val="0"/>
        <w:widowControl/>
        <w:spacing w:line="220" w:lineRule="exact" w:before="48" w:after="0"/>
        <w:ind w:left="37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permission of the Court I would like to make a brief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why I have taken the very serious step of seemingly disobeying the </w:t>
      </w:r>
      <w:r>
        <w:rPr>
          <w:rFonts w:ascii="Times" w:hAnsi="Times" w:eastAsia="Times"/>
          <w:b w:val="0"/>
          <w:i w:val="0"/>
          <w:color w:val="000000"/>
          <w:sz w:val="18"/>
        </w:rPr>
        <w:t>order passed under Section 144 of Cr. P. C. In my humble opinion it is a ques-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difference of opinion between the Local Administration and myself.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entered the country with motives of rendering humanitarian and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service. I have done so in response to a pressing invitation to come and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ryots, who urge they are not being fairly treated by the indigo planters.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render any help without studying the problem. I have, therefore,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it with the assistance, if possible, of the Administration and the planters.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other motive, and I cannot believe that my coming can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 public peace and cause loss of life. I claim to have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in such matters. The Administration, however, have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differently. I fully appreciate their difficulty, and I admit too that they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upon information they received. As a lawabiding citizen my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instinct would be, as it was, to obey the order served upon me. But I could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without doing violence to my sense of duty to those for whom I have come.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I could just now serve them only by remaining in their midst.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therefore, voluntarily retire. Amid this conflict of duties I could only 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responsiblity of removing me from them on the Administration. I am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the fact that a person, holding in the public life of India, a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I do, has to be most careful in setting an example. It is my firm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complex consitution under which we are living, the only safe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course for a self-respecting man is, in the circumstances such as face </w:t>
      </w:r>
      <w:r>
        <w:rPr>
          <w:rFonts w:ascii="Times" w:hAnsi="Times" w:eastAsia="Times"/>
          <w:b w:val="0"/>
          <w:i w:val="0"/>
          <w:color w:val="000000"/>
          <w:sz w:val="18"/>
        </w:rPr>
        <w:t>me, to do what I have decided to do, that is, to submit without protest to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before the Court”, April 18, 1917; the text here has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slightly touched up.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penalty of disobedience.</w:t>
      </w:r>
    </w:p>
    <w:p>
      <w:pPr>
        <w:autoSpaceDN w:val="0"/>
        <w:autoSpaceDE w:val="0"/>
        <w:widowControl/>
        <w:spacing w:line="240" w:lineRule="exact" w:before="60" w:after="0"/>
        <w:ind w:left="9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venture to make this statement not in any way in extenuation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penalty to be awarded against me, but to show that I have disregarded the order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served upon me not for want of respect for lawful authority, but in obedience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higher law of our being, the voice of conscience.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now no occasion to postpone the hearing, but 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and the Government pleader had been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surprise, Magistrate postponed judgement. Meanwhile I had wired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to the Viceroy,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Patan friends, as also to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>Mohan Malaviya and others.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could appear before the Court to receive the sentence,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sent a written message that the Lieutenant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ordered the case against me to be withdrawn, and the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saying that I was at liberty to conduct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inquiry, and that I might count on whatever help I needed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officials. None of us was prepared for this prompt and happy issue.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called on the Collector Mr. Heycock. He seemed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anxious to do justice. He told me that I might ask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I desired to see, and that I was at liberty to see him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>liked.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thus had its first direct object-lesson 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 affair was freely discussed both locally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Press, 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>my inquiry got unexpected publicity.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for my inquiry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neutral. But the inquiry did not need support from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or leading articles in the Press. Indeed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was so delicate and difficult that over-energetic criti- 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highly coloured reports might easily damage the cause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espouse. So I wrote to the editors of the principal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them not to trouble to send any reporters, as I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whatever might be necessary for publication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the Government attitude countenancing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had displeased the Champaran planters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knew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though they could say nothing openly, could hardly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it. Incorrect or misleading reports, therefore, were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incense them all the more, and their ire, instead of descending on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sure to descend on the poor fear-stricken ryots and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>hinder my search for the truth about the case.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April 16,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April 21, 1917.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these precautions the planters engineered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poisonous agitation. All sorts of falsehoods appeared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co-workers and myself. But my extreme cautiousness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insistence on truth, even to the minutest detail, truned the edge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sword.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planters left no stone unturned in maligning Brajk-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ishorebabu, but the more they maligned him, the more he rose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 of the people.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such delicate situations as this I did not think it proper 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any leaders from other provinces. Pandit Malaviyaji had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assurance that, whenever I wanted him, I had only to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but I did not trouble him. I thus prevented the stuggle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a political aspect. But I sent to the leaders and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occasional reports, not for publication, but merely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 I had seen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where the end might be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the cause was non-political, one damaged it by giving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aspect and helped it by keeping it within its non-political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limit. The Champaran struggle was a proof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service of the people in any sphere ultimately helps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politically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 : METHODS OF WORK</w:t>
      </w:r>
    </w:p>
    <w:p>
      <w:pPr>
        <w:autoSpaceDN w:val="0"/>
        <w:autoSpaceDE w:val="0"/>
        <w:widowControl/>
        <w:spacing w:line="24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full account of the Champaran inquiry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>narrate the history, for the period,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Champaran ryot,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question in these chapters. The Champaran inquiry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experiment with Truth and Ahimsa, and I am giving week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only what occurs to me as worth giving from that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details the reader must turn to Sjt. Rajendra Prasad’s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Champaran Satyagraha in Hindi, of which, I am told,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in the press.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 to the subject matter of this chapter.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conducted in Gorakhbabu’s house, without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poor Gorakhbabu to vacate it. And the people of Motihari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shed their fear to the extent of renting a house to us.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Brajkishorebabu tactfully secured one with considerable open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and we now removed there. 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quite possible to carry on the work without money.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the practice hitherto to appeal to the public for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 of this kind. Brajkishorebabu and his friends were mainly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either contributed funds themselves, or found it from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whenever there was an occasion. How could they ask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Satyagraha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published by the Navajivan Publishing House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pay when they and their kind could well afford to do so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seemed to be the argument. I had made up my mind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anything from the Champaran ryots. It would be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misinterpreted. I was equally determined not to appeal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large for funds to conduct this inquiry. For that was likely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>an all-India and political aspect. Friends from Bombay offered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15,000, but I declined the offer with thanks. I decided to get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possible, with Brajkishorebabu’s help, from well-to-do Biharis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outside Champaran and, if more was needed, to approach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Dr. P. J. Mehta of Rangoon. Dr. Mehta readily agreed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whatever might be needed. We were thus free from all anxiety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score. We were not likely to require large funds, as we were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exercising the greatest economy in consonance with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Indeed it was found in the end that we did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amount. I have an impression that we expended in all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three thousand rupees, and, as far as I remember, we saved a few </w:t>
      </w:r>
      <w:r>
        <w:rPr>
          <w:rFonts w:ascii="Times" w:hAnsi="Times" w:eastAsia="Times"/>
          <w:b w:val="0"/>
          <w:i w:val="0"/>
          <w:color w:val="000000"/>
          <w:sz w:val="22"/>
        </w:rPr>
        <w:t>hundred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>rupees from what we had collected.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curious ways of living of my companions in the early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constant theme of raillery at their expense. Each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servant and a cook, and therefore a separate kitchen,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had their dinner as late as midnight. Though they paid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their irregularity worried me but as we had become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there was no possiblity of a misunder- standing between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received my ridicule in good part. Ultimately it was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servants should be dispensed with, that all the kitchens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amalgamated and that regular hours  should be observed.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vegetarians, and as two kitchens would have been expensive,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vegetarian kitchen was decided upon. It was also felt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insist on simple meals.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arrangements considerably reduced the expenses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us a lot of time and energy, and both these were badly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of peasants came to make their statements,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an army of companions who filled the compound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to overflowing. The efforts of my companions to save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-seekers were often of no avail, and I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>at particular hours. At least five to seven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teers were required to take down statements, and even then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to go away in the evening without being able to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All these statements were not essential,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repetitions, but the poeple could not be satisfied otherwise, and I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appreciated their feeling in the matter.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took down the statements had to observe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rules. Each peasant had to be closely cross-examined, and whoever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satisfy the test was rejected. </w:t>
      </w:r>
      <w:r>
        <w:rPr>
          <w:rFonts w:ascii="Times" w:hAnsi="Times" w:eastAsia="Times"/>
          <w:b w:val="0"/>
          <w:i w:val="0"/>
          <w:color w:val="000000"/>
          <w:sz w:val="10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entailed a lot of extra time </w:t>
      </w:r>
      <w:r>
        <w:rPr>
          <w:rFonts w:ascii="Times" w:hAnsi="Times" w:eastAsia="Times"/>
          <w:b w:val="0"/>
          <w:i w:val="0"/>
          <w:color w:val="000000"/>
          <w:sz w:val="22"/>
        </w:rPr>
        <w:t>but most of the statements were thus rendered incontrovertible.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officer from the C.I.D. would always be present when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were recorded. We might have prevented him but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from the very beginning not only not to mind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C.I.D. officers, but to treat them with courtesy and to give them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that it was possible to give them.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us any harm. On the contrary the very fact that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taken down in the presence of the C.I.D. officers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more fearless. Whilst on the one hand excessive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C.I.D. was driven out of the peasants’s minds, on the other,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exercised a natural restraint on exaggeration.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C.I.D. friends to entrap people and so the peasants had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to be cautious.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not want to irritate the planters, but to win them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gentleness, I made a point of writing to and meeting such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allegations of a serious nature were made. I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Planters’ Association as well, placed the ryots’ grievances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acquainted myself with their point of view. Some of  the planters </w:t>
      </w:r>
      <w:r>
        <w:rPr>
          <w:rFonts w:ascii="Times" w:hAnsi="Times" w:eastAsia="Times"/>
          <w:b w:val="0"/>
          <w:i w:val="0"/>
          <w:color w:val="000000"/>
          <w:sz w:val="22"/>
        </w:rPr>
        <w:t>hated me. Some were indifferent and a few treated me with courtesy.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 : COMPANIONS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Brajkishorebabu and Rajendrababu were a matchless pair.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made it impossible for me to take a single step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help. Their disciples, or their companions—Shambhubabu, Anugraha-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babu, Dharanibabu, Ramnavmibabu and other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—were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Vindhyababu and Janakdharibabu also came and helped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then. All these were Biharis. Their principal work was to take </w:t>
      </w:r>
      <w:r>
        <w:rPr>
          <w:rFonts w:ascii="Times" w:hAnsi="Times" w:eastAsia="Times"/>
          <w:b w:val="0"/>
          <w:i w:val="0"/>
          <w:color w:val="000000"/>
          <w:sz w:val="22"/>
        </w:rPr>
        <w:t>down the ryot’s statements.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Kripalani could not but cast in his lot with us.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Sindhi he was more Bihari than a born Bihari. I have seen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capable of merging themselves in the province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adoption. Kripalani is one of those few. He made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feel that he belonged to a different province. He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gatekeeper in chief. For the time being he made it the end and 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to save me from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-seekers. He warded off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to his aid now his unfailing humour, now his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threats. At nightfall he would take up his occupation of a teacher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regale his companions with his historical studies and observations,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>quicken any timid visitor into bravery.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Mazharul Haq had registered his name on the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helpers whom I might count upon whenever necessary, and he </w:t>
      </w:r>
      <w:r>
        <w:rPr>
          <w:rFonts w:ascii="Times" w:hAnsi="Times" w:eastAsia="Times"/>
          <w:b w:val="0"/>
          <w:i w:val="0"/>
          <w:color w:val="000000"/>
          <w:sz w:val="22"/>
        </w:rPr>
        <w:t>made a point of looking in once or twice a month. The pomp and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splendour in which he then lived was in sharp contrast to 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today. The way in which he associated with us made us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one of us, though his fashionable habit gave a stranger a </w:t>
      </w:r>
      <w:r>
        <w:rPr>
          <w:rFonts w:ascii="Times" w:hAnsi="Times" w:eastAsia="Times"/>
          <w:b w:val="0"/>
          <w:i w:val="0"/>
          <w:color w:val="000000"/>
          <w:sz w:val="22"/>
        </w:rPr>
        <w:t>diferent impression.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gained more experience of Bihar, I became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 permanent nature was impossible without proper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ryots’ ignorance was pathetic. They either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roam about, or made them toil on indigo plantations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morning to night for a couple of coppers a day. In those days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labourer’s wage did not exceed ten pice, a female’s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six, and a child’s three. He who succeeded in earning four </w:t>
      </w:r>
      <w:r>
        <w:rPr>
          <w:rFonts w:ascii="Times" w:hAnsi="Times" w:eastAsia="Times"/>
          <w:b w:val="0"/>
          <w:i w:val="0"/>
          <w:color w:val="000000"/>
          <w:sz w:val="22"/>
        </w:rPr>
        <w:t>annas a day was considered most fortunate.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consultation with my companions I decided to open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in six villages. One of our conditions with the villagers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provide the teachers with board and lodging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to the other expenses. The village folk had hardly any cash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hands, but they could well afford to provide foodstuffs.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they had already expressed their readiness to contrbiute grain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raw materials.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where to get the teachers was a great problem.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 to find local teachers who would work for a bare allowance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remuneration. My idea was never to entrust children to com-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monplace teachers. Their literary qualification was not so essential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moral fibre.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issued a public appeal for voluntary teachers. It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response. Sjt. Gangadharrao Deshpande sent Babsaheb Soman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Pundalik, Shrimati Avantikabai Gokhale came from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Mrs. Anandibai Vaishampayan from Poona.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to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Chhotalal, Surendranath and my son Devdas. About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and Narahari Parikh with their wives cast in their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Kasturbai was also summoned for the work. This was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contingent. Shrimati Avantikabai and Shrimati Anandibai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enough, but Shrimati Durga Desai and Shrimati Manibehn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Parikh had nothing more than a bare knowledge of Gujarati,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Kasturbai not even that. How were these ladies to instruct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in Hindi 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explained to them that they were expected to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not grammar and the three R’s so much as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manners. I further explained that even as regards letters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so great a difference between Gujarati, Hindi and Marathi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imagined, and in the primary classes, at any rate,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rudiments of the alphabet and numerals was not a difficult matter.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the classes taken by these ladies were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successful. The experience inspired them with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their work. Avantikabai’s became a model shcool. She </w:t>
      </w:r>
      <w:r>
        <w:rPr>
          <w:rFonts w:ascii="Times" w:hAnsi="Times" w:eastAsia="Times"/>
          <w:b w:val="0"/>
          <w:i w:val="0"/>
          <w:color w:val="000000"/>
          <w:sz w:val="22"/>
        </w:rPr>
        <w:t>threw herself heart and soul into her work. She brought her excep-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gifts to bear on it. Through these ladies we could, to some </w:t>
      </w:r>
      <w:r>
        <w:rPr>
          <w:rFonts w:ascii="Times" w:hAnsi="Times" w:eastAsia="Times"/>
          <w:b w:val="0"/>
          <w:i w:val="0"/>
          <w:color w:val="000000"/>
          <w:sz w:val="22"/>
        </w:rPr>
        <w:t>extent, reach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women.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want to stop at providing for primary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were insanitary, the lanes full of filth, the well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mud and stink and the courtyards unbearably untidy. The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badly needed education in cleanliness. They were all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various skin diseases. So it was decided to do as much sanitary </w:t>
      </w:r>
      <w:r>
        <w:rPr>
          <w:rFonts w:ascii="Times" w:hAnsi="Times" w:eastAsia="Times"/>
          <w:b w:val="0"/>
          <w:i w:val="0"/>
          <w:color w:val="000000"/>
          <w:sz w:val="22"/>
        </w:rPr>
        <w:t>work as possbile and to penetrate every department of their lives.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Doctors were needed for this work. I requested the Servants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Society to lend us the services of the late Dr. Dev.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We had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 friends, and he readily offered his services for six months.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teachers—men and women—had all to work under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them had express instructions not to concern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grievances against planters or with politics. People who had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complaints to make were to be referred to me. No one was to venture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of his beat. The friends carried out these instructions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wonderful fidelity. I do not remember a single occasion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indiscipline.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XVIII : PENETRATING THE VILLAGES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was possible we placed each school in charge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one woman. These volunteers had to look after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and sanitation. The womenfolk had to be approached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was a very simple affair. Castor oil, quinine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sulphur ointment were the only durgs provided to the volunteers.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showed a furred tongue or complained of constipation,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castor oil as administered, in case of fever quinine was given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dose of castor oil, and the sulphur ointment was applied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boils and itch after thoroughly washing the affected parts.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was permitted to take home any medicine. Wherever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complication Dr. Dev was consulted.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Dev used to visit each </w:t>
      </w:r>
      <w:r>
        <w:rPr>
          <w:rFonts w:ascii="Times" w:hAnsi="Times" w:eastAsia="Times"/>
          <w:b w:val="0"/>
          <w:i w:val="0"/>
          <w:color w:val="000000"/>
          <w:sz w:val="22"/>
        </w:rPr>
        <w:t>centre on certain fixed days in the week.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number of people availed themselves of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>relief. This plan of work will not seem strange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 prevailing ailments were few and amenable to </w:t>
      </w:r>
      <w:r>
        <w:rPr>
          <w:rFonts w:ascii="Times" w:hAnsi="Times" w:eastAsia="Times"/>
          <w:b w:val="0"/>
          <w:i w:val="0"/>
          <w:color w:val="000000"/>
          <w:sz w:val="22"/>
        </w:rPr>
        <w:t>simple treatment, by no means requiring expert help. As for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June 30, 1917.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the arrangement answered excellently.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was a difficult affiar. The people were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themselves. Even the field labourers were not ready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scavenging. But Dr. Dev was not a man easily to lose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the volunteers concentrated their energies on making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ideally clean. They swept the roads and the courtyards, cleaned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wells, filled up the pools nearby, and lovingly persuaded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raise volunteers from amongst themselves. In some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shamed people into taking up the work, and in others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 enthusiastic that they even prepared roads to enable my car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place to place. These sweet experiences were not unmixed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bitter ones of people’s apathy. I remember some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frankly expressing their dislike for this work.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out of place here to narrate an experience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described before now at many meetings.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Bhitiharva was a small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 which was one of our schools.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happened to visit a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its vicinity and found some of the women dressed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dirtily. So I told my wife to ask them why they did not wash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She spoke to them. One of the women took her into her 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said: ‘Look now, there is no box or cupboard here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clothes. The sari I am wearing is the only one I have. How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it ? Tell Mahatmaji to get me another sari, and I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>promise to bathe and put on clean clothes every day.’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cottage was not an exception, but a type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villages. In countless cottages in India people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furniture, and without a change of clothes, merely with a </w:t>
      </w:r>
      <w:r>
        <w:rPr>
          <w:rFonts w:ascii="Times" w:hAnsi="Times" w:eastAsia="Times"/>
          <w:b w:val="0"/>
          <w:i w:val="0"/>
          <w:color w:val="000000"/>
          <w:sz w:val="22"/>
        </w:rPr>
        <w:t>rag to cover their shame.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experience I will note. In Champaran there is no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bamboo and grass. The school hut they had put up at Bhitiharva </w:t>
      </w:r>
      <w:r>
        <w:rPr>
          <w:rFonts w:ascii="Times" w:hAnsi="Times" w:eastAsia="Times"/>
          <w:b w:val="0"/>
          <w:i w:val="0"/>
          <w:color w:val="000000"/>
          <w:sz w:val="22"/>
        </w:rPr>
        <w:t>was made of these materials. Someone—possible some of the 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bouring planters’ men—set fire to it one night. It was not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build another hut of bamboo and grass. The school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Sjt. Soman and Kasturbai. Sjt. Soman decided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pukka house, and thanks to his infectious labour, many co-operated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and a brick-house was soon made ready. There was no fear </w:t>
      </w:r>
      <w:r>
        <w:rPr>
          <w:rFonts w:ascii="Times" w:hAnsi="Times" w:eastAsia="Times"/>
          <w:b w:val="0"/>
          <w:i w:val="0"/>
          <w:color w:val="000000"/>
          <w:sz w:val="22"/>
        </w:rPr>
        <w:t>now of this building being burnt down.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the volunteers with their schools, sanitation work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medical relief gained the confidence and respect of the village folk,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were able to bring good influence to bear upon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confess with regret that my hope of putting this cons-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tructive work on a permanent footing was not fulfilled. The volunteers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come for temporary periods, I could not secure any more from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0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outside, and permanent honorary workers from Bihar were not avail-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able. As soon as my work in Champaran was finished, work outside,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had been preparing in the meantime, drew me away. The few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month’s work in Champaran, however, took such deep root that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influence in one form or another is to be observed there even today.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 : WHEN A GOVERNOR IS GOOD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on the one hand social service work of the kind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foregoing chapters was being carried out,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the work of recording statements of the ryots’ grievances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apace. Thousands of such statements were taken,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but have their effect. The ever-growing number of ryots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make their statements increased the planters’ wrath,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moved heaven and earth to counteract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>my inquiry.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I received a letter from the Bihar Government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effect : ‘Your inquiry has been sufficiently prolonged;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 now bring it to an end and leave Bihar ?’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was couched in polite language, but its meaning as obvious.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in reply that the inquiry was bound to be prolonged,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and until it resulted in bringing relief to the people,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inten-tion of leaving Bihar. I pointed out that it was open to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to terminate my inquiry by accepting the ryots’ grievances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and redressing them, or by recognizing that the ryots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an official inquiry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instituted.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Sir Edward Gait, the Lieutenant Governor, asked me to see him,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willingness to appoint an inquiry and invited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Committee. I ascertained the names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and after consultation with my co-workers agreed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Committee, on condition that I should be free to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during the progress of the inquiry,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recognize that, by being a member of the Committee,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the ryots’ advocate, and that in case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failed to give me satisfaction, I should be free to guide and </w:t>
      </w:r>
      <w:r>
        <w:rPr>
          <w:rFonts w:ascii="Times" w:hAnsi="Times" w:eastAsia="Times"/>
          <w:b w:val="0"/>
          <w:i w:val="0"/>
          <w:color w:val="000000"/>
          <w:sz w:val="22"/>
        </w:rPr>
        <w:t>advise the ryots as to what line of action they should take.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Edward Gait accepted the condition as just and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the inquiry. The late Sir Frank Sly was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of the Committee.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found in favour of the ryots, and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planters should refund a portion of the exactions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them which the Committee had found to be unlawful, and that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Lt. Governor of Bihar”, June 5, 1917.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should be abolished by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Edward Gait had a large share in getting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unanimous report and in getting and Agrarian Bill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Committee’s recommendations. Had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 firm attitude, and had he not brought all his tact to bear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subject, the report would not have been unanimous,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Agrarian Act would not have been passed. The planters wielded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power. They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strenuous opposition to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report, but Sir Edward Gait remained firm up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and fully carried out the recommendations of the Committee.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which had been in existence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century, was thus abolished, and with it the planters’ raj came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The ryots, who had all along remained crushed, now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their own, and the superstition that the stain of indigo could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washed out was exploded.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desire to continue the constructive work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to establish more schools and to penetrate the villages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effectively. The ground had been prepared, but it did not please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often before, to allow my plans to be fulfilled. Fate decided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and drove me to take up work elsewhere.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 : IN TOUCH WITH LABOUR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yet winding up my work on the Committee,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Sjts. Mohanlal Pandya and Shankarlal Parikh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of the failure of crops in the Kheda district, and asking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the peasants, who were unable to pay the assessment.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inclination, the ability of the courage to advise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inquiry on the spot.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there came a letter from Shrimati Anasuyabai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condition of labour in Ahmedabad. Wages were low,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had long been agitating for an increment, and I had a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guide them if I could. But I had not the confidence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direct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comparatively small affair from that long distance. So I seized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opportunity to go to Ahmedabad. I had hoped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finish both these matters quickly and get back to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>to supervise the constructive work that had been inaugurated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things did not move as swiftly as I had wished, and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unable to return to Champaran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>, with the result that the schools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closed down one by one. My co-workers and I had built many castles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air, but they all vanished for the time being.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“Report of Champaran Agrarian Enquiry Committee”,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3, 1917 &amp; “The Champaran Agrarian Bill, 1917”, after October 6, 1917.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was cow-protection work in Champaran, bsides </w:t>
      </w:r>
      <w:r>
        <w:rPr>
          <w:rFonts w:ascii="Times" w:hAnsi="Times" w:eastAsia="Times"/>
          <w:b w:val="0"/>
          <w:i w:val="0"/>
          <w:color w:val="000000"/>
          <w:sz w:val="22"/>
        </w:rPr>
        <w:t>rural sanitation and education. I had seen, in the course of my 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vels, that cow-protection and Hindi propaganda had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concern of the Marwadis. A Marwadi friend had sheltered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his dharmsala whilst at Bettiah. Other Marwadis of the place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me in their goshala (dairy). My ideas about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definitely formed then, and my conception of the work, was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as it is today. Cow-protection, in my opinion, included cattle-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breeding, improvement of the stock, humane treatment of bullocks,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model dairies, etc. The Marwadi friends had 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co-operation in this work, but as I could not fix myself up in </w:t>
      </w:r>
      <w:r>
        <w:rPr>
          <w:rFonts w:ascii="Times" w:hAnsi="Times" w:eastAsia="Times"/>
          <w:b w:val="0"/>
          <w:i w:val="0"/>
          <w:color w:val="000000"/>
          <w:sz w:val="22"/>
        </w:rPr>
        <w:t>Champaran, the scheme could not be carried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goshala in Bettiah is still there, but it has not become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model dairy, the Champaran bullock is still made to work beyond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capacity, and the so-called Hindu still cruelly belabours the poor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animal and disgraces his religion.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work should have remained unrealized has been,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continual regret, and whenever I go to Champaran and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reproaches of the Marwadi and Bihari friends, I recall with a </w:t>
      </w:r>
      <w:r>
        <w:rPr>
          <w:rFonts w:ascii="Times" w:hAnsi="Times" w:eastAsia="Times"/>
          <w:b w:val="0"/>
          <w:i w:val="0"/>
          <w:color w:val="000000"/>
          <w:sz w:val="22"/>
        </w:rPr>
        <w:t>heavy sigh all those plans which I had to drop so abruptly.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educational work in one way or another is going 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places. But the cow-protection work had not taken firm root,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has not, therefore, progressed in the direction intended.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Kheda peasants’ question was still being discussed, I </w:t>
      </w:r>
      <w:r>
        <w:rPr>
          <w:rFonts w:ascii="Times" w:hAnsi="Times" w:eastAsia="Times"/>
          <w:b w:val="0"/>
          <w:i w:val="0"/>
          <w:color w:val="000000"/>
          <w:sz w:val="22"/>
        </w:rPr>
        <w:t>had already taken up the question of the mill-hands in Ahmedabad.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a most delicated situation. The mill-hands’ case was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Anasuyabai had to battle against her own brother, </w:t>
      </w:r>
      <w:r>
        <w:rPr>
          <w:rFonts w:ascii="Times" w:hAnsi="Times" w:eastAsia="Times"/>
          <w:b w:val="0"/>
          <w:i w:val="0"/>
          <w:color w:val="000000"/>
          <w:sz w:val="22"/>
        </w:rPr>
        <w:t>Sjt. Ambalal Sarabhai, who led the fray on behalf of the mill-</w:t>
      </w:r>
      <w:r>
        <w:rPr>
          <w:rFonts w:ascii="Times" w:hAnsi="Times" w:eastAsia="Times"/>
          <w:b w:val="0"/>
          <w:i w:val="0"/>
          <w:color w:val="000000"/>
          <w:sz w:val="22"/>
        </w:rPr>
        <w:t>owners.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with them were friendly, and that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with them the more difficult. I held consultations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requested them to refer the dispute to arbitration, but they refused </w:t>
      </w:r>
      <w:r>
        <w:rPr>
          <w:rFonts w:ascii="Times" w:hAnsi="Times" w:eastAsia="Times"/>
          <w:b w:val="0"/>
          <w:i w:val="0"/>
          <w:color w:val="000000"/>
          <w:sz w:val="22"/>
        </w:rPr>
        <w:t>to recognize the principle of arbitration.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therefore to advise the labourers to go on strike.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so, I came in very close contact with them and their leaders,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to them the conditons of a successful strike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never to resort to violence,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never to molest blacklegs,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never to depend upon alms, and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firm, no matter how long the stike continued, and </w:t>
      </w:r>
      <w:r>
        <w:rPr>
          <w:rFonts w:ascii="Times" w:hAnsi="Times" w:eastAsia="Times"/>
          <w:b w:val="0"/>
          <w:i w:val="0"/>
          <w:color w:val="000000"/>
          <w:sz w:val="22"/>
        </w:rPr>
        <w:t>to earn bread, during the strike,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rPr>
          <w:rFonts w:ascii="Times" w:hAnsi="Times" w:eastAsia="Times"/>
          <w:b w:val="0"/>
          <w:i w:val="0"/>
          <w:color w:val="000000"/>
          <w:sz w:val="22"/>
        </w:rPr>
        <w:t>by any other honest labour.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leaders of the strike understood and accepted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and the labourers pledged themselves at a general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resume work until either terms were accepted or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refer the dispute to arbitration.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during this strike that I came to know intimately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and Shankarlal Banker. Shrimati Anasuyabai I </w:t>
      </w:r>
      <w:r>
        <w:rPr>
          <w:rFonts w:ascii="Times" w:hAnsi="Times" w:eastAsia="Times"/>
          <w:b w:val="0"/>
          <w:i w:val="0"/>
          <w:color w:val="000000"/>
          <w:sz w:val="22"/>
        </w:rPr>
        <w:t>knew well before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daily meetings of the strikers under the shade of a tree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bank of the Sabarmati. They attended the meeting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thousands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>and I reminded them in my speeches of their pledge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duty to maintain peace and self-respect. They daily paraded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streets of the city in peaceful procession,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their banner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 inscription </w:t>
      </w:r>
      <w:r>
        <w:rPr>
          <w:rFonts w:ascii="Times" w:hAnsi="Times" w:eastAsia="Times"/>
          <w:b w:val="0"/>
          <w:i/>
          <w:color w:val="000000"/>
          <w:sz w:val="22"/>
        </w:rPr>
        <w:t>‘Ek Tek’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(keep the pledge).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went on for twenty-one days. During the 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strike I consulted the mill-owners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entereated them to do justice to the labourers. ‘We have 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too,’ they used to say. ‘Our relations with the labourers are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children……How can we brook the interference of a third </w:t>
      </w:r>
      <w:r>
        <w:rPr>
          <w:rFonts w:ascii="Times" w:hAnsi="Times" w:eastAsia="Times"/>
          <w:b w:val="0"/>
          <w:i w:val="0"/>
          <w:color w:val="000000"/>
          <w:sz w:val="22"/>
        </w:rPr>
        <w:t>party ? Where is the room for arbitration ?’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 : A PEEP INTO THE ASHRAM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proceed to describe the progress of the labour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to have a peep into the Ashram. All the while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the Ashram was never out of my mind, and occasionally I </w:t>
      </w:r>
      <w:r>
        <w:rPr>
          <w:rFonts w:ascii="Times" w:hAnsi="Times" w:eastAsia="Times"/>
          <w:b w:val="0"/>
          <w:i w:val="0"/>
          <w:color w:val="000000"/>
          <w:sz w:val="22"/>
        </w:rPr>
        <w:t>paid it flying visits.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the Ashram was in Kochrab, a small village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Plague broke out in this village, and I saw evident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safety of the Ashram children. It was impossible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immune from the effects of the surrounding insanitation,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scrupulously we might observe the rules of cleanliness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walls. We were not then equal either to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Kochrab people to observe these rules nor to serving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 was to have the Ashram at a safe distance both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village, and yet at a manageable distance from either. And </w:t>
      </w:r>
      <w:r>
        <w:rPr>
          <w:rFonts w:ascii="Times" w:hAnsi="Times" w:eastAsia="Times"/>
          <w:b w:val="0"/>
          <w:i w:val="0"/>
          <w:color w:val="000000"/>
          <w:sz w:val="22"/>
        </w:rPr>
        <w:t>we were determined, some day, to settle on ground of our own.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plauge, I felt, was sufficient notice to quit Kochrab. Sjt. </w:t>
      </w:r>
      <w:r>
        <w:rPr>
          <w:rFonts w:ascii="Times" w:hAnsi="Times" w:eastAsia="Times"/>
          <w:b w:val="0"/>
          <w:i w:val="0"/>
          <w:color w:val="000000"/>
          <w:sz w:val="22"/>
        </w:rPr>
        <w:t>Punjabhai Hirachand, a merchant in Ahmedabad,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in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Ashram, and used to serve us in a number of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pure and selfless spirit. He had a wide expreience of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Ahmedabad, and he volunteered to procure us suitable land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 him north south of Kochrab in search of land,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to him to find out a piece of land three or four miles to the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10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north. He hit upon the present site. Its vicinity to the Sabaramati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Jail was for me a special attraction. As jail-going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be the normal lot of satyagrahis, I liked this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knew that the sites selected for jails have generally clean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about eight days the sale was executed.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on the land and no tree. But its situation on the bank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river and its solitude were great advantages.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decided to start by living under canvas, and having a tin shed </w:t>
      </w:r>
      <w:r>
        <w:rPr>
          <w:rFonts w:ascii="Times" w:hAnsi="Times" w:eastAsia="Times"/>
          <w:b w:val="0"/>
          <w:i w:val="0"/>
          <w:color w:val="000000"/>
          <w:sz w:val="22"/>
        </w:rPr>
        <w:t>for a kitchen, till permanent houses were built.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had been slowly growing. We were now over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souls, men, women and children, having our meals at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The whole conception about the removal was mine, the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 was as usual left to Maganlal.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 difficulties, before we had permanent living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modation, were great. The rains were impending, and provisions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got from the city four miles away. The ground,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waste, was infested with snakes, and it was no small risk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under such conditions. The general rule was not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snakes, though I confess none of us had shed the fear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reptiles, nor have we even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not killing venomous reptiles has been practised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part at Phoenix, Tolstoy Farm and Sabarmati. At 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places we had to settle on waste lands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had,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loss of life occasioned by snakebite. I see, with the eye of faith,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circumstance the hand of the God of Mercy. Let no one cavil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saying that God can never be partial, and that He has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meddle with the humdrum affairs of men. I have no other language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 fact of the matter, to describe this uniform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mine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Human language can but imperfectly describe God’s 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sensible of the fact that they are indescribable and inscrutable.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mortal man will dare to describe them, he has no better medium </w:t>
      </w:r>
      <w:r>
        <w:rPr>
          <w:rFonts w:ascii="Times" w:hAnsi="Times" w:eastAsia="Times"/>
          <w:b w:val="0"/>
          <w:i w:val="0"/>
          <w:color w:val="000000"/>
          <w:sz w:val="22"/>
        </w:rPr>
        <w:t>than his own inarticulate speech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it be a superstition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complete immunity from harm for twenty-five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a fairly regular practice of non-killing is not a  fortuitous </w:t>
      </w:r>
      <w:r>
        <w:rPr>
          <w:rFonts w:ascii="Times" w:hAnsi="Times" w:eastAsia="Times"/>
          <w:b w:val="0"/>
          <w:i w:val="0"/>
          <w:color w:val="000000"/>
          <w:sz w:val="22"/>
        </w:rPr>
        <w:t>accident but a grace of God, I should still hug that superstition.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strike of the mill-hands in Ahmedabad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Ashram weaving-shed was being laid.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activity of the Ashram was then weaving. Spinning had not </w:t>
      </w:r>
      <w:r>
        <w:rPr>
          <w:rFonts w:ascii="Times" w:hAnsi="Times" w:eastAsia="Times"/>
          <w:b w:val="0"/>
          <w:i w:val="0"/>
          <w:color w:val="000000"/>
          <w:sz w:val="22"/>
        </w:rPr>
        <w:t>so far been possible for us.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 : THE FAST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first two weeks the mill-hands exhibited great courage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self-restraint and daily held monster meetings. On these occa-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sions I used to remind them of their pledge, and they would shout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back to me the assurance that they would rather die than break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last they began to show signs of flagging. Just as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men manifests itself in irascibility, their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blacklegs became more and more menacing as the strike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weaken, and I began to fear an outbreak of rowdyism on their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attendance at their daily meetings also began to dwindle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degrees, and despondency and despair were writ large on the faces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attend. Finally the information was brought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 had begun to totter. I felt deeply troubled and set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furiously as to what my duty was in the circumstances.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experience of a gigantic strike in South Africa, but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confronted me here was different. The mill-hands had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at my suggestion. They had repeated it before me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the very idea that they might now go back upon it was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inconceivable. Was it pride or was it my love for the labourers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 regard for truth that was at the back of this feeling—who </w:t>
      </w:r>
      <w:r>
        <w:rPr>
          <w:rFonts w:ascii="Times" w:hAnsi="Times" w:eastAsia="Times"/>
          <w:b w:val="0"/>
          <w:i w:val="0"/>
          <w:color w:val="000000"/>
          <w:sz w:val="22"/>
        </w:rPr>
        <w:t>can say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morning—it was at a mill-hands’ meeting—while I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 and unable to see my way clearly, the light came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Unbidden and all by themselves the words came to my lips: ‘Unless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 rally’, I declared to the meeting, ‘and continue the strike </w:t>
      </w:r>
      <w:r>
        <w:rPr>
          <w:rFonts w:ascii="Times" w:hAnsi="Times" w:eastAsia="Times"/>
          <w:b w:val="0"/>
          <w:i w:val="0"/>
          <w:color w:val="000000"/>
          <w:sz w:val="22"/>
        </w:rPr>
        <w:t>till a settlement is reached or till they leave the mills altogether,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touch any food.’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labourers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thunderstruck. Tears began to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Anasuyabehn’s cheeks. The labourers broke out, ‘Not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fast. It would be monstrous if you were to fast. Please forgive </w:t>
      </w:r>
      <w:r>
        <w:rPr>
          <w:rFonts w:ascii="Times" w:hAnsi="Times" w:eastAsia="Times"/>
          <w:b w:val="0"/>
          <w:i w:val="0"/>
          <w:color w:val="000000"/>
          <w:sz w:val="22"/>
        </w:rPr>
        <w:t>us for our lapse, we will now remain faithful to our pledge to the end.’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‘There is no need for you to fast,’ I replied. ‘It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could remain true to your pledge. As you know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funds, and we do not want to continue our strike by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charity. You should therefore try to eke out a bare existence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kind of labour, so that you may be able to remain unconcerned,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long the strike may continue. As for my fast,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 only after the strike is settled.’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speeches during the fast,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Ahmedabad Mill-Hands”,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15, 1918 &amp; “Prayer Discourse in Ashram”, March 17, 1918.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 Vallabhbhai was trying to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for the strikers under the Municipality, but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hope of success there. Maganlal Gandhi suggested that,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sand for filling the foundation of our weaving school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 number of them might be employed for that purpose.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welcomed the proposal. Anasuyabehn led the way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 on her head and soon an endless stream of labourers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baskets of sand on their heads could be seen issuing out of the hollow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river-bed. It was a sight worth seeing. The labourers felt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infused with a new strength, and it became difficult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of paying out wages to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was not free from a grave defect. For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a previous chapter, I enjoyed very close and cordial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mill-owners, and my fast could not but affect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As a satyagrahi I knew that I might not fast against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leave them free to be influenced by the mill-hands’ strike </w:t>
      </w:r>
      <w:r>
        <w:rPr>
          <w:rFonts w:ascii="Times" w:hAnsi="Times" w:eastAsia="Times"/>
          <w:b w:val="0"/>
          <w:i w:val="0"/>
          <w:color w:val="000000"/>
          <w:sz w:val="22"/>
        </w:rPr>
        <w:t>alone. My fast was undertaken not on account of lapse of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but on account of that of the labourers in which,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I felt I had a share. With the mill-owners, I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plead; to fast against them would amount to coercion. Yet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that my fast was bound to put pressure upon them, as </w:t>
      </w:r>
      <w:r>
        <w:rPr>
          <w:rFonts w:ascii="Times" w:hAnsi="Times" w:eastAsia="Times"/>
          <w:b w:val="0"/>
          <w:i w:val="0"/>
          <w:color w:val="000000"/>
          <w:sz w:val="22"/>
        </w:rPr>
        <w:t>in fact it did, I felt I could not help it. The duty to undertake it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me to be clear.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set the mill-owners at ease. ‘There is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you to withdraw from your position,’ I said to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received my words coldly and even flung keen, delicate bits of </w:t>
      </w:r>
      <w:r>
        <w:rPr>
          <w:rFonts w:ascii="Times" w:hAnsi="Times" w:eastAsia="Times"/>
          <w:b w:val="0"/>
          <w:i w:val="0"/>
          <w:color w:val="000000"/>
          <w:sz w:val="22"/>
        </w:rPr>
        <w:t>sarcasm at me, as indeed they had a perfect right to do.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man at the back of the mill-owners’ unbending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the strike was Sheth Ambalal. His resolute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sincerity were wonderful and captured my heart.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be pitched against him. The strain produced by my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opposition, of which he was the head, cut me,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quick. And then, Sarladevi, his wife, was attached to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a blood-sister, and I could not bear to see her anguish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my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Anasuyabehn and a number of other friends and labourers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shared the fast with me on the first day. But after some difficulty I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able to dissuade them from continuing it further.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net result of it was that an atmosphere of goodwill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all round. The hearts of the mill-owners were touched,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set about discovering some means for a settlement. Anasuya-</w:t>
      </w:r>
      <w:r>
        <w:rPr>
          <w:rFonts w:ascii="Times" w:hAnsi="Times" w:eastAsia="Times"/>
          <w:b w:val="0"/>
          <w:i w:val="0"/>
          <w:color w:val="000000"/>
          <w:sz w:val="22"/>
        </w:rPr>
        <w:t>behn’s house became the venue of their discussions. Sjt. Anand-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Dhruva intervened and was in the end appointed arbi- trator,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strike was called off after I had fasted only for three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commemorated the event by distri- buting sweets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labourers, and thus a settlement was reached after 21 days’ strike.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to celebrate the settlement, both the mill-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owners and the Commissioner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present. The advice which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latter gave to the mill-hands on this occasion was: ‘You should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 as Mr. Gandhi advises you.’ Almost immediately after these events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to engage in a tussle with this very gentleman. But circumstances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changed, and he had changed with the circumstances. He then set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warning the Patidars of Kheda against following my advice !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close this chapter without noting here an incident,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amusing as it was pathetic. It happened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sweets.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mill-owners had ordered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quantity, and it was a problem how to distribute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labourers. It was decided that it would be the fittest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distribute it in the open, beneath the very tree under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had been taken, especially as it would have been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inconvenient to assemble them all together in any other place.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taken it for granted that the men who had observed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for full 21 days would without any difficulty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standing in an orderly manner while the sweets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distributed, and not make an impatient scramble for them.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test, all the methods that were tried for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failed. Again and again their ranks would break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after distribution had proceeded for a couple of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the mill-hands tried their best to restore order,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The confusion, the crush and the scramble at last became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that quite an amount of the sweets was spoiled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trampled under foot, and the attempt to distribute them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finally to be given up. With difficulty we succeeded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remaining sweets to Sheth Ambalal’s bungalow in Mirzapur.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Sweets were distributed comfortably the next day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compound of that bungalow.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comic side of this incident is obvious, but the pathetic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mention. Subsequent inquiry revealed the fact that the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Ahmedabad, having got scent of the fact that sweets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distributed under the </w:t>
      </w:r>
      <w:r>
        <w:rPr>
          <w:rFonts w:ascii="Times" w:hAnsi="Times" w:eastAsia="Times"/>
          <w:b w:val="0"/>
          <w:i/>
          <w:color w:val="000000"/>
          <w:sz w:val="22"/>
        </w:rPr>
        <w:t>Ek-Tek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tree, had gone there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and it was their hungry scramble for the sweets that had </w:t>
      </w:r>
      <w:r>
        <w:rPr>
          <w:rFonts w:ascii="Times" w:hAnsi="Times" w:eastAsia="Times"/>
          <w:b w:val="0"/>
          <w:i w:val="0"/>
          <w:color w:val="000000"/>
          <w:sz w:val="22"/>
        </w:rPr>
        <w:t>created all the confusion and disorder.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Ahmedabad Mill-Hands”, March 18, 1918.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06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grinding poverty and starvation with which our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is such that it drives more and more men every year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of the beggars, whose desperate struggle for bread renders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insensible to all feelings of decency and self-respect.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philanthropists, instead of providing work for them and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working for bread, give them alms.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XXIII : THE KHEDA SATYAGRAHA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breathing time was, however, in store for me. Hardly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mill-hands’ strike over, when I had to plunge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Kheda Satyagraha struggle.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condition approaching famine had arisen in the Kheda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a widespread failure of crops, and the Patidars of Kheda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question of getting the revenue assessment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year suspended.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Amritlal Thakkar had already inquired into and reported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and personally discussed the question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Commissioner, before I gave definite advice to the cultivators.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Sjts.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Pandya and Shankarlal Parikh had also thrown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fight, and had set up an agitation in the Bombay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through Sjt. Vithalbhai Patel and the late Sir Gokuldas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Kahandas Parekh. More than one deputation had waited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in that connection.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 this time President of the Gujarat Sabha. The Sabha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and telegrams to the Government and even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 the insults and threats of the Commissioner.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on this occasion was so ridiculous and undignified as to </w:t>
      </w:r>
      <w:r>
        <w:rPr>
          <w:rFonts w:ascii="Times" w:hAnsi="Times" w:eastAsia="Times"/>
          <w:b w:val="0"/>
          <w:i w:val="0"/>
          <w:color w:val="000000"/>
          <w:sz w:val="22"/>
        </w:rPr>
        <w:t>be almost incredible now.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cultivators’demand was as clear as daylight,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as to make out a strong case for its acceptance.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Revenue Rules, if the crop was four annas or under, the culti-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vators could claim full suspension of the revenue assessment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According to the official figures the crop was said to be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annas. The contention of the cultivators, on the other hand,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less than four annas. But the Government was in no mood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listen, and regarded the popular demand for arbitration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lese </w:t>
      </w:r>
      <w:r>
        <w:rPr>
          <w:rFonts w:ascii="Times" w:hAnsi="Times" w:eastAsia="Times"/>
          <w:b w:val="0"/>
          <w:i/>
          <w:color w:val="000000"/>
          <w:sz w:val="22"/>
        </w:rPr>
        <w:t>majeste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last all petitioning and prayer having failed, after taking </w:t>
      </w:r>
      <w:r>
        <w:rPr>
          <w:rFonts w:ascii="Times" w:hAnsi="Times" w:eastAsia="Times"/>
          <w:b w:val="0"/>
          <w:i w:val="0"/>
          <w:color w:val="000000"/>
          <w:sz w:val="22"/>
        </w:rPr>
        <w:t>counsel with co-workers, I advised the Patidars to resort to satyagraha.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Besides the volunteers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Kheda, my principal comrades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were Sjts. Vallabhbhai Patel, Shankarlal Banker,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Anasuyabehn, Sjts. Indulal Yagnik, Mahadev Desai and others.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in joining the struggle, had to suspend a splendid and </w:t>
      </w:r>
      <w:r>
        <w:rPr>
          <w:rFonts w:ascii="Times" w:hAnsi="Times" w:eastAsia="Times"/>
          <w:b w:val="0"/>
          <w:i w:val="0"/>
          <w:color w:val="000000"/>
          <w:sz w:val="22"/>
        </w:rPr>
        <w:t>growing practice at the bar, which or all practical purposes he was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able to resume.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fixed up our headquarters at the Nadiad Anathashram,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being available which would have been large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 all of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pledge was signed by the satyagrahis 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‘Knowing that the crops of our villages are less than four annas,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requested the Government to suspend the collection of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till the ensuing year, but the Government has not acceded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prayer. Therefore, we, the undersigned, hereby solemnly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we shall not, of our own accord, pay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the full or the remaining revenue for the year. We shall let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take whatever legal steps it may think fit and gladly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our non-payment. We shall rather let our lands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than that by voluntary payment we should allow our case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false or should compromise our self-respect.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however, agree to suspend collection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 of the assessment throughout the district, such amongst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are in a position to pay will pay up the whole or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revenue that may be due. The reason why those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able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withhold payment is that, if they pay up, the poorer ryots may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 sell their chattels or incur debts to pay their dues,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suffering upon themselves. In these circumstances we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poor, it is the duty even of those who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>pay to withhold payment of thier assessment.’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cannot devote many chapters to this struggle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recollections in this connection will have to be crowded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make a fuller and deeper study of this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would do well to read the full and authentic history of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by Sjt. Shankarlal Parikh of Kathlal, Kheda.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XXIV : ‘THE ONION THIEF’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being in a far away corner of India, and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kept out of the campaign, it did not attract visitors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Not so with the Kheda campaign, of which the happenings </w:t>
      </w:r>
      <w:r>
        <w:rPr>
          <w:rFonts w:ascii="Times" w:hAnsi="Times" w:eastAsia="Times"/>
          <w:b w:val="0"/>
          <w:i w:val="0"/>
          <w:color w:val="000000"/>
          <w:sz w:val="22"/>
        </w:rPr>
        <w:t>were reported in the Press from day to 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Gujaratis were deeply interested in the fight, which was to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experiment. They were ready to pour forth their riches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 cause. It was not easy for them to see that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conducted simply by means of money. Money is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that it least needs. In spite of my remonstrance, the Bombay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various stages,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items between February 16 and June 9, 1918;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pledge,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Pledge”, March 22, 1918.</w:t>
      </w:r>
    </w:p>
    <w:p>
      <w:pPr>
        <w:autoSpaceDN w:val="0"/>
        <w:tabs>
          <w:tab w:pos="6130" w:val="left"/>
        </w:tabs>
        <w:autoSpaceDE w:val="0"/>
        <w:widowControl/>
        <w:spacing w:line="3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sent us more money than necessary, so that we had some </w:t>
      </w:r>
      <w:r>
        <w:rPr>
          <w:rFonts w:ascii="Times" w:hAnsi="Times" w:eastAsia="Times"/>
          <w:b w:val="0"/>
          <w:i w:val="0"/>
          <w:color w:val="000000"/>
          <w:sz w:val="22"/>
        </w:rPr>
        <w:t>balance left at the end of the campaign.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same time the satyagrahi volunteers had to learn the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lesson of simplicity. I cannot say that they imbibed it fully, but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considerably changed their ways of 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 Patidar farmers, too,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fight was quite a new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had, therefore, to go about from village to village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satyagraha.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 was to rid the agriculturists of their fear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realize that the officials were not the masters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people, inasmuch as they received their salaries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taxpayer. And then it seemed well nigh impossible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duty of combining civility with fearlessness. Once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 fear of the officials, how could they be stopped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their insults? And yet if they resorted to incivility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their satyagraha, like a drop of arsenic in milk. I realized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less fully learnt the lesson of civility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Experience has taught me that civility is the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satyagraha. Civility does not here mean the mere outward </w:t>
      </w:r>
      <w:r>
        <w:rPr>
          <w:rFonts w:ascii="Times" w:hAnsi="Times" w:eastAsia="Times"/>
          <w:b w:val="0"/>
          <w:i w:val="0"/>
          <w:color w:val="000000"/>
          <w:sz w:val="22"/>
        </w:rPr>
        <w:t>gentleness of speech cultivated for the occasion, but an inborn gentl-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eness and desire to do the opponent good. These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every act of a satyagrahi.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initial stages, though the people exhibited much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did not seem inclined to take strong action.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firmness showed no signs of wavering,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coercion. The attachment officers sold people’s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whatever movables they could lay hands on. Penalty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served, and in some cases standing crops were attached.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unnerved the peasants, some of whom paid up their dues, while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to place safe movables in the way of the officials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attach them to realize the dues. On the other hand some were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fight to the bitter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these things were going on, one of Sjt. Shankarlal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Parikh’s tenants paid up the assessment in respect of his land.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created a sensation. Sjt. Shankarlal Parikh immediately made amends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his tenant’s mistake by giving away for charitable purposes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 for which the assessment had been paid. He thus saved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honour and set a good example to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 view to steeling the hearts of those who were frightened,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advised the people, under the leadership of Sjt. Mohanlal Pandya,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remove the crop of onion, from a field which had been in my opinion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attached. I did not regard this as civil disobedience,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if it was, I suggested that this attachment of standing crops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in accordance with law, was morally wrong, and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looting, and that therefore it was the people’s duty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onion in spite of the order of attachment. This was a good oppor-</w:t>
      </w:r>
      <w:r>
        <w:rPr>
          <w:rFonts w:ascii="Times" w:hAnsi="Times" w:eastAsia="Times"/>
          <w:b w:val="0"/>
          <w:i w:val="0"/>
          <w:color w:val="000000"/>
          <w:sz w:val="22"/>
        </w:rPr>
        <w:t>tunity for the people to learn a lesson in courting fines or impris-</w:t>
      </w:r>
      <w:r>
        <w:rPr>
          <w:rFonts w:ascii="Times" w:hAnsi="Times" w:eastAsia="Times"/>
          <w:b w:val="0"/>
          <w:i w:val="0"/>
          <w:color w:val="000000"/>
          <w:sz w:val="22"/>
        </w:rPr>
        <w:t>onment, which was the necessary consequence of such disobedience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Sjt. Mohanlal Pandya it was a thing after his heart. He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to end without someone undergoing suffering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imprisonment for something done consistenly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satyagraha. So he volunteered to remove the onion crop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field, and in this seven or eight friends joined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for the Government to leave them free.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of Sjt. Mohanlal and his companions added to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When the fear of jail disappears, repression puts heart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Crowds of them besieged the court-house on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>the hearing. Pandya and his companions were convicted and sente-</w:t>
      </w:r>
      <w:r>
        <w:rPr>
          <w:rFonts w:ascii="Times" w:hAnsi="Times" w:eastAsia="Times"/>
          <w:b w:val="0"/>
          <w:i w:val="0"/>
          <w:color w:val="000000"/>
          <w:sz w:val="22"/>
        </w:rPr>
        <w:t>nced to a brief term of imprisonment. I was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was wrong, because the act of removing the onion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come under the definition of ‘theft’ in the Penal Code. But </w:t>
      </w:r>
      <w:r>
        <w:rPr>
          <w:rFonts w:ascii="Times" w:hAnsi="Times" w:eastAsia="Times"/>
          <w:b w:val="0"/>
          <w:i w:val="0"/>
          <w:color w:val="000000"/>
          <w:sz w:val="22"/>
        </w:rPr>
        <w:t>no appeal was filed as the policy was to avoid the law-courts.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procession escorted the ‘convicts’ to jail, and on that day Sjt. </w:t>
      </w:r>
      <w:r>
        <w:rPr>
          <w:rFonts w:ascii="Times" w:hAnsi="Times" w:eastAsia="Times"/>
          <w:b w:val="0"/>
          <w:i w:val="0"/>
          <w:color w:val="000000"/>
          <w:sz w:val="22"/>
        </w:rPr>
        <w:t>Mohanlal Pandya earned from the people the honoured title of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dungli chor</w:t>
      </w:r>
      <w:r>
        <w:rPr>
          <w:rFonts w:ascii="Times" w:hAnsi="Times" w:eastAsia="Times"/>
          <w:b w:val="0"/>
          <w:i w:val="0"/>
          <w:color w:val="000000"/>
          <w:sz w:val="22"/>
        </w:rPr>
        <w:t>’ (onion thief) which he enjoys to this 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of the Kheda Satyagraha I will leave to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chapter.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 : END OF KHEDA SATYAGRAHA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came to an unexpected end. It was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exhausted, and I hesitated to let the unbending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utter ruin. I was casting about for some graceful way of terminating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which would be acceptable to a satyagrahi.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quite unexpectedly. The Mamlatdar of the Nadiad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word that, if well-to-do Patidars paid up, the poorer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granted suspension. I asked for a written undertaking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which was given. But as a Mamlatdar could be responsible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Taluk, I inquired of the Collector, who alone could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in respect of the whole district, whether the Mamlatdar’s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 was true for the whole district.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replied that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suspension in terms of the Maml-atdar’s letter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issued. I was not aware of it, but if it was a fact,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had been fulfilled. The pledge, it will be remembered, had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for its ojbect, and so we expressed ourselves satisfied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orders.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the end was far from making me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rPr>
          <w:rFonts w:ascii="Times" w:hAnsi="Times" w:eastAsia="Times"/>
          <w:b w:val="0"/>
          <w:i w:val="0"/>
          <w:color w:val="000000"/>
          <w:sz w:val="22"/>
        </w:rPr>
        <w:t>feel happy,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inasmuch as it lacked the grace with which the termination of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campaign ought to be accompanied. The Collector carried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as though he had done nothing by way of a settlement. The poor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to be granted suspension, but hardly any got the benefit of it.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the people’s right to determine who was poor, but they could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exercise it. I was sad that they had not the strength to exercise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right. Although, therefore, the termination was celebrated as a truimph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satyagraha, I could not enthuse over it, as it lacked the essentials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complete triumph.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end of a satyagrapha campaign can be described as worthy,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when it leaves the satyagrahis stronger and more spirited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in the beginning.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campaign was not, however, without its indirect results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we can see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>today and the benefit of which we are reaping.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Kheda Satyagraha marks the beginning of an awakening among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peasants of Gujarat, the beginning of their true political education.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Besant’s brilliant Home Rule agitation had certainly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peasants, but it was the Kheda campaign that compelled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public workers to establish contact with the actual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peasants. They learnt to identify themselves with the latter. They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their proper sphere of work, their capacity for sacrifice incr-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eased. That Vallabhbhai found himself during this campaign was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no small achievement. We could realize its measure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relief operations last year and the Bardoli Satyagraha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in Gujarat became instinct with a new energy and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The Patidar peasant came to an unforgettable consciousness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strength. The lesson was indelibly imprinted on the public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salvation of the people depends upon themselves,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or suffering and sacrifice. Through the Kheda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took firm root in the soil of Gujarat.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therefore, I found nothing to enthuse over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the satyagraha, the Kheda peasants were jubilant,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knew that what they had achieved was commensurate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effort, and they had found the true and infalliable method </w:t>
      </w:r>
      <w:r>
        <w:rPr>
          <w:rFonts w:ascii="Times" w:hAnsi="Times" w:eastAsia="Times"/>
          <w:b w:val="0"/>
          <w:i w:val="0"/>
          <w:color w:val="000000"/>
          <w:sz w:val="22"/>
        </w:rPr>
        <w:t>for a redress of their grievances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knowledge was enough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 for their jubilation.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Kheda peasants had not fully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meaning of satyagraha, and they saw it to their cost, as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in the chapters to follow.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 : PASSION FOR UNITY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Kheda campaign was launched while the deadly war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 was still going on. Now a crisis had arrived,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invited various leaders to a war conference in Delhi. I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urged to attend the conference. I have already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cordial relations between Lord Chelmsford, the Viceroy, and myself.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the invitation I went to Delhi. I had,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to taking part in the conference, the principal one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from it of leaders like the Ali Brothers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I had met them only once or twice, though I had heard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Everyone had spoken highly of their services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 had not then come in close touch with Hakim Saheb, but 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Rudra and Dinabandhu Andrews had told me a deal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I had met Mr. Shuaib Qureshi and Mr. Khwaja 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in Calcutta. I had also come in contact with Drs. Ansari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Abdur Rehman. I was seeking the friendship of good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eager to understand the Mussalman mind through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purest and most patriotic representatives. I therefore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any pressure to go with them, wherever they took me,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into intimate touch with them.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realized early enough in South Africa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friendship between the Hindus and the Mussalmans.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a single opportunity to remove obstacles in the way of unity.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in my nature to placate anyone by adulation, or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But my South African experiences had convinced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on the questions of Hindu-Muslim unity that my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put to its severest test, and that the question 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field for my experiments in ahimsa. The conviction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Every moment of my life I realize that God is putting me on </w:t>
      </w:r>
      <w:r>
        <w:rPr>
          <w:rFonts w:ascii="Times" w:hAnsi="Times" w:eastAsia="Times"/>
          <w:b w:val="0"/>
          <w:i w:val="0"/>
          <w:color w:val="000000"/>
          <w:sz w:val="22"/>
        </w:rPr>
        <w:t>my trial.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such strong convictions on the question when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from South Africa, I prized the contact with the Brothers.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>closer touch could be established they were isolated.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</w:t>
      </w:r>
      <w:r>
        <w:rPr>
          <w:rFonts w:ascii="Times" w:hAnsi="Times" w:eastAsia="Times"/>
          <w:b w:val="0"/>
          <w:i w:val="0"/>
          <w:color w:val="000000"/>
          <w:sz w:val="22"/>
        </w:rPr>
        <w:t>Mahomed Ali used to write long letters to me from Betul and Chhin-</w:t>
      </w:r>
      <w:r>
        <w:rPr>
          <w:rFonts w:ascii="Times" w:hAnsi="Times" w:eastAsia="Times"/>
          <w:b w:val="0"/>
          <w:i w:val="0"/>
          <w:color w:val="000000"/>
          <w:sz w:val="22"/>
        </w:rPr>
        <w:t>dwada whenever his jailers allowed him to do so. I applied for perm-</w:t>
      </w:r>
      <w:r>
        <w:rPr>
          <w:rFonts w:ascii="Times" w:hAnsi="Times" w:eastAsia="Times"/>
          <w:b w:val="0"/>
          <w:i w:val="0"/>
          <w:color w:val="000000"/>
          <w:sz w:val="22"/>
        </w:rPr>
        <w:t>ission to visit the Brothers, but to no purpose.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after the imprisonment of the Ali Brothers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by Muslim friends to attend the session of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>at Calcutta. Being requested to speak, I addressed them on the duty of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Claude Hill”, April 26,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to secure the Brothers’ release. A little while after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by these friends to the Muslim College at Aligarh. There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the young men to be fakirs for the service of the motherland.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 opened correspondence with the Government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release of the Brothers. In that connection I studied the Brothers’</w:t>
      </w:r>
      <w:r>
        <w:rPr>
          <w:rFonts w:ascii="Times" w:hAnsi="Times" w:eastAsia="Times"/>
          <w:b w:val="0"/>
          <w:i w:val="0"/>
          <w:color w:val="000000"/>
          <w:sz w:val="22"/>
        </w:rPr>
        <w:t>views and activities about the Khilafat. I had discussions with Mussal-</w:t>
      </w:r>
      <w:r>
        <w:rPr>
          <w:rFonts w:ascii="Times" w:hAnsi="Times" w:eastAsia="Times"/>
          <w:b w:val="0"/>
          <w:i w:val="0"/>
          <w:color w:val="000000"/>
          <w:sz w:val="22"/>
        </w:rPr>
        <w:t>man friends. I felt that, if I would become a true friend of the Musl-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ims, I must render all possible help in securing the release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Brothers, and a just settlement of the Khilafat question.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enter into the absolute merits of the question, provided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immoral in their demands. In matters of religion beliefs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differ, and each one’s is supreme for himself. If all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about all matters of religion, there would be only one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As time progressed I found that the Muslim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Khilafat was not only not against any ethical principle,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British Prime Minister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admitted the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demand. I felt, therefore, bound to render what help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securing a due fulfilment of the Prime Minister’s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had been given in such clear terms that the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demand on the merits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needed only to satisfy my own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Friends and critics have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my attitude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question. In spite of the criticism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revise it or to regret my co-operation with the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adopt the same attitude, should a similar occasion arise.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I went to Delhi, I had fully intended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case to the Viceroy. The Khilafat question had not then </w:t>
      </w:r>
      <w:r>
        <w:rPr>
          <w:rFonts w:ascii="Times" w:hAnsi="Times" w:eastAsia="Times"/>
          <w:b w:val="0"/>
          <w:i w:val="0"/>
          <w:color w:val="000000"/>
          <w:sz w:val="22"/>
        </w:rPr>
        <w:t>assumed the shape it did subsequently.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my reaching Delhi another difficulty in the way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conference arose. Dinabandhu Andrews raised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the morality of my participation in the war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>He told me of the</w:t>
      </w:r>
      <w:r>
        <w:rPr>
          <w:rFonts w:ascii="Times" w:hAnsi="Times" w:eastAsia="Times"/>
          <w:b w:val="0"/>
          <w:i w:val="0"/>
          <w:color w:val="000000"/>
          <w:sz w:val="14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controversy in the British Press regarding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treaties between England and Italy. How could I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if England had entered into secret treaties with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power ?—asked Mr. Andrews. I knew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treaties. Dinabandhu Andrews’s word was enough for me.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letter to Lord Chelmsford explaining my hesit-ation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conference. He invited me to discuss the question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 I had a prolonged discussion with him and his Private Secretary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Aligarh before the Muslim League session in Calcutta;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Aligarh”, November 28, 1917 &amp; “Speech at Aii-India Muslim League”,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31,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Maffey. As a result I agreed to take part in the conference.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effect the Viceroy’s argument : ‘Surely you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knows everything done by the British Cabinet.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no one claims, that the British Government is infallible.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agree that the Empire has been, on the whole, a power for good,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India has, on the whole, benefited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would you not admit that it is the duty of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to help the Empire in the hour of its need ? I can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know nothing beyond what the papers say, and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canards that these papers frequently start. Can you, acting on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report, refuse help to the Empire at such a critical juncture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may raise whatever moral issues you like and challenge us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you please after the conclusion of the war, not today.’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was not new. It appealed to me as new because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manner in which, and the hour at which, it was presented,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agreed to attend the conference. As regards the Muslim demands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to address a letter to the Viceroy.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 : RECRUITING CAMPAIGN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attended the conference. The Viceroy was very keen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resolution about recruiting. I asked for permi- 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Hindi-Hindustani. The Viceroy acceded to my request,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speak also in English. I had no speech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I spoke but one sentence to this effect : ‘With a full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my responsibility I beg to support the reso- lution.’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congratulated me on my having spoken in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was, they said, the first instance within living memory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spoken in Hindustani at such a meeting. The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discovery that I was the first to speak in Hindustani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meeting hurt my national pride. I felt like shrinking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What a tragedy that the language of the country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 in meetings held in the country, for work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that a speech there in Hindustani by a stray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myself should be a matter for congratulation ? Incidents like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reminders of the low state to which we have been reduced.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sentence that I uttered at the conference had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significance. It was impossible for me to forget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the resolution I supported. There was one underta-king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to fulfil while yet in Delhi. I had to write a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This was no easy thing for me. I felt it my duty both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the Government and of the people to explain therein how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War Conference”, April 28,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I attended the conference, and to state clearly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expected from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expressed my regret for the exclusion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leaders like Lokamanya Tilak and the Ali Brothers,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the people’s minimum political demand as also the demands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on account of the situation created by the War.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premission to publish the letter, and the Viceroy gladly gave it. 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had to be sent to Simla, where the Viceroy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the conference. The letter had for me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and sending it by post would have meant delay.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time, and yet I was not inclined to send it by any messenger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across. I wanted some pure man to carry it and hand it </w:t>
      </w:r>
      <w:r>
        <w:rPr>
          <w:rFonts w:ascii="Times" w:hAnsi="Times" w:eastAsia="Times"/>
          <w:b w:val="0"/>
          <w:i w:val="0"/>
          <w:color w:val="000000"/>
          <w:sz w:val="22"/>
        </w:rPr>
        <w:t>perosnally at the Viceregal Lodge. Dinabandhu Andrews and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 Rudra suggeted the name of the good Rev. Ireland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Cambridge Mission. He agreed to carry the letter if he might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appealed to him as good. I had no objection as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private. He read it, liked it and expressed his willingness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 mission. I offered him the second-class fare,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it saying he was accustomed to travelling intermediate.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though it was a night journey. His simplicity and his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plain-spoken manner captivated me. The letter thus delivered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a pure-minded man had, as I thought, the desired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cleared my way. </w:t>
      </w:r>
      <w:r>
        <w:rPr>
          <w:rFonts w:ascii="Times" w:hAnsi="Times" w:eastAsia="Times"/>
          <w:b w:val="0"/>
          <w:i w:val="0"/>
          <w:color w:val="000000"/>
          <w:sz w:val="22"/>
        </w:rPr>
        <w:t>It eased my mind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 of my obligation consisted in raising recruits.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could I make a beginning except in Kheda ? And whom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to be the first recruits except my own co-workers ? So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reached Nadiad, I had a conference with Vallabhbhai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Some of them could not easily take to the proposal.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liked the proposal had misgivings about its success.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lost between the Government and the classes to which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appeal. The bitter experience they had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was still fresh in their memory.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they were in favour of starting work. As soon as I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task, my eyes were opened. My optimism received a rude </w:t>
      </w:r>
      <w:r>
        <w:rPr>
          <w:rFonts w:ascii="Times" w:hAnsi="Times" w:eastAsia="Times"/>
          <w:b w:val="0"/>
          <w:i w:val="0"/>
          <w:color w:val="000000"/>
          <w:sz w:val="22"/>
        </w:rPr>
        <w:t>shock.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Whereas during the revenue campaign the people readily </w:t>
      </w:r>
      <w:r>
        <w:rPr>
          <w:rFonts w:ascii="Times" w:hAnsi="Times" w:eastAsia="Times"/>
          <w:b w:val="0"/>
          <w:i w:val="0"/>
          <w:color w:val="000000"/>
          <w:sz w:val="22"/>
        </w:rPr>
        <w:t>offered their carts free of charge, and two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volunteers came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was needed, it was difficult now to get a cart even on hire,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nothing of volunteers. But we would not be dismayed. We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dispense with the use of carts and to do our journeys on foot. At </w:t>
      </w:r>
      <w:r>
        <w:rPr>
          <w:rFonts w:ascii="Times" w:hAnsi="Times" w:eastAsia="Times"/>
          <w:b w:val="0"/>
          <w:i w:val="0"/>
          <w:color w:val="000000"/>
          <w:sz w:val="22"/>
        </w:rPr>
        <w:t>this rate we had to trudge about 20 miles a day. If carts were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April 29, 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forthcoming, it was idle to expect people to feed us. It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ask for food. So it was decided that every volunteer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his food in his satchel. No bedding or sheet was necessary as it </w:t>
      </w:r>
      <w:r>
        <w:rPr>
          <w:rFonts w:ascii="Times" w:hAnsi="Times" w:eastAsia="Times"/>
          <w:b w:val="0"/>
          <w:i w:val="0"/>
          <w:color w:val="000000"/>
          <w:sz w:val="22"/>
        </w:rPr>
        <w:t>was summer.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meetings wherever we went. People did attend,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one or two would offer themselves as recruits. ‘You are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how can you ask us to take up arms ?’ ‘What good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done for India to deserve our co-operation ?’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>similar questions used to be put to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our steady work began to tell.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were registered, and we hoped that we should be able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supply as soon as the first batch was sent. I had already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confer with the Commissioner as to where the recruits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Commsioners in every division were holding conferences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Delhi model. One such was held in Gujarat.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were invited to it. We attended, but I felt there was even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me here than at Delhi. In this atmosphere of servile </w:t>
      </w:r>
      <w:r>
        <w:rPr>
          <w:rFonts w:ascii="Times" w:hAnsi="Times" w:eastAsia="Times"/>
          <w:b w:val="0"/>
          <w:i w:val="0"/>
          <w:color w:val="000000"/>
          <w:sz w:val="22"/>
        </w:rPr>
        <w:t>submission I felt ill at ease. I spoke somewhat at length. I could say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please the officials, and had certainly one or two hard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say.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issue leaflets asking people to enlist as recruits.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I had was distasteful to the Commissioner : ‘Among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misdeeds of the British rule in India, history will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depriving a whole nation of arms as the blackest. If we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Act to be repealed, if we want to learn the use of arms,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opportunity. If the middle classes render voluntary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hour of its trial, distrust will disappear, and the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possessing arms will be withdrawn.’ The Commissioner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said that he appreciated my presence in the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differences between us. And I had to justify my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>as courteously as I could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letter to the Viceroy referred to above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‘As you are aware, after careful consideration, I felt constrained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convey to Your Excellency that I could not attend the Conference for reasons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stated in the letter of the 26th instant (April), but after the interview you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enough to grant me, I persuaded myself to join it, if for no other cause,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certainly out of my great regard for yourself. One of my reasons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abstention and perhaps the strongest was that Lokamanya Tilak, Mrs. Besant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Ali Brothers, whom I regard as among the most powerful leaders of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Enlistment”, June 22,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opinion, were not invited to the Conference. I still feel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blunder not to have asked them, and I respectfully suggest that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blunder might be possibly repaired if these leaders were invited to assist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by giving it the benefit of their advice at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which I understand are to follow. I venture to submit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 afford to disregard the leaders, who represent the large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as these do, even though they may hold views fundamentally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different. At the same time it gives me pleasure to be able to say that the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parties were permitted to be freely expressed at the Committees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For my part, I purposely refrained from stating my views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at which I had the honour of serving or at the Conference itself.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I could best serve the objects of the Conference by simply tendering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support to the resolutions submitted to it, and this I have done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reservation. I hope to translate the spoken word into action as early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 see its way to accept my offer, which I am submitting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herewith in a separate letter.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recognize that in the hour of its danger we must give, as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give, ungrudging and unequivocal support to the Empire of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aspire in the near future to be partners in the same sense as the Dominions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overseas. But it is the simple truth that our response is due to the expectation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our goal will be reached all the more speedily. On that account, even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performance of duty automatically confers a corresponding right, people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believe that the imminent reforms alluded to in your speech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embody the main general principles of the Congress-League Scheme, and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it is this faith which has enabled many members of the Conference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tender to the Government their full- hearted co-operation.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 could make my countrymen retrace their steps, I would make them </w:t>
      </w:r>
      <w:r>
        <w:rPr>
          <w:rFonts w:ascii="Times" w:hAnsi="Times" w:eastAsia="Times"/>
          <w:b w:val="0"/>
          <w:i w:val="0"/>
          <w:color w:val="000000"/>
          <w:sz w:val="18"/>
        </w:rPr>
        <w:t>withdraw all the Congress resolutions, and not whisper “Home Rule” 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“Responsible Government” during the pendency of the War. I would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offer all her able-bodied sons as a sacrifice to the Empire at its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and I know that India, by this very act, would become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favoured partner in the Empire, and racial distinctions would become a 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past. But practically the whole of educated India has decided to take a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course, and it is no longer possible to say that educated India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exercise any influence on the masses. I have been coming into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 touch with the ryots ever since my return from South Africa to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wish to assure you that the desire for Home Rule has widely penetrated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 was present at the sessions of the last Congress, and I was a party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that full Responsible Government should be granted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within a period to be fixed definitely by a Parliamentary Statute. I admit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a bold step to take, but I feel sure that nothing less than a definite </w:t>
      </w:r>
      <w:r>
        <w:rPr>
          <w:rFonts w:ascii="Times" w:hAnsi="Times" w:eastAsia="Times"/>
          <w:b w:val="0"/>
          <w:i w:val="0"/>
          <w:color w:val="000000"/>
          <w:sz w:val="18"/>
        </w:rPr>
        <w:t>vision of Home Rule to be realized in the shortest possible time will satisfy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people. I know that there are many in India who consider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as too great in order to achieve the end, and they are wakeful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that they must be equally prepared to sacrifice themselves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in which they hope and desire to reach their final status. It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that we can but accelerate our journey to the goal by silently and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devoting ourselves heart and soul to the work of delivering the Empire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threatening danger. It will be national suicide not to recognize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truth. We must perceive that, if we serve to save the Empire, we </w:t>
      </w:r>
      <w:r>
        <w:rPr>
          <w:rFonts w:ascii="Times" w:hAnsi="Times" w:eastAsia="Times"/>
          <w:b w:val="0"/>
          <w:i w:val="0"/>
          <w:color w:val="000000"/>
          <w:sz w:val="18"/>
        </w:rPr>
        <w:t>have in that very act secured Home Rule.</w:t>
      </w:r>
    </w:p>
    <w:p>
      <w:pPr>
        <w:autoSpaceDN w:val="0"/>
        <w:autoSpaceDE w:val="0"/>
        <w:widowControl/>
        <w:spacing w:line="22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Whilst, therefore, it is clear to me that we should give to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available man for its defence, I fear that I cannot say the same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financial assistance. My intimate intercouse with the ryots convinces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 India has already donated to the Imperial Ex-chequer beyond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capacity. I know that in making this statement I am voicing the opinion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majority of my countrymen.</w:t>
      </w:r>
    </w:p>
    <w:p>
      <w:pPr>
        <w:autoSpaceDN w:val="0"/>
        <w:autoSpaceDE w:val="0"/>
        <w:widowControl/>
        <w:spacing w:line="22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means for me, and I believe for many of us, a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in the consecration of our lives to the common cause, but ours is a </w:t>
      </w:r>
      <w:r>
        <w:rPr>
          <w:rFonts w:ascii="Times" w:hAnsi="Times" w:eastAsia="Times"/>
          <w:b w:val="0"/>
          <w:i w:val="0"/>
          <w:color w:val="000000"/>
          <w:sz w:val="18"/>
        </w:rPr>
        <w:t>peculiar position. We are today outside the partnership. 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consecration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hope of better future. I should be untrue to you and to my country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clearly and unequivocally tell you what that hope is. I do not bargain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fulfilment, but you should know that disappointment of hope means </w:t>
      </w:r>
      <w:r>
        <w:rPr>
          <w:rFonts w:ascii="Times" w:hAnsi="Times" w:eastAsia="Times"/>
          <w:b w:val="0"/>
          <w:i w:val="0"/>
          <w:color w:val="000000"/>
          <w:sz w:val="18"/>
        </w:rPr>
        <w:t>disillusion.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thing I may not omit. You have appealed to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sinkdomestic differences. If the appeal involves the toleration of tyranny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wrongdoing on the part of officials, I am powerless to respond. I shall resist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tyranny to the uttermost. The appeal must be to the officials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ill-treat a single soul, and that they consult and respect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as never before. In Champaran by resisting an age-long tyranny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shown the ultimate sovereignty of British justice. In Kheda a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cursing the Government now feels that it, and not the Government,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 when it is prepared to suffer for the truth it represents. It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losing its bitterness and is saying to itself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a Government for people, for it tolerates orderly and respectful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where injustice is felt. Thus Champaran and Kheda affairs are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direct, definite and special contributon to the War. Ask me to suspend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that direction and you ask me to suspend my life. If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popularize the use of soul-force, which is but another name for love-force,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brute force, I know that I could present you with an India that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defy the whole world to do its worst. In season and out of season, therefore,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discipline myself to express in my life this eternal law of suffering,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it for acceptance to those who care, and if I take part in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activity, the motive is to show the matchless superiority of that law.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I would like you to ask His Majesty’s Ministers to give defi- nite </w:t>
      </w:r>
      <w:r>
        <w:rPr>
          <w:rFonts w:ascii="Times" w:hAnsi="Times" w:eastAsia="Times"/>
          <w:b w:val="0"/>
          <w:i w:val="0"/>
          <w:color w:val="000000"/>
          <w:sz w:val="18"/>
        </w:rPr>
        <w:t>assurance about Mohammedan States. I am sure you know that every Mohamm-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edan is deeply interested in them. As a Hindu, I cannot be indifferent to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cause. Their sorrows must be our sorrows. In the most scrupulous regard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 of those States and for the Muslim sentiment as to their places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worship, and your just and timely treatment of India’s claim to Home Rule lies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safety of the Empire. I write this, because I love the English nation, and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 to evoke in every Indian the loyalty of Englishmen.’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XXVIII : NEAR DEATH’S DOOR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nearly ruined my constitution during the recruiting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 In those days my food principally consisted of ground-</w:t>
      </w:r>
      <w:r>
        <w:rPr>
          <w:rFonts w:ascii="Times" w:hAnsi="Times" w:eastAsia="Times"/>
          <w:b w:val="0"/>
          <w:i w:val="0"/>
          <w:color w:val="000000"/>
          <w:sz w:val="22"/>
        </w:rPr>
        <w:t>nut butter and lemons.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that it was possible to eat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and injure one’s health, and yet I allowed myself to do so.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 slight attack of dysentery. I did not take serious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and went that evening to the Ashram, as was my wont every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then. I scarcely took any medicine in those days.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well if I skipped a meal, and indeed I felt fairly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as I omitted the morning meal next day. I knew,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entirely free I must prolong my fast and, if I ate anything at all,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nothing but fruit juices.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was some festival that day, and although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>Kasturbai that I should have nothing for my midday meal, she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eted me and I succumbed. As I was under a vow of taking no milk or </w:t>
      </w:r>
      <w:r>
        <w:rPr>
          <w:rFonts w:ascii="Times" w:hAnsi="Times" w:eastAsia="Times"/>
          <w:b w:val="0"/>
          <w:i w:val="0"/>
          <w:color w:val="000000"/>
          <w:sz w:val="22"/>
        </w:rPr>
        <w:t>milk products, she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specially prepared for me a sweet wheaten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with oil added to it instead of ghee. She had reserved too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bowlful of </w:t>
      </w:r>
      <w:r>
        <w:rPr>
          <w:rFonts w:ascii="Times" w:hAnsi="Times" w:eastAsia="Times"/>
          <w:b w:val="0"/>
          <w:i/>
          <w:color w:val="000000"/>
          <w:sz w:val="22"/>
        </w:rPr>
        <w:t>mung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me. I was fond of these things, and I readily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hoping that without coming to grief I should eat just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Kasturbai and to satisfy my palate. But the devil had been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an opportunity. Instead of eating very little I had my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meal. This was sufficient invitation to the angel of death. Within </w:t>
      </w:r>
      <w:r>
        <w:rPr>
          <w:rFonts w:ascii="Times" w:hAnsi="Times" w:eastAsia="Times"/>
          <w:b w:val="0"/>
          <w:i w:val="0"/>
          <w:color w:val="000000"/>
          <w:sz w:val="22"/>
        </w:rPr>
        <w:t>an hour the dysentery appeared in acute 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evening I had to go back to Nadiad. I walked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great difficulty to the Sabarmati station, a distance of only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furlongs. Sjt. Vallabhbhai, who joined me at Ahmedabad, saw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unwell, but I did not allow him to guess how unbearable the pain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reached Nadiad at about ten o’clock.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Hindu Ana-</w:t>
      </w:r>
      <w:r>
        <w:rPr>
          <w:rFonts w:ascii="Times" w:hAnsi="Times" w:eastAsia="Times"/>
          <w:b w:val="0"/>
          <w:i w:val="0"/>
          <w:color w:val="000000"/>
          <w:sz w:val="22"/>
        </w:rPr>
        <w:t>thashram where we had our headquarters was only half a mile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station; but it was as good as ten for me. I somehow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quarters, but the griping pain was steadily increasing.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using the usual latrine which was a long way off, I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commode to be placed in the adjoining room. I was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ask for this, but there was no escape. Sjt. Fulchand imm-</w:t>
      </w:r>
      <w:r>
        <w:rPr>
          <w:rFonts w:ascii="Times" w:hAnsi="Times" w:eastAsia="Times"/>
          <w:b w:val="0"/>
          <w:i w:val="0"/>
          <w:color w:val="000000"/>
          <w:sz w:val="22"/>
        </w:rPr>
        <w:t>ediately procured a commode. All the friends surrounded me deeply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They were all love and attention, but they could not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pain. And my obstinacy added to their helplessness. I refused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aid. I would take no medicine, but preferred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for my folly. So they looked on in helpless dismay.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thirty to forty motions in twenty-four hours. I fasted,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even fruit juices in the beginning. The appetite had all gone.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all along that I had an iron frame, but I found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>body had now become a lump of clay. It had lost a power of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tance. Dr. Kanuga came and pleaded with me to take medicine.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declined. He offered to give me an injection. I declined that too.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about injections was in those days quite ridiculous.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that an injection must be some kind of serum. Later I disco-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vered that the injection that the doctor suggested was a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substance, but the discovery was too late to be of use. The motions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leaving me completely exhausted. The exhaustion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delirious fever. The friends got more nervous, and called 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doctors. But what could they do with a patient who would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them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Ambalal with his good wife came down to Nadiad,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with my co-workers and removed me with the greatest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Mirzapur bungalow in Ahmedabad. It was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anyone to receive more loving and selfess service than I had the priv-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ilege of having during this illness. But a sort of low fever persisted,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away my body from day to day. I felt that the illness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prolonged and posssibly fatal. Surounded as I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love and attention that could be showered on me under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Ambalal’s roof, I began to get restless and urged him to remove 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He had to yield to my importunity.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I was thus tossing on the bed of pain in the Ashram, Sjt.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brought the news that Germany had been completely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defeated, and that the Commissioner had sent word that recruiting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longer necessary. The news that I had no longer to worry myself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recruiting came as a very great relief.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now been trying hydropathy which gave some relief, but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hard job to build up the body. The many medical advisers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whelmed me with advice, but I could not persuade myself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Two or three suggested meat broth as a way out of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vow, and cited authorities from Ayurveda in support of their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strongly recommended eggs. But for all of them I had </w:t>
      </w:r>
      <w:r>
        <w:rPr>
          <w:rFonts w:ascii="Times" w:hAnsi="Times" w:eastAsia="Times"/>
          <w:b w:val="0"/>
          <w:i w:val="0"/>
          <w:color w:val="000000"/>
          <w:sz w:val="22"/>
        </w:rPr>
        <w:t>but one answer—no.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question of diet was not to be determined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of the Shastras. It was one interwoven with my course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guided by principles no longer depending upon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 had no desire to live at the cost of them.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 a principle in respect of myself, when I had enforced it </w:t>
      </w:r>
      <w:r>
        <w:rPr>
          <w:rFonts w:ascii="Times" w:hAnsi="Times" w:eastAsia="Times"/>
          <w:b w:val="0"/>
          <w:i w:val="0"/>
          <w:color w:val="000000"/>
          <w:sz w:val="22"/>
        </w:rPr>
        <w:t>relentlessly in respect of my wife, children and friends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protracted and first long illness in my life thus afforded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unique opportunity to examine my principles and to test them.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 gave myself up to despair. I felt that I was at death’s door.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word to Anasuyabehn. She ran down to the Ashram.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 with Dr. Kanuga, who felt my pulse and said : ‘Your pulse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good. I see absolutely no danger. This is a nervous breakdown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extreme weakness.’ But I was far from being reassured. I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the night without sleep.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broke without death coming. But I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the feeling that the end was near, and so I began to devote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waking hours to listening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read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 of the Ashram.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incapable of reading. I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talk. The slightest talk meant a strain on the brain.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living had ceased, as I have never liked to live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living. It was such an agony to live on in that helpless state,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receiving the service of friends and co-workers, and watching </w:t>
      </w:r>
      <w:r>
        <w:rPr>
          <w:rFonts w:ascii="Times" w:hAnsi="Times" w:eastAsia="Times"/>
          <w:b w:val="0"/>
          <w:i w:val="0"/>
          <w:color w:val="000000"/>
          <w:sz w:val="22"/>
        </w:rPr>
        <w:t>the body slowly wearing away.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lay thus ever expectant of death, Dr. Talvalkar came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with a strange creature. He hailed from Maharashtra.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fame, but the moment I saw him I found that he was a crank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myself. He had come to try his treatment on me. He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his course of studies in the Grant Medical College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degree. Later I came to know that he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Brahmo Samaj. Sjt. Kelkar, for that is his name, is a man of an indep-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endent and obstinate temperament. He swears by the ice 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wanted to try on me. We gave him the name of ‘Ice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quite confident that he has discovered certain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escaped qualified doctors. It is a pity both for him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not been able to infect me with his faith in his system.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his system up to a certain point, but I am afraid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hasty in arriving at certain conclusions.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may be the merits of his discoveries, I allowed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experiment on my body. I did not mind external treatment.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consisted in the application of ice all over the body.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endorse his claim about the effect his treatment had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it certainly infused in me a new hope and a new energy,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naturally reacted on the body. I began to have appetite, and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Devdas Gandhi”, February 23,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gentle walk for five to ten minutes. He now suggested a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diet. Said he : ‘I assure you that you will have more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>regain your strength quicker if you take raw eggs. Eggs are as harm-</w:t>
      </w:r>
      <w:r>
        <w:rPr>
          <w:rFonts w:ascii="Times" w:hAnsi="Times" w:eastAsia="Times"/>
          <w:b w:val="0"/>
          <w:i w:val="0"/>
          <w:color w:val="000000"/>
          <w:sz w:val="22"/>
        </w:rPr>
        <w:t>less as milk. They certainly cannot come under the category of meat.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do you know that all eggs are not fertilized ? There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sterilized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eggs in the market.’ I was not, however, prepared to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the sterilized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eggs. But the improvement was enough to give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interest in public activities.</w:t>
      </w:r>
      <w:r>
        <w:rPr>
          <w:rFonts w:ascii="Times" w:hAnsi="Times" w:eastAsia="Times"/>
          <w:b w:val="0"/>
          <w:i w:val="0"/>
          <w:color w:val="000000"/>
          <w:sz w:val="14"/>
        </w:rPr>
        <w:t>T11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XXIX : THE ROWLATT BILLS AND MY DILEMMA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doctors assured me that I should recuperate quicker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change to Matheran, so I went there. But the water at Matheran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very hard, it made my stay there extremely difficult.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attack of the dysentery that I had, my anal tract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tender, and owing to fissures, I felt an excruciating pain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evacuation, so that the very idea of eating filled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>dread. Before the week was over I had to flee from Matheran. Shank-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erlal Banker now constituted himself the guardian of my health,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me to consult Dr. Dalal. Dr. Dalal was called accordingly. His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for taking instantaneous decisions captured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: ‘ I cannot rebuild your body unless you take milk.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you would take iron and arsenic injections.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 fully to renovate your constitution.’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can give me the injections,’ I replied, ‘but milk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question; I have a vow against it.’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 exactly is the nature of your vow ?’ the doctor inquired.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the whole history and the reasons behind my vow,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since I had come to know that the cow and the buffalo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process of </w:t>
      </w:r>
      <w:r>
        <w:rPr>
          <w:rFonts w:ascii="Times" w:hAnsi="Times" w:eastAsia="Times"/>
          <w:b w:val="0"/>
          <w:i/>
          <w:color w:val="000000"/>
          <w:sz w:val="22"/>
        </w:rPr>
        <w:t>phooka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conceived a strong disgust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milk. Moreover, I had always held that milk is not the natural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man. I had therefore abjured its use altogether. Kasturbai was </w:t>
      </w:r>
      <w:r>
        <w:rPr>
          <w:rFonts w:ascii="Times" w:hAnsi="Times" w:eastAsia="Times"/>
          <w:b w:val="0"/>
          <w:i w:val="0"/>
          <w:color w:val="000000"/>
          <w:sz w:val="22"/>
        </w:rPr>
        <w:t>standing near my bed listening all the time to this conversation.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‘But surely you cannot have any objection to goat’s milk then,’</w:t>
      </w:r>
      <w:r>
        <w:rPr>
          <w:rFonts w:ascii="Times" w:hAnsi="Times" w:eastAsia="Times"/>
          <w:b w:val="0"/>
          <w:i w:val="0"/>
          <w:color w:val="000000"/>
          <w:sz w:val="22"/>
        </w:rPr>
        <w:t>she interposed.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too took up the strain. ‘If you will take goat’s milk,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enough for me,’ he said.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succumbed. My intense eagerness to take up satyagraha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created in me a strong desire to live, and so I contented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adhering to the letter of my vow only, and sacrificed its spirit.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al-though I had only the milk of the cow and the she-buffalo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took the vow, by natural implication it covered the milk of all </w:t>
      </w:r>
      <w:r>
        <w:rPr>
          <w:rFonts w:ascii="Times" w:hAnsi="Times" w:eastAsia="Times"/>
          <w:b w:val="0"/>
          <w:i w:val="0"/>
          <w:color w:val="000000"/>
          <w:sz w:val="22"/>
        </w:rPr>
        <w:t>animals. Nor could it be right for me to use milk at all, so long as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that milk is not the natural diet of man. Yet knowing all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take goat’s milk. The will to live proved stronger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truth, and for once the votary of truth compromised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ideal by his eager- ness to take up the stayagraha fight.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this action even now rankles in my breast and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remorse, and I am cons- tantly thinking how to give up goat’s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yet free myself from that subtlest of temptations,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serve, which still holds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 in dietetics are dear to me as a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in ahimsa. They give me recreation and joy. But my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today troubles me not from the view-point of dietetic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so much as from that of truth, being no less than in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seems to me that I understand the ideal of truth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ahimsa, and my experience tells me that, if I let go my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 shall never be able to solve the riddle of ahimsa.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requires that vows taken should be fulfilled in the spirit as well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letter. In the present case I killed the spirit—the soul of my vow—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adhering to its outer form only, and that is what galls me.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clear knowledge I cannot see my way straight before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perhaps, I have not the courage to follow the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Both at bottom mean one and the same thing, for doubt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the result of want or weakness of faith. ‘Lord, give me </w:t>
      </w:r>
      <w:r>
        <w:rPr>
          <w:rFonts w:ascii="Times" w:hAnsi="Times" w:eastAsia="Times"/>
          <w:b w:val="0"/>
          <w:i w:val="0"/>
          <w:color w:val="000000"/>
          <w:sz w:val="22"/>
        </w:rPr>
        <w:t>faith’ is, therefore, my prayer day and night.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I began taking goat’s milk. Dr. Dalal performed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successful operation for fissures. As I recuperated, my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live revived, especially God had kept work in store for me.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hardly begun to feel my way towards rcovery,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casually to read in the papers the Rowlatt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had just been published. Its recommendations startled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Shankarlal Banker and Umar Sobani approached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that I should take some prompt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 in the matter.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month I went to Ahmedabad. I mentioned my apprehensions </w:t>
      </w:r>
      <w:r>
        <w:rPr>
          <w:rFonts w:ascii="Times" w:hAnsi="Times" w:eastAsia="Times"/>
          <w:b w:val="0"/>
          <w:i w:val="0"/>
          <w:color w:val="000000"/>
          <w:sz w:val="22"/>
        </w:rPr>
        <w:t>to Vallabhabhai, who used to come to see me almost daily.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‘Something must be done,’ said I to him. ‘But what can we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circum-stances ?’ he asked in reply. I answered, ‘If even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 be found to sign the pledge of resistance, and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>measure is passed into law in defiance of it,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ought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at once. If I was not laid up like this, I should give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all alone, and expect others to follow suit. But in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condition I feel myself to be altogether unequal to the task.’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result of this talk, it was decided to call a small meeting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summary,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“Summary of Rowlatt Bills”, before February 26,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as were in touch with me. The recommendation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Committee seemed to me to be altogether unwarranted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published in its report, and were, I felt, such that no self-</w:t>
      </w:r>
      <w:r>
        <w:rPr>
          <w:rFonts w:ascii="Times" w:hAnsi="Times" w:eastAsia="Times"/>
          <w:b w:val="0"/>
          <w:i w:val="0"/>
          <w:color w:val="000000"/>
          <w:sz w:val="22"/>
        </w:rPr>
        <w:t>respecting people could submit to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conference was at last held at the Ashram.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score of persons had been invited to it. So far as I remember,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attended were, besides Vallabhabhai, Shrimati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Naidu, Mr. Horniman, the late Mr. Umar Sobani, Sjt. Shankarlal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and Shrimati Anasuyabehn. The stayagraha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draf-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at this meeting, and as far as I recollect, was signed by all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editing any journal at that time, but I used occasi-onally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 my views through the daily Press. I followed the practice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occasion. Shankarlal Banker took up the agitation in right earnest,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first time I got an idea of his wonderful capacity for orga-</w:t>
      </w:r>
      <w:r>
        <w:rPr>
          <w:rFonts w:ascii="Times" w:hAnsi="Times" w:eastAsia="Times"/>
          <w:b w:val="0"/>
          <w:i w:val="0"/>
          <w:color w:val="000000"/>
          <w:sz w:val="22"/>
        </w:rPr>
        <w:t>nization and sustained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hope of any of the existing institutions adopting a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like satyagraha seemed to me to be in vain, a separate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Satyagraha 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established at my instance. Its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 members were drawn from Bombay where, therefore,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were fixed. The intending covenanters began to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pledge in large numbers, bulletins were issued, and popular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began to be held everywhere recalling all the familiar feat-</w:t>
      </w:r>
      <w:r>
        <w:rPr>
          <w:rFonts w:ascii="Times" w:hAnsi="Times" w:eastAsia="Times"/>
          <w:b w:val="0"/>
          <w:i w:val="0"/>
          <w:color w:val="000000"/>
          <w:sz w:val="22"/>
        </w:rPr>
        <w:t>ures of the Kheda campaign.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became the president of the Satyagraha Sabha. I soon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not likely to be much chance of agreement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the intelligentsia composing this Sabha. My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Gujarati in the Sabha, as also some of my other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would appear to be peculiar, caused them no small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embarrassment. I must say to their credit, however,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them generously put up with my idiosyncrasies.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the very beginning it seemed clear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Sabha was not likely to live long. I could see that already my emph-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asis on truth and ahimsa had begun to be disliked by some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Nevertheless in its early stages our new activity went on at </w:t>
      </w:r>
      <w:r>
        <w:rPr>
          <w:rFonts w:ascii="Times" w:hAnsi="Times" w:eastAsia="Times"/>
          <w:b w:val="0"/>
          <w:i w:val="0"/>
          <w:color w:val="000000"/>
          <w:sz w:val="22"/>
        </w:rPr>
        <w:t>full blast, and the movement gathered head rapidly.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 : THAT WONDERFUL SPECTACLE !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while on the one hand the agitation against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report gathered volume and intensity, on the other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grew more and more determined to give effect to its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Satyagraha Pledge”, February 24,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Sabha Rules”, March 12,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recommendations, and the Rowlatt Bill was published. I have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India’s legislative chamber only once in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was on the occasion of the debate on this Bill. Shastriji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an impassioned speech, in which he uttered a solemn note of </w:t>
      </w:r>
      <w:r>
        <w:rPr>
          <w:rFonts w:ascii="Times" w:hAnsi="Times" w:eastAsia="Times"/>
          <w:b w:val="0"/>
          <w:i w:val="0"/>
          <w:color w:val="000000"/>
          <w:sz w:val="22"/>
        </w:rPr>
        <w:t>warning to the Government. The Viceroy seemed to be listening spell-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his eyes rivetted on Shastriji as the latter poured forth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 of his eloquence. For the moment it seemed to me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could not but be deeply moved by it, it was so true and so full </w:t>
      </w:r>
      <w:r>
        <w:rPr>
          <w:rFonts w:ascii="Times" w:hAnsi="Times" w:eastAsia="Times"/>
          <w:b w:val="0"/>
          <w:i w:val="0"/>
          <w:color w:val="000000"/>
          <w:sz w:val="22"/>
        </w:rPr>
        <w:t>of feeling.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 wake a man only if he is really asleep; no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make will produce any effect upon him if he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pretending sleep. That was precisely the Government’s position.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only to go through the farce of legal formality. Its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been made. Shastriji’s solemn warning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lost upon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these circumstances mine could only be a cry in the wilde-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rness. I earnestly pleaded with the Viceroy, I addressed him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also public letters, in the course of which I clearly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Government’s action left me no other course except to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satyagraha. But it was all in vain.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had not yet been gazetted as an Act. I was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condition, but when I received an invitation from Madras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take the risk of the long journey. I could not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raise my voice at meetings. The incapacity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standing still abides. My entire frame would shake,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throbbing would start on an attempt to speak standing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ever felt at home in the South. Thanks to my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work I felt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some sort of special right over the Tamils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Telugus, and the good people of the South have never belied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The invit-ation had come over the signature of the late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Kasturi Ranga Iyengar. But the man behind the invitation,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learnt on my way to Madras, was Rajagopalachari.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said to be my first acquaintance with him; at any rate this </w:t>
      </w:r>
      <w:r>
        <w:rPr>
          <w:rFonts w:ascii="Times" w:hAnsi="Times" w:eastAsia="Times"/>
          <w:b w:val="0"/>
          <w:i w:val="0"/>
          <w:color w:val="000000"/>
          <w:sz w:val="22"/>
        </w:rPr>
        <w:t>was the first time that we came to know each other personally.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had then only recently left Salem to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legal practice in Madras at the pressing invitation of friends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late Sjt. Kasturi Ranga Iyengar, and that with a view to taking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L. Maffey”, March 11, April 14, 15, May 5, 11 &amp; 16,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speeches in Madras were read out by Mahadev Desai;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Satyagraha, Madras”, March 18 &amp; 20,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active part in public life. It was with him that we had put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This discovery I made only after we had stayed with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couple of days. For since the bungalow that we were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Sjt. Kasturi Ranga Iyengar, I was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his guests. Mahadev Desai, however, corrected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 formed a close acquaintance with Rajagopalachari,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innate shyness, kept himself constantly in the background. </w:t>
      </w:r>
      <w:r>
        <w:rPr>
          <w:rFonts w:ascii="Times" w:hAnsi="Times" w:eastAsia="Times"/>
          <w:b w:val="0"/>
          <w:i w:val="0"/>
          <w:color w:val="000000"/>
          <w:sz w:val="22"/>
        </w:rPr>
        <w:t>But Mahadev put me on my guard. ‘You should cultivate this man,’</w:t>
      </w:r>
      <w:r>
        <w:rPr>
          <w:rFonts w:ascii="Times" w:hAnsi="Times" w:eastAsia="Times"/>
          <w:b w:val="0"/>
          <w:i w:val="0"/>
          <w:color w:val="000000"/>
          <w:sz w:val="22"/>
        </w:rPr>
        <w:t>he said to me one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 I did. We daily discussed together plans of the fight,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the holding of public meetings I could not then think of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programme. I felt myself at a loss to discover how to offer civil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against the Rowlatt Bill if it was finally passed into law.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could disobey it only if the Government gave one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opportunity fot it. Failing that, could we civilly disobey other laws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if so, where was the line to be drawn ? These and a host of similar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questions formed theme of these discussions of ours.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Kasturi Ranga Iyengar called together a small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thrash out the matter. Among those who took a conspicuous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it was Sjt. Vijayaraghavachari. He suggested that I should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comprehensive manual of the science of satyagraha, embodying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minute details. I felt the task to be beyond my capacity, and I </w:t>
      </w:r>
      <w:r>
        <w:rPr>
          <w:rFonts w:ascii="Times" w:hAnsi="Times" w:eastAsia="Times"/>
          <w:b w:val="0"/>
          <w:i w:val="0"/>
          <w:color w:val="000000"/>
          <w:sz w:val="22"/>
        </w:rPr>
        <w:t>confessed as much to him.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these cogitations were still going on, news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Rowlatt Bill had been published as an Act. That night I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 while thinking over the question. Towards the small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I woke up somewhat earlier than usual. I was still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twilight condition between sleep and consciousness when suddenly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broke upon me—it was as if in a dream. Early in the morning I </w:t>
      </w:r>
      <w:r>
        <w:rPr>
          <w:rFonts w:ascii="Times" w:hAnsi="Times" w:eastAsia="Times"/>
          <w:b w:val="0"/>
          <w:i w:val="0"/>
          <w:color w:val="000000"/>
          <w:sz w:val="22"/>
        </w:rPr>
        <w:t>related the whole story to Rajagopalachari.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idea came to me last night in a dream that we should call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country to observe a general hartal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Satyagraha is a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self-purification, and ours is a sacred fight, and it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fitness of things that it should be commenced with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Let all the people of India, there- fore, suspend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on that day and observe the day as one of fasting and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may not fast for more than one day; so the duration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 should be 24 hours. It is very difficult to say whether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would respond to this appeal of ours or not, but I feel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Bombay, Madras, Bihar and Sind. I think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reason to feel satisfied even if all these places observe the hartal </w:t>
      </w:r>
      <w:r>
        <w:rPr>
          <w:rFonts w:ascii="Times" w:hAnsi="Times" w:eastAsia="Times"/>
          <w:b w:val="0"/>
          <w:i w:val="0"/>
          <w:color w:val="000000"/>
          <w:sz w:val="22"/>
        </w:rPr>
        <w:t>fittingly.’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was at once taken up with my suggestion.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too welcomed it when it was communicated to them later.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brief appeal.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date of the hartal was first fixed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March 1919, but was subsequently changed to 6th April.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thus had only a short notice of the hartal. As the work had to </w:t>
      </w:r>
      <w:r>
        <w:rPr>
          <w:rFonts w:ascii="Times" w:hAnsi="Times" w:eastAsia="Times"/>
          <w:b w:val="0"/>
          <w:i w:val="0"/>
          <w:color w:val="000000"/>
          <w:sz w:val="22"/>
        </w:rPr>
        <w:t>be started at once, it was hardly possible to give longer notice.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who knows how it all came about ? The whole of India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end to the other, towns as well as villages, observed a complete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hartal on that day. It was a most wonderful spectacle.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 : THAT MEMORABLE WEEK !—I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short tour in South India I reached Bombay, I think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April, having received a wire from Sjt. Shankarlal Banker </w:t>
      </w:r>
      <w:r>
        <w:rPr>
          <w:rFonts w:ascii="Times" w:hAnsi="Times" w:eastAsia="Times"/>
          <w:b w:val="0"/>
          <w:i w:val="0"/>
          <w:color w:val="000000"/>
          <w:sz w:val="22"/>
        </w:rPr>
        <w:t>asking me to be present for the 6th of April celebrations.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meanwhile Delhi had already observed the hartal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March. The word of the late Swami Shraddhanandji and </w:t>
      </w:r>
      <w:r>
        <w:rPr>
          <w:rFonts w:ascii="Times" w:hAnsi="Times" w:eastAsia="Times"/>
          <w:b w:val="0"/>
          <w:i w:val="0"/>
          <w:color w:val="000000"/>
          <w:sz w:val="22"/>
        </w:rPr>
        <w:t>Hakim Ajmal Khan Saheb was law there. The wire about the postpon-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 of the hartal till the 6th of April had reached there too 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had never witnessed a hartal like that before.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seemed united like one man. Swami Shraddhanandji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deliver a speech in the Jumma Masjid which he did.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than the authorities could bear. The police checked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procession as it was proceeding towards the railway station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fire, causing a number of casualties, and the reign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commenced in Delhi. Shraddhanandji urgently summoned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Delhi. I wired back, saying I would start for Delhi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6th of April celebrations were over in Bombay.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happenings in Delhi was repeated with variations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and Amritsar. From Amritsar Drs. Satyapal and Kitchlew had </w:t>
      </w:r>
      <w:r>
        <w:rPr>
          <w:rFonts w:ascii="Times" w:hAnsi="Times" w:eastAsia="Times"/>
          <w:b w:val="0"/>
          <w:i w:val="0"/>
          <w:color w:val="000000"/>
          <w:sz w:val="22"/>
        </w:rPr>
        <w:t>sent me a pressing invitation to go there. I was altogether unacqu-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ainted with them at that time, but I communicated to them my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to visit Amritsar after Delhi.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morning of the 6th citizens of Bombay flocked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thous-ands to the Chaupati for a bath in the sea, after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on in a procession to Thakurdvar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procession included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sprinkling of women and children, while the Mussalmans joined it </w:t>
      </w:r>
      <w:r>
        <w:rPr>
          <w:rFonts w:ascii="Times" w:hAnsi="Times" w:eastAsia="Times"/>
          <w:b w:val="0"/>
          <w:i w:val="0"/>
          <w:color w:val="000000"/>
          <w:sz w:val="22"/>
        </w:rPr>
        <w:t>in large numbers. From Madhav Baug some of us who were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Press on Satyagraha Movement”, March 23,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Swami Shraddhanand”, April 3, 5 &amp; 6,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footnote in the source, this should be Madhav Baug.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“Speech on Hindu-Mulim Friendship, Bombay”, April 6, 1919, where “Madhav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Baug” is specifically mentioned.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were taken by the Mussalman friends to a mosque near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Mrs. Naidu and myself were persuaded to deliver speeches.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Jerajani proposed that we should then and there administer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and Hindu-Muslim unity pledges to the people,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the proposal on the ground that pledges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or taken in precipitate hurry, and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 was already being done by the people.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taken, I argued, must not be broken afterwards; therefore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the implications of the Swadeshi pledge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understood, and the grave responsibility entailed by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Hindu-Muslim unity fully realized by all concerned.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 suggested that those who wanted to take the pledges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again assemble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following morning for the purpose.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Needless to say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hartal in Bombay was a complete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preparation had been made for starting civil disobedience.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things had been discussed in this connection. It was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might be offered in respect of such laws only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easily lent themselves to being disobeyed by the masses.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was extremely unpopular and a powerful movement had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past going on to secure its repeal. I therefore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might prepare salt from sea-water in their own houses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salt laws. My other suggestion was about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proscribed literature. Two of my books, viz,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 adaptation of 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which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already proscribed, came handy for this purpose.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sell them openly seemed to be the easiest way of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A sufficient number of copies of the books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printed, and it was arranged to sell them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meeting that was to be held that evening after the breaking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evening of the 6th an army of volunteers issued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with this prohibited literature to sell it among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Shrimati Sarojini Devi and I went out in cars. All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soon sold out. The proceeds of the sale were to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furthering the civil disobedience campaign. Both these books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priced at four annas per copy, but I hardly remember anybody having </w:t>
      </w:r>
      <w:r>
        <w:rPr>
          <w:rFonts w:ascii="Times" w:hAnsi="Times" w:eastAsia="Times"/>
          <w:b w:val="0"/>
          <w:i w:val="0"/>
          <w:color w:val="000000"/>
          <w:sz w:val="22"/>
        </w:rPr>
        <w:t>purchased them from me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their face value merely. Quite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simply poured out all the cash that was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to purchase their copy. Five and ten rupee notes just flew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the price of a single copy, while in one case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sold a copy for fifty rupees ! It was duly explained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were liable to be arrested and imprisoned for </w:t>
      </w:r>
      <w:r>
        <w:rPr>
          <w:rFonts w:ascii="Times" w:hAnsi="Times" w:eastAsia="Times"/>
          <w:b w:val="0"/>
          <w:i w:val="0"/>
          <w:color w:val="000000"/>
          <w:sz w:val="22"/>
        </w:rPr>
        <w:t>purchasing the proscribed literature. But for the moment they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shed all fear of jail-going.</w:t>
      </w:r>
    </w:p>
    <w:p>
      <w:pPr>
        <w:autoSpaceDN w:val="0"/>
        <w:tabs>
          <w:tab w:pos="4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subsequently learnt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Government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conveniently taken the view that the books that had been proscribed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it had not in fact been sold, and that what we had sold was not held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coming under the definition of proscribed literature. The reprint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held by the Government to be a new edition of the books that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proscribed, and to sell them did not constitute an offence under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law. This news caused general disappointment.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next morning another meeting was held for the admin-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istration of the pledges with regard to swadeshi and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Vithaldas Jerajani for the first time realized that all is not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glitters. Only a handful of persons came. I distinctly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sisters who were present on that occasion.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were also very few. I had already drafted the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it with me. I thoroughly explained its meaning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before I administered it to them. The paucity of the attenda-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 neither pained nor surprised me, for I have noticed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 difference in the popular attitude—partiality for 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dislike for quiet constructive effort. The difference has persisted </w:t>
      </w:r>
      <w:r>
        <w:rPr>
          <w:rFonts w:ascii="Times" w:hAnsi="Times" w:eastAsia="Times"/>
          <w:b w:val="0"/>
          <w:i w:val="0"/>
          <w:color w:val="000000"/>
          <w:sz w:val="22"/>
        </w:rPr>
        <w:t>to this 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have to devote to this subject a chapter by itself.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story. On the night of the 7th I started for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Amr-itsar. On reaching Mathura on the 8th I first heard rumours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probable arrest. At the next stoppage after Mathura,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 came to meet me, and gave me difinite news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arrested, and offered his services to me if I should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thanked him for the offer, assuring him that I would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>avail myself of it, if and when I felt it necessary.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train had reached Palwal railway station, I was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written 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I was prohibited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boundary of the Punjab, as my presence there was likely to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distrubance of the peace. I was asked by the police to get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train. I refused to do so saying, ‘I want to go to Punjab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a pressing invitation, not to foment unrest, but to allay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sorry that it is not possible for me to comply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order.’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the train reached Palwal. Mahadev was with me.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proceed to Delhi to convey to Swami Shraddhanandji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had happened and to ask the people to remain calm.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explain why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>I had decided to disobey the order served upon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Countrymen”, April 9,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 and suffer the penalty for disobeying it, and also why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victory for our side if we could maintain perfect peace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any punishment that might be inflicted upon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Palwal railway station I was taken out of the train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police custody. A train from Delhi came in a short time.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enter a third-class carriage, the police party accompanying.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Mathura, I was taken to the police barracks, but no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could tell me as to what they proposed to do with me or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be taken next. Early at 4 o’clock the next morning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waked up and put in a goods train that was going towards Bomaby.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I was again made to get down at Sawai Madhopur. Mr. Bowring,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of Police, who arrived by the mail train from Lahore,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charge of me. I was put in a first-class compartment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an ordinary prisoner I became a ‘gentleman’ prisoner.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commenced a long panegyric of Sir Michael O’Dwyer.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had nothing against me personally, he went on, only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apprehended a distrubance of the peace if I entered the Punjab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In the end he requested me to return to Bombay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and agree not to cross the frontier of the Punjab. I replied that </w:t>
      </w:r>
      <w:r>
        <w:rPr>
          <w:rFonts w:ascii="Times" w:hAnsi="Times" w:eastAsia="Times"/>
          <w:b w:val="0"/>
          <w:i w:val="0"/>
          <w:color w:val="000000"/>
          <w:sz w:val="22"/>
        </w:rPr>
        <w:t>I could not possibly complay with the order, and that I was not prepa-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of my own accord to go back. Whereupon the officer, seeing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course, told me that he would have to enforce the law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‘But what do you want to do with me ?’ I asked him. He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himself did not know, but was awaiting further orders. ‘For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present,’ he said, ‘I am taking you to Bombay.’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reached Surat. Here I was made over to the charge of 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police officer. ‘You are now free,’ the officer told 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reached Bombay. ‘It would however be better,’ he added, ‘If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down near the Marine Lines where I shall get the train stopped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At Colaba there is likely to be a big crowd.’ I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glad to follow his wish. He was pleased and thanked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Accordingly I alighted at the Marine Lines. The carriage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just happened to be passing by. It took me and left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 Jhaveri’s place. The friend told me that the news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had incensed the people and roused them to a pitch of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frenzy. ‘An outbreak is apprehended every minute near Pydhuni, the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and the police have already arrived there,’ he added.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had I reached my destination, when Umar Sobani and </w:t>
      </w:r>
      <w:r>
        <w:rPr>
          <w:rFonts w:ascii="Times" w:hAnsi="Times" w:eastAsia="Times"/>
          <w:b w:val="0"/>
          <w:i w:val="0"/>
          <w:color w:val="000000"/>
          <w:sz w:val="22"/>
        </w:rPr>
        <w:t>Anasuyabehn arrived and asked me to motor to Pydhuni at once.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people have become impatient, and are very much excited,’ they </w:t>
      </w:r>
      <w:r>
        <w:rPr>
          <w:rFonts w:ascii="Times" w:hAnsi="Times" w:eastAsia="Times"/>
          <w:b w:val="0"/>
          <w:i w:val="0"/>
          <w:color w:val="000000"/>
          <w:sz w:val="22"/>
        </w:rPr>
        <w:t>asid, we cannot pacify them. Your presence alone can do it.’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arrest,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Stanley Reed”, April 15,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into the car. Near Pydhuni I saw that a huge crowd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gathered. On seeing me the people went mad with joy. A procession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immediately formed, and the sky was rent with the shouts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Allaho Akbar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Pydhuni we sighted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police. Brickbats were raining down from above. I besought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to be calm, but it seemed as if we should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shower of brickbats. As the procession issued out of Abdur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Rahman Street and was about to proceed towards the Crawford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Market, it suddenly found itself confronted by a body of the 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who had arrived there to prevent it from proceeding further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direction of the Fort. The crowd was densely packed. It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through the police cordon. There was hardly any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voice being heard in that vast concourse. Just then the officer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mounted police gave the order to disperse the crowd,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once the mounted party charged upon the crowd brandishing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lances as they went. For a moment I felt that I would be hurt.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apprehension was groundless, the lances just grazed the car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lancers swiftly passed by. The ranks of the people were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and they were thrown into utter confusion, which was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a rout. Some got trampled under foot,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mauled and crushed. In that seething mass of humanity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hardly any room for the horses to pass, nor was there an exit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people could disperse. So the lancers blindly cut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crowd. I hardly imagine they could see what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The whole thing presented a most dreadful spectacle. The </w:t>
      </w:r>
      <w:r>
        <w:rPr>
          <w:rFonts w:ascii="Times" w:hAnsi="Times" w:eastAsia="Times"/>
          <w:b w:val="0"/>
          <w:i w:val="0"/>
          <w:color w:val="000000"/>
          <w:sz w:val="22"/>
        </w:rPr>
        <w:t>horsemen and the people were mixed together in mad confusion.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the crowd was dispersed and its progress checked.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motor was allowed to proceed. I had it stopped before the Commi-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ssioner’s office, and got down to complain to him about the conduct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police.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XXXII : THAT MEMORABLE WEEK !—II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I went to the Commissioner Mr. Griffith’s office. All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staircase leading to the office I saw soldiers armed from top to toe,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though for military action. The verandah was all astir. When I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admitted to the office, I saw Mr. Bowring sitting with Mr. Griffith.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described to the Commissioner the scenes I had witnessed.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replied briefly : ‘I did not want the procession to proceed to the Fort,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disturbance was inevitable there. And as I saw that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listen to persuation, I could not help ordering the mounted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police to charge through the crowd.’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‘But,’ said I, ‘You knew what the consequences must be.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horses were bound to trample on the people. I think it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to send that contingent of mounted men.’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‘You cannot judge that,’ said Mr. Griffith. ‘We police officers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better than you the effect of your teaching on the people.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not start with drastic measures, the situation would pass out of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hands. I tell you that the people are sure to go out of your control.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of law will quickly appeal to them; it is beyond them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the duty of keeping peaceful. I have no doubt about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intentions, but the people will not understand them. They will follow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natural instinct.’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is there that I join issue with you,’ I replied. ‘The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not by nature violent but peaceful.’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we argued at length. Ultimately Mr. Griffith said, ‘But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were convinced that your teaching had been lost on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what would you do</w:t>
      </w:r>
      <w:r>
        <w:rPr>
          <w:rFonts w:ascii="Times" w:hAnsi="Times" w:eastAsia="Times"/>
          <w:b w:val="0"/>
          <w:i w:val="0"/>
          <w:color w:val="000000"/>
          <w:sz w:val="22"/>
        </w:rPr>
        <w:t>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should suspend civil disobedience if I were so convinced.’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 do you mean</w:t>
      </w:r>
      <w:r>
        <w:rPr>
          <w:rFonts w:ascii="Times" w:hAnsi="Times" w:eastAsia="Times"/>
          <w:b w:val="0"/>
          <w:i w:val="0"/>
          <w:color w:val="000000"/>
          <w:sz w:val="22"/>
        </w:rPr>
        <w:t>? You told Mr. Bowring that you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 to the Punjab the moment you were released.’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‘Yes, I wanted to do so by the next available train. But it is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question today.’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you will be patient, the conviction is sure to grow on you.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is happening in Ahmedabad? And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in Amritsar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People have everywhere gone nearly mad. I  am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all the facts. The telegraph wires have been cut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places. I put it to you that the responsibility for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 lies on you.’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assure you I should readily take it upon myself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it. But I should be deeply pained and surprised, if I found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were disturbances in Ahmedabad. I cannot answer for Amri-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tsar. I have never been there, no one knows me there. But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I am certain of this much that, had not the Punjab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prevented my entry into the Punjab, I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helpful in keeping the peace there. By preventing me </w:t>
      </w:r>
      <w:r>
        <w:rPr>
          <w:rFonts w:ascii="Times" w:hAnsi="Times" w:eastAsia="Times"/>
          <w:b w:val="0"/>
          <w:i w:val="0"/>
          <w:color w:val="000000"/>
          <w:sz w:val="22"/>
        </w:rPr>
        <w:t>they gave the people unnecessary provocation.’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we argued on and on. It was impossible for us to agree.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intended to address a meeting on Chaupati and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keep the peace, and took leave of him. The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>held on the Chaupati sands. I spoke at length on the duty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on the limitations of satyagraha, and said : ‘Satyagraha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essentially a weapon of the truthful. A satyagrahi is pledged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and, unless people observe it in thought, word and deed, </w:t>
      </w:r>
      <w:r>
        <w:rPr>
          <w:rFonts w:ascii="Times" w:hAnsi="Times" w:eastAsia="Times"/>
          <w:b w:val="0"/>
          <w:i w:val="0"/>
          <w:color w:val="000000"/>
          <w:sz w:val="10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offer mass satyagraha.’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Anasuyabehn, too, had received news of disturbances in Ahm-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edabad. Someone had spread a rumour that she also had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arrested. The mill-hands had gone mad over her rumoured arrest,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struck work and committed acts of violence, and a sergeant had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 to death.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proceeded to Ahmedabad. I learnt that an attempt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 to pull up the rails near the Nadiad railway station, that a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officer had been murdered in Viramgam, and that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 martial law. The people were terrorstricken.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acts of violence and were being made to pay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interest.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police officer was waiting at the station to escort me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Pratt, the Commissioner. I found him in a state of rage. I spoke to him </w:t>
      </w:r>
      <w:r>
        <w:rPr>
          <w:rFonts w:ascii="Times" w:hAnsi="Times" w:eastAsia="Times"/>
          <w:b w:val="0"/>
          <w:i w:val="0"/>
          <w:color w:val="000000"/>
          <w:sz w:val="22"/>
        </w:rPr>
        <w:t>gently, and expressed my regret for the disturbances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that martial law was unnecessary, and declared my readiness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in all efforts to restore peace. I asked for permission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on the grounds of the Sabarmati Ashram.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appealed to him, and the meeting was held, I think,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the 13th of April, and martial law was withdrawn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the day after. Addressing the meeting, I tried to bring home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 sense of their wrong, declared a penitential fast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for myself, appealed to the people to go on a similar fast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suggested to those who had been guilty of acts of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their guilt.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my duty as clear as daylight. It was unbearable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labourers, amongst whom I had spent a good deal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whom I had served, and from whom I had expected better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>had taken part in the riots, and I felt I was a sharer in their guilt.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suggested to the people to confess their guilt,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 Government to condone the crimes. Neither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my suggestion.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Ramanbhai and other citizens of Ahmedabad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with an appeal to suspend satyagraha. The appeal was needless,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had already made up my mind to suspend satyagraha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not learnt the lesson of peace. The friends went away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were, however, others who were unhappy over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Leaflet : No. 3”, April 11,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on Monday, April 14,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Meeting, Ahmedabad”.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They felt that, if I expected peace everywhere and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condition precedent to launching satyagraha, mass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an impossibilty. I was sorry to disagree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them.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whom I worked, and whom I expected to be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self-suffering,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be non-violent, satyagr-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aha was certainly impossible. I was firmly of opinion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lead the people to satyagraha ought to be able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within the limited non-violence expected of them. I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opinion even today.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XXXIII : ‘A HIMALAYAN MISCALCULATION’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immeditely after the Ahmedabad meeting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Nadiad. It was here that I first used the expression ‘Himalayan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miscalculation’ which obtained such a wide currency afterwards.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Ahmeda-bad I had begun to have a dim perception of my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reached Nadiad and saw the actual state of things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reports about a large number of people from Kheda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been arrested, it suddenly dawned upon me that I had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a grave error in calling upon the people in the Kheda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 to launch upon civil disobedience prematurely,  as it </w:t>
      </w:r>
      <w:r>
        <w:rPr>
          <w:rFonts w:ascii="Times" w:hAnsi="Times" w:eastAsia="Times"/>
          <w:b w:val="0"/>
          <w:i w:val="0"/>
          <w:color w:val="000000"/>
          <w:sz w:val="22"/>
        </w:rPr>
        <w:t>now seemed to me.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addressing a public meeting.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brought down upon me no small amount of ridicule.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regretted having made that confession. For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that it is only when one sees one’s own mistakes with a convex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lens, and does just the reverse in the case of others, that one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 just relative estimate of the two. I further believe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and conscientious observance of this rule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one who wants to be a satyagrahi.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see what that Himalayan miscalculation was.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be fit for the practice of civil disobedience 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 willing and respectful obedience to the State laws.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part we obey such laws out of fear of the penalty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breach, and this holds good particularly in respect of such laws as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a moral principle. For instance, an honest, respectable man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suddenly take to stealing, whether there is a law against steal-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or not, but this very man will not feel any remorse for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 about carrying head-lights on bicycles after dark.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is doubtful whether he would even accept advice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being more careful in this respect. But he would observe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rule of this kind, if only to escape the inconvenience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a prosecution for a breach of the rule. Such compliance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willing and spontaneous obedience that is required of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satyagrahi. A satyagrahi obeys the laws of society intelligently and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free will, because he considers it to be his sacred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It is only when a person has thus obeyed the laws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that he is in a position to judge as to which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are good and just and which unjust and iniquitous.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right accrue to him of the civil disobedience of certain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well-defined circumstances. My error lay in my faliure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this necessary limitation.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called on the people to launch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before they had thus qualified themselves for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mistake seemed to me of Himalayan magnitude.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Kheda district, all the old recollections of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came back to me, and I wondered how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perceive what was so obvious. I realized that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be fit for offering civil disobedience,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understand its deeper implications.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being so,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restarting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civil disobedience on a mass scale, it would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create a band of well-tried,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pure-hearted volunteers who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strict conditions of satyagraha. They  could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 the people, and by sleepless vigilance keep them 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path.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these thoughts filling my mind I reached Bombay, raised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corps of satyagrahi volunteers through the Satyagraha Sabha there,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with their help commenced the work of educating the people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 to the meaning and inner significance of satyagraha. This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princi-pally done by issuing leaflets of an educative character bearing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this work was going on, I could see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to interest the people in the peaceful side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too failed to enlist themselves in large numbers.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all those who actually enlisted take anything like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training, and as the days passed by, the number of fresh </w:t>
      </w:r>
      <w:r>
        <w:rPr>
          <w:rFonts w:ascii="Times" w:hAnsi="Times" w:eastAsia="Times"/>
          <w:b w:val="0"/>
          <w:i w:val="0"/>
          <w:color w:val="000000"/>
          <w:sz w:val="22"/>
        </w:rPr>
        <w:t>recruits began gradually to dwindle instead of to grow.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progress of the training in civil disobedience was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as rapid as I had at first expected.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XXXIV : ‘NAVAJIVAN’ AND ‘YOUNG INDIA’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whilst this movement for the preservation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making steady though slow progress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policy of lawless repression was in full career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and was manifesting itself in the Punjab in all its nakedness. </w:t>
      </w:r>
      <w:r>
        <w:rPr>
          <w:rFonts w:ascii="Times" w:hAnsi="Times" w:eastAsia="Times"/>
          <w:b w:val="0"/>
          <w:i w:val="0"/>
          <w:color w:val="000000"/>
          <w:sz w:val="22"/>
        </w:rPr>
        <w:t>Leaders were put under arrest, martial law, which in other words meant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leaflets were issued under the title “Satyagrahi” and twenty-one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“Satyagraha Leaflet”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law, was proclaimed, special tribunals were set up. These tribunals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courts of justice but instruments for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will of an autocrat. Sentences were passed unwarranted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and in flagrant violation of justice. In Amritsar innocent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were made to crawl like worms on their bellies.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 the Jallianwala Bagh tragedy paled into insignificance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though it was this massacre principally that attracted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 of India and of the world.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pressed to proceed to the Punjab immediately in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consequences. I wrote and also telegraphed to the Viceroy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permission to go there, but in vain. If I proceeded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permission, I should not be allowed to cross the boundary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Punjab, but left to find what satisfaction I could from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was thus confronted by a serious dilemma. As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stood, to break the order against my entry into the Punjab could,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me, hardly be classed as civil disobedience, for I did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the kind of peaceful atmosphere that I wanted,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unbr-idled repression in the Punjab had further served to aggravate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deepen the feelings of resentment. For, me, therefore,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at such a time, even if it were possible,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like fanning the flame. I therefore decided not to proceed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in spite of the suggestion of friends. It was bitter pill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swallow. Tales of rank injustice and oppression came pouring in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Punjab, but all I could do was to sit helplessly by and gnash </w:t>
      </w:r>
      <w:r>
        <w:rPr>
          <w:rFonts w:ascii="Times" w:hAnsi="Times" w:eastAsia="Times"/>
          <w:b w:val="0"/>
          <w:i w:val="0"/>
          <w:color w:val="000000"/>
          <w:sz w:val="22"/>
        </w:rPr>
        <w:t>my teeth.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then Mr. Horniman, in whose hands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a formidable force, was suddenly spirited away by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 This act of the Government seemed to me to be surro-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unded by a foulness which still stinks in my nostrils.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never desired lawlessness. He had not liked my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prohibitory order of the Punjab Government without the permi-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of the Satyagraha Committee, and had fully endorsed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suspend civil disobedience. I had even received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advising suspension before I had announced my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>that effect. Only owing to the distance between Bombay and Ahme-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dabad I got the letter after the announcement. His sudden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caused me as much pain as surprise.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result of these developments I was asked by the directors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up the responsibility of conducting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paper. Mr. Brelvi was already there on the staff, so not much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immediate reaction to Horniman’s deportation,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“Sayagraha Leaflet : No. 10”, April 30,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remained to be done by me, but as usual with my nature, the responsi-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bility would have become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additional tax.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came as it were to my rescue, for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publication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had to be suspended.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were directing the management of </w:t>
      </w:r>
      <w:r>
        <w:rPr>
          <w:rFonts w:ascii="Times" w:hAnsi="Times" w:eastAsia="Times"/>
          <w:b w:val="0"/>
          <w:i/>
          <w:color w:val="000000"/>
          <w:sz w:val="22"/>
        </w:rPr>
        <w:t>The Chro-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Messrs Umar Sobani and Shankarlal Banker, were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also controlling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suggested that,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</w:t>
      </w:r>
      <w:r>
        <w:rPr>
          <w:rFonts w:ascii="Times" w:hAnsi="Times" w:eastAsia="Times"/>
          <w:b w:val="0"/>
          <w:i/>
          <w:color w:val="000000"/>
          <w:sz w:val="22"/>
        </w:rPr>
        <w:t>The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should now take up the editor- ship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that, in order to fill the gap left by the former,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converted from a weekly into a bi-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what I felt also. I was anxious to expound 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satygraha to the public, and also hoped that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 should at least be able to do justice to the Punjab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>For, behind all I wrote, there was potential satyagraha,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knew as much. I therefore readily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made by these friends.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could the general public be trained in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English ? My principal field of work 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Sjt. Indulal Yajnik was at that time associated with the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Messrs Sobani and Banker. He was conducting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the financial backing of these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placed the monthly at my disposal, and further Sjt. Indulal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work on it. This monthly was converted into a weekly.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resuscitated.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restored to its original weekly form. To have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the two weeklies from two different places would have been very inc-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onvenient to me and involved more expenditure. As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being published from Ahmedabad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</w:t>
      </w:r>
      <w:r>
        <w:rPr>
          <w:rFonts w:ascii="Times" w:hAnsi="Times" w:eastAsia="Times"/>
          <w:b w:val="0"/>
          <w:i w:val="0"/>
          <w:color w:val="000000"/>
          <w:sz w:val="22"/>
        </w:rPr>
        <w:t>removed there at my suggestion.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were other reasons besides for this change.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learnt from my experience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 needed a press of their own. Moreover the press laws in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at that time were such that, if I wanted to express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untrammelled, the existing printing presses, which were naturally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business, would have hesitated to publish them.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a press of our own, therefore, became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imperative, and since this could be conveniently done only at Ahm-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edabad,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had to be taken there.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announced his taking over supervision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article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“Babu Kalinath Roy”, dated June 11,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take-over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announced in July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‘Navjivan’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Weekly”.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journals I now commenced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the work of educating the reading public in satyagraha. Both </w:t>
      </w:r>
      <w:r>
        <w:rPr>
          <w:rFonts w:ascii="Times" w:hAnsi="Times" w:eastAsia="Times"/>
          <w:b w:val="0"/>
          <w:i w:val="0"/>
          <w:color w:val="000000"/>
          <w:sz w:val="22"/>
        </w:rPr>
        <w:t>of them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reached a very wide circulation, which at one time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neighbourhood of forty thousand each. But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up at a bound,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only by slow degrees. After my incarceration the circulation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these journals fell to a low ebb, and today stands below eight </w:t>
      </w:r>
      <w:r>
        <w:rPr>
          <w:rFonts w:ascii="Times" w:hAnsi="Times" w:eastAsia="Times"/>
          <w:b w:val="0"/>
          <w:i w:val="0"/>
          <w:color w:val="000000"/>
          <w:sz w:val="22"/>
        </w:rPr>
        <w:t>thousand.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very start I set my face against taking advertisements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these journals. I do not think that they have lost anything thereby.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contrary, it is my belief that it has in no small measure helped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to maintain their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these journals helped me also to some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peace with myself for, whilst immediate resort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was out of the question, they enabled me freely to </w:t>
      </w:r>
      <w:r>
        <w:rPr>
          <w:rFonts w:ascii="Times" w:hAnsi="Times" w:eastAsia="Times"/>
          <w:b w:val="0"/>
          <w:i w:val="0"/>
          <w:color w:val="000000"/>
          <w:sz w:val="22"/>
        </w:rPr>
        <w:t>ventilate my views and to put heart into the people.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journals rendered good service to the people in this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trial, and did their humble bit towards lightening the tyranny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 : IN THE PUNJAB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held me responsible for all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Punjab, and some irate young Punjabis held me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martial law. They asserted that, if only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civil disobedience, there would have been no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>Bagh massacre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of them even went the length of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>me with assassination if I went to the Punjab.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felt that my position was so correct and above question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no intelligent person could misunderstand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impatient to go to the Punjab. I had never been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and that made me all the more anxious to see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>myself. Dr. Satyapal, Dr. Kitchlew and Pandit Rambhaj Dutt Cho-</w:t>
      </w:r>
      <w:r>
        <w:rPr>
          <w:rFonts w:ascii="Times" w:hAnsi="Times" w:eastAsia="Times"/>
          <w:b w:val="0"/>
          <w:i w:val="0"/>
          <w:color w:val="000000"/>
          <w:sz w:val="22"/>
        </w:rPr>
        <w:t>wdhari, who had invited me to the Punjab,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at this time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sure that the Government could not dare to keep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prisoners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prison for long. A large number of Punjabis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come and see me whenever I was in Bombay. I ministered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word of cheer on these occasions, and that would comfort </w:t>
      </w:r>
      <w:r>
        <w:rPr>
          <w:rFonts w:ascii="Times" w:hAnsi="Times" w:eastAsia="Times"/>
          <w:b w:val="0"/>
          <w:i w:val="0"/>
          <w:color w:val="000000"/>
          <w:sz w:val="22"/>
        </w:rPr>
        <w:t>them. My self-confidence of that time was infectious.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going to the Punjab had to be postponed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 Viceroy would say, ‘not yet’, every time I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to go there, and so the thing dragged 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meantime the Hunter Committee was announced to hold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 in connection with the Punjab Government’s doings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martial law. Mr. C. F. Andrews had now reached the Punjab.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gave a heart-rending description of the state of things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formed the impression that the martial law atrocities were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worse than the Press reports had showed. He pressed me urgently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and join him. At the same time Malaviyaji sent 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proceed to the Punjab at once. I once more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asking whether I could now go the Punjab. He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in reply that I could go there after a certain date.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recollect now, but I think it was 17th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October.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that I witnessed on my arrival at Lahore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effaced from my memory. The railway station was from end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seething mass of humanity. The entire populace had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doors in eager expectation, as if to meet a dear relation after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separation, and was delirious with joy. I was put up at the late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Rambhaj Dutt’s bungalow, and the burden of entertaining me fell on </w:t>
      </w:r>
      <w:r>
        <w:rPr>
          <w:rFonts w:ascii="Times" w:hAnsi="Times" w:eastAsia="Times"/>
          <w:b w:val="0"/>
          <w:i w:val="0"/>
          <w:color w:val="000000"/>
          <w:sz w:val="22"/>
        </w:rPr>
        <w:t>the shoulders of Shrimati Sarala Devi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burden it truly was,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as now, the place where I was accommodated became a </w:t>
      </w:r>
      <w:r>
        <w:rPr>
          <w:rFonts w:ascii="Times" w:hAnsi="Times" w:eastAsia="Times"/>
          <w:b w:val="0"/>
          <w:i w:val="0"/>
          <w:color w:val="000000"/>
          <w:sz w:val="22"/>
        </w:rPr>
        <w:t>veritable caravanserai.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principal Punjab leaders being in jail, their place, I </w:t>
      </w:r>
      <w:r>
        <w:rPr>
          <w:rFonts w:ascii="Times" w:hAnsi="Times" w:eastAsia="Times"/>
          <w:b w:val="0"/>
          <w:i w:val="0"/>
          <w:color w:val="000000"/>
          <w:sz w:val="22"/>
        </w:rPr>
        <w:t>found, had been properly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taken up by Pandit Malaviyaji, Pandit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 and the late Swami Shraddhanandji. Malaviyaji and Shradd-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hanandji I had known intimately before, but this was the first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 came in close personal contact with Motilalji.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as also such local leaders as had escaped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jail, at once made me feel perfectly at home amongst them, </w:t>
      </w:r>
      <w:r>
        <w:rPr>
          <w:rFonts w:ascii="Times" w:hAnsi="Times" w:eastAsia="Times"/>
          <w:b w:val="0"/>
          <w:i w:val="0"/>
          <w:color w:val="000000"/>
          <w:sz w:val="22"/>
        </w:rPr>
        <w:t>so that I never felt like a stranger in their midst.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unanimously decided not to lead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Hunter Committee is now a matter of history.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were published at that time, and need not be recapitulated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Suffice it to say that, looking back upon these events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time, I still feel that our decision to boycott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absolutely correct and proper.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a logical consequence of the boycott of the Hunter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mitttee, it was decided to appoint a non-official Inquiry Committee,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almost a parallel inquiry on behalf of the Congress.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Nehru, the late Deshbandhu C. R. Das, Sjt. Abbas Tyabji,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R. Jayakar and myself were appointed to this Committee,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>by Pandit Malaviyaji. We distributed ourselves over various places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15th;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“Telegrm to P. S. to Viceroy”, October 2,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Congress Committee’s statement,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the Punjab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Enquiry Committee”, November 17, 1919.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inquiry. The responsibility for organizing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devolved on me, and as the privilege of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in the largest number of places fell to my lot, I got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observing at close quarters the people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Punjab villages.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inquiry I made acquaintance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the Punjab also. It was as if we had known one another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Wherever I went they came flocking, and laid before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of yarn. My work in connection with the inquiry brought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fact that the Punjab could become a great field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proceeded further and further with my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that had been committed on the people, I came across tales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Government’s tyranny and the arbitrary despotism of its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was hardly prepared for, and they filled me with deep pain.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surprised me then, and what still continues to fill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surprise, was the fact that a province that had furnished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soldiers to the British Government during the War,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all these brutal excesses lying down.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drafting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Committee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me. I would recommend a perusal of this report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wants to have an idea of the kind of atrocities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on the Punjab people. All that I wish to say here about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a single conscious exaggeration in it anywhere,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statement made in it is substantiated by evidence.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published was only a fraction of what was in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mittee’s possession. Not a single statement, regarding the validity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was the slightest room for doubt, was permitted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report. This report, prepared as it was solely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out the truth and nothing but the truth, will enable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to what lengths the British Government is capable of going,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inhumanities and barbarities it is capable of perpetrating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its power. So far as I am aware, not a single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made in this report has ever been disproved.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 : THE KHILAFAT AGAINST COW-PROTECTION 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must now leave for the time being these dark happenings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Punjab.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inquiry into Dyerism in the Punjab had just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commenced, when I received a letter of invitation to be present 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joint conference of Hindus and Mussalmans that was to meet at Delhi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after March 24,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deliberate on the Khilafat question.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 signatories to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the late Hakim Ajmal Khan Saheb and Mr. Asaf Ali. The 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Swami Shraddhanandji, it was stated, would be attending and,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remember aright, he was to be the vice-president of the conference,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which, so far as I can recollect, was to be held in the November of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year. The confe-rence was to deliberate on the situation arising out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betra-yal, and on the question as to whether the Hindus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Mussalmans should take any part in the peace celebrations.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of invitation went on to say, among other things, that not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question but the question of cow-protection as well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discussed at the conference, and it would, therefore, afford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golden opportunity for a settlement of the cow question. I did not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reference to the cow question. In my letter in reply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invitation, therefore, whilst promising to do my best to attend,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suggested that the two questions should not be mixed up together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in the spirit of a bargain, but should be decided on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merits and treated separately.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these thoughts filling my mind,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to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very well attended gathering, though it did not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later gatherings that were attended by tens of thousands.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question referred to above with the late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Shraddhanandji, who was present at the conference. He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 and left it to me to place it before the conference.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discussed it with the late Hakim Saheb. Before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contended that, if the Khilafat question had a just and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basis, as I believe it had, and if the Government had really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gross injustice, the Hindus were bound to stand by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demand for the redress of the Khilafat wrong. It would ill bec-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ome them to bring in the cow question in this connection, or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to make terms with the Mussalmans, just as it would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Mussalmans to offer to stop cow-slaughter as a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Hindus’ support on the Khilafat question. But it would be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quite graceful, and reflect great credit on them,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of their own free will stopped cow-slaughter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religious sentiments of the Hindus, and from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them as neighbours and children of the same soil.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such an independent attitude was, I contended, their duty,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enhance the dignity of their conduct. But if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as their neighbourly duty to stop cow-slaughter,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regardless of whether the Hindus helped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or not. ‘That being so,’ I argued, ‘the two questions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discussed independently of each other, and the deliberations of the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should be confined to the question of the Khilafat only.’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 appealed to those present and, as a result,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 was not discussed at this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in spite of my warning Maulana Abdul Bari Saheb said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matter whether the Hindus help us or not, the Mussalmans 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countrymen of the Hindus, out of regard for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susceptibilities, to give up cow-slaughter.’ And at one time it almost </w:t>
      </w:r>
      <w:r>
        <w:rPr>
          <w:rFonts w:ascii="Times" w:hAnsi="Times" w:eastAsia="Times"/>
          <w:b w:val="0"/>
          <w:i w:val="0"/>
          <w:color w:val="000000"/>
          <w:sz w:val="22"/>
        </w:rPr>
        <w:t>looked as if they would really put an end to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suggestion from some quarters that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should be tacked on to that of the Khilafat wrong. I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proposal. The Punjab question, I said, was a local affair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weigh with us in our decision to participate or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celebrations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mixed up the local question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question, which arose directly out of the peace terms,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guilty of a serious indiscretion. My argument easily carried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was present in this meeting.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him even before, but it was only here that I discovered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 he was. We differed from each other almost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beginning, and in several matters the differences have persisted.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Among the numerous resolutions that were passed at this conf-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erence, one called upon both Hindus and Mussalmans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vow, and as a natural corollary to it, to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>goods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 Khadi had not as yet found its proper place.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that Hasrat Saheb would accept. His object was to wreak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 on the British Empire, in case justice was denied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Khilafat. Accordingly, he brought in a counter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boycott purely of British goods so far as practicable. I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it on the score of principle, as also of practicability, adducing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those arguments that have now become pretty familiar. I also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conference my viewpoint of non-violence. I noticed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arguments made a deep impression on the audience. Before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Hasrat Mohani’s speech had been received with such loud </w:t>
      </w:r>
      <w:r>
        <w:rPr>
          <w:rFonts w:ascii="Times" w:hAnsi="Times" w:eastAsia="Times"/>
          <w:b w:val="0"/>
          <w:i w:val="0"/>
          <w:color w:val="000000"/>
          <w:sz w:val="22"/>
        </w:rPr>
        <w:t>acclamations that I was afraid that mine only be a cry in the wild-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erness. I had made bold to speak only because I felt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dereliction of duty not to lay my views before the conference. But,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agreeable surprise, my speech was followed with the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by those present, and evoked a full measure of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on the platform, and speaker after speaker rose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in support of my views. The leaders were able to see that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on the occasion,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“Punjab Letter”, about December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would the boycott of British goods fail of its purpose, but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adopted, make of them a laughing stock. There was hardly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that assembly but had some article of British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person. Many of the audience therefore realized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harm could result from adopting a resolution that even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voted for it were unable to carry out.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boycott of foreign cloth cannot satisfy us, for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it will be, before we shall be able to manufacture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sufficient quantity for our needs, and before we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 effective boycott of foreign cloth ? We want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produce an immediate effect on the British. Let your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stand, we do not mind it, but give us something quicker,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speedier in addition’—so spoke in effect Maulana Hasrat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Mohani. Even as I was listening to him, I felt that something new, over </w:t>
      </w:r>
      <w:r>
        <w:rPr>
          <w:rFonts w:ascii="Times" w:hAnsi="Times" w:eastAsia="Times"/>
          <w:b w:val="0"/>
          <w:i w:val="0"/>
          <w:color w:val="000000"/>
          <w:sz w:val="22"/>
        </w:rPr>
        <w:t>and above boycott of foreign cloth, would be necessary. An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 boycott of foreign cloth seemed to me also to be a clear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ssibility, at that time. I did not then know that we could, if we liked,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enough khadi for all our clothing requirements; this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later discovery. On the other hand, I knew even then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on the mills alone for effecting the boycott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betrayed. I was still in the middle of this dilemma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Maulana concluded his speech.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handicapped for want of suitable Hindi or Urdu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first occasion for delivering an argumentative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 audience especially composed of Mussalmans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North.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spoken in Urdu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Muslim League at Calcutta,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for a few minutes, and the speech was intended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appeal to the audience. Here, on the contrary, I was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critical, if not hostile, audience, to whom I had to explain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my view-point. But I had cast aside all shyness. I was not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deliver an address in the faultless, polished Urdu of the Delhi Musl-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ims, but to place before the gathering my views in such broken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 command. And in this I was successful.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afforded me a direct proof of the fact that Hindi-Urdu alone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lingua franca of India. Had I spoken in English,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produced the impression that I did on the audience,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might not have felt called upon to deliver  his challenge. </w:t>
      </w:r>
      <w:r>
        <w:rPr>
          <w:rFonts w:ascii="Times" w:hAnsi="Times" w:eastAsia="Times"/>
          <w:b w:val="0"/>
          <w:i w:val="0"/>
          <w:color w:val="000000"/>
          <w:sz w:val="22"/>
        </w:rPr>
        <w:t>Nor, if he had delivered it, could I have taken it up effectively.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hit upon a suitable Hindi or Urdu word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>idea, and that put me out somewhat. At last I described it by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‘non-co-operation’, an expression that I used for the first time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As the Maulana was delivering his speech, it seemed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vain for him to talk about effective resistance to a Gove-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with which he was co-operating in more than one 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arms was impossible or undesirable, the only true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Government, it therefore seemed to me, was to cease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it. Thus I arrived at the word non-co-operation.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clear idea of all its manifold implications. I therefore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enter into details. I simply said 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‘The Mussalmans have adopted a very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important resolution. If </w:t>
      </w:r>
      <w:r>
        <w:rPr>
          <w:rFonts w:ascii="Times" w:hAnsi="Times" w:eastAsia="Times"/>
          <w:b w:val="0"/>
          <w:i w:val="0"/>
          <w:color w:val="000000"/>
          <w:sz w:val="22"/>
        </w:rPr>
        <w:t>the peace terms are unfavourable to them—which may God forbid—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stop all co-operation with Government. It is an inalienable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people thus to withhold co-operation. We are not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retain Government titles and honours, or to continue in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service. If Government should betray us in a great cause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we could not do otherwise than non-co-operate.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entitled to non-co-operate with Government in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>betrayal.’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months elapsed before the word non-co-operation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coin. For the time being it was lost in the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Indeed when I supported the co-operation resolution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which met at Amritsar a month later, I did so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betrayal would never come.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XXXVII : THE AMRITSAR CONGRESS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Government could not keep in confinement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Punjabis who, under the martial law regime,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clapped into jail on the strength of the most meagre evidence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tribunals that were courts only in name. There was such an outcry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against this flagrant piece of injustice that their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became impossible. Most of the prisoners were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opened. Lala Harkishanlal and the other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released, while the session of the Congress was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Ali Brothers too arrived there straight from Jail.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joy knew no bounds. Pandit Motilal Nehru, who,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his splendid practice, had made the Punjab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and had done great service, was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Congress; the late Swami Shraddhanandji was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this time my share in the annual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confined only to the constructive advocacy of Hindi by </w:t>
      </w:r>
      <w:r>
        <w:rPr>
          <w:rFonts w:ascii="Times" w:hAnsi="Times" w:eastAsia="Times"/>
          <w:b w:val="0"/>
          <w:i w:val="0"/>
          <w:color w:val="000000"/>
          <w:sz w:val="22"/>
        </w:rPr>
        <w:t>making my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in the national language, and to presenting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speech the case of the Indians overseas. Nor did I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do anything more this year. But, as had happened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previous occasion, responsible work came to me all of a </w:t>
      </w:r>
      <w:r>
        <w:rPr>
          <w:rFonts w:ascii="Times" w:hAnsi="Times" w:eastAsia="Times"/>
          <w:b w:val="0"/>
          <w:i w:val="0"/>
          <w:color w:val="000000"/>
          <w:sz w:val="22"/>
        </w:rPr>
        <w:t>sudden.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King’s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announcement on the new reforms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just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issued. It was not wholly satisfactory even to me, and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unsatisfactory to everyone else. But I felt at that time that the reforms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defective, could still be accepted. I felt in the King’s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and its language the hand of Lord Sinha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and it lent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ray of hope. But experienced stalwarts like the late Lokamanya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Deshbandhu Chittaranjan Das shook their heads. Pandit Malaviyaji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neutral.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had harboured me in his own room.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the simplicity of his life on the occasion of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of the Hindu University,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 this occasion,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room with him, I was able to observe his daily routine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detail, and what I saw filled me with joyful surprise. His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appearance of a free inn for all the poor.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cross from one end to the other. It was so crowded.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 at all hours to chance visitors who had the licence to take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his time as they liked. In a corner of this crib lay my </w:t>
      </w:r>
      <w:r>
        <w:rPr>
          <w:rFonts w:ascii="Times" w:hAnsi="Times" w:eastAsia="Times"/>
          <w:b w:val="0"/>
          <w:i w:val="0"/>
          <w:color w:val="000000"/>
          <w:sz w:val="22"/>
        </w:rPr>
        <w:t>charpoy in all its dignity.</w:t>
      </w:r>
    </w:p>
    <w:p>
      <w:pPr>
        <w:autoSpaceDN w:val="0"/>
        <w:tabs>
          <w:tab w:pos="550" w:val="left"/>
          <w:tab w:pos="5770" w:val="left"/>
          <w:tab w:pos="6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not occupy this chapter with a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mode of living, and must return to my subject.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enabled to hold daily discussions with Malaviyaji,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lovingly to explain to me, like an elder brother, the various viewpoints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different parties. I saw that my participation in the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>on the resolution on the reforms was inevitable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>. Having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responsibility in the drawing-up of the Congress report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wrongs, I felt that all that still remained to be done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must claim my attention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had to be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that matter. Then similarly there was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further believed at that time that Mr. Montagu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or allow India’s cause to be betrayed. The release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other prisoners too seemed to me to be an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sign. In the circumstances I felt that a resolution not rejecting but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the reforms was the correct thing. Deshbandhu Chittaranjan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Montagu-Chelmsford Reforms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Under-Secretary of State for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to Sri Prakasa, dated 2-10-1928, Gandhiji wrote : “With reference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Benares incident, I have purposely omitted it as many other chapters of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life.  Indeed as I proceed with the chapters, my embarrassment increases, because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chief actors are still alive and they are much before the public…Of course I myself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that event in Benares as one of the proud events of my life.”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Benares Hindu University,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Benaras Hindu University”,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6, 1916.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Das, on the other hand, held firmly to the view that the reforms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rejected as wholly inadequate and unsatisfactory.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was more or less neutral, but had decided to throw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on the side of any resolution that the Deshbandhu might </w:t>
      </w:r>
      <w:r>
        <w:rPr>
          <w:rFonts w:ascii="Times" w:hAnsi="Times" w:eastAsia="Times"/>
          <w:b w:val="0"/>
          <w:i w:val="0"/>
          <w:color w:val="000000"/>
          <w:sz w:val="22"/>
        </w:rPr>
        <w:t>approve.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having to differ from such seasoned, well-tried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revered leaders was unbearable to me. But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 voice of conscience was clear. I tried to run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suggested to Pandit Malaviyaji and Motilalji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in the general interest if I absented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for rest of session. It would save me from having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of my difference with such esteemed leaders.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suggestion found no favour with these two seniors.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of my proposal was somehow whispered to Lala Harkishanlal.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‘This will never do. It will very much hurt the feelings of the Punjabis,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said. I discussed the matter with Lokamanya, Deshbandhu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but no way out could be found. Finally I laid bare my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Malaviyaji. ‘I see no prospect of a compromise,’ I told him, ‘and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move my resolution, a division will have to be called and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But I do not find here any arrangements for it. The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session of the Congress so far has been to take votes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of hands with the result that all distinction between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is lost, while, as for taking a count of votes in such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assemblies, we have no means at all. So it comes to this that,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call a division there will be no facility for it, nor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it.’ But Lala Harkishanlal came to the rescue and undertook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 arrangements. ‘We will not,’ he said, ‘permit visitors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day on which voting is to take place.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taking the count, well, I shall see to that. But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absent yourself from the Congress.’ I capitulated; I framed my resol-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ution, and in heart trembling undertook to move it. Pandit Ma-laviyaji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Jinnah were to support it. I could notice that, although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was free from any trace of bittern-ess,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our speeches too contained nothing but cold reasoning,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stand the very fact of a difference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pained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They wanted unanimity.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speeches were being delivered, efforts to settle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were being made on the platform, and notes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exchanged among the leaders for that purpose. Malaviyaji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no stone unturned to bridge the gulf. Just then Jairamdas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his amendment to me and pleaded in his own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to save the delegates from the dilemma of a division. His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appealed to me. Malaviyaji’s eye was already scanning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quarter for a ray of hope. I told him that Jairamdas’s 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dment seemed to me to be likely to be acceptable to both the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Lokamanya, to whom it was next shown, said, ‘If C. R.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approves, I will have no objection.’ Deshbandhu at last thawed, and </w:t>
      </w:r>
      <w:r>
        <w:rPr>
          <w:rFonts w:ascii="Times" w:hAnsi="Times" w:eastAsia="Times"/>
          <w:b w:val="0"/>
          <w:i w:val="0"/>
          <w:color w:val="000000"/>
          <w:sz w:val="22"/>
        </w:rPr>
        <w:t>cast a look towards Sjt. Bepin Chandra Pal for endorsement. Malav-</w:t>
      </w:r>
      <w:r>
        <w:rPr>
          <w:rFonts w:ascii="Times" w:hAnsi="Times" w:eastAsia="Times"/>
          <w:b w:val="0"/>
          <w:i w:val="0"/>
          <w:color w:val="000000"/>
          <w:sz w:val="22"/>
        </w:rPr>
        <w:t>iyaji was filled with hope. He snatched away the slip of paper contain-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amendment, and before Deshbandhu had even pron-ounced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‘Yes’ shouted out, ‘Brother delegates, you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a compromise has been reached.’ What followed beggars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rent with the clapping of hands,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erstwhile gloomy faces of the audience lit up with 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deal with the text of the amendment.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object here is only to describe how this resolution was undertaken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part of my experiments with which these chapters deal.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compromise further increased my responsibility.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XXXVIII : CONGRESS INITIATION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regard my participation in Congress proceedings at </w:t>
      </w:r>
      <w:r>
        <w:rPr>
          <w:rFonts w:ascii="Times" w:hAnsi="Times" w:eastAsia="Times"/>
          <w:b w:val="0"/>
          <w:i w:val="0"/>
          <w:color w:val="000000"/>
          <w:sz w:val="22"/>
        </w:rPr>
        <w:t>Amritsar as my real entrance into the Congress politics.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at the previous Congresses was nothing more perhaps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renewal of allegiance to the Congress. I never felt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that I had any other work cut out for me except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>mere private, nor did I desire more.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Amritsar had shown that there were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for which perhaps I had some aptitude and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the Congress. I could already see that the late Lokamanya,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Deshbandhu, Pandit Motilalji and other leaders were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in connection with the Punjab inquiry. They used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their informal gatherings where, as I found, resolutions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Committee were conceived.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these gatherings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were invited who enjoyed the special confidence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whose services were needed by them. Interlopers also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found their way to these meetings.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for the coming year, two things which inter- 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 had some aptitude for them. One of these was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Jallianwala Bagh massacre. The Congress had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for it amid great enthusiasm. A fund of about five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collected for it. I was appointed one of the trustees. Pandit </w:t>
      </w:r>
      <w:r>
        <w:rPr>
          <w:rFonts w:ascii="Times" w:hAnsi="Times" w:eastAsia="Times"/>
          <w:b w:val="0"/>
          <w:i w:val="0"/>
          <w:color w:val="000000"/>
          <w:sz w:val="22"/>
        </w:rPr>
        <w:t>Mala-viyaji enjoyed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reputation of being the prince among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at Amritsar Congress and texts of resolution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Reforms Resolution at Amritsar Congress”, January 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beggars for the public cause. But I knew that I was not far behind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respect. It was whilst I was in South Africa that I discovered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in this direction. I had not the unrivalled magic of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>for commanding princely donations from the potentates of India.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knew that there was no question of approaching the 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 for donations for the Jallianwala Bagh memorial.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collection thus fell, as I had expected,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The generous citizens of Bombay subscribed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liberally, and the memorial trust has at present a handsome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in the bank. But the problem that faces the country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memorial to erect on the ground, to sanctify which, </w:t>
      </w:r>
      <w:r>
        <w:rPr>
          <w:rFonts w:ascii="Times" w:hAnsi="Times" w:eastAsia="Times"/>
          <w:b w:val="0"/>
          <w:i w:val="0"/>
          <w:color w:val="000000"/>
          <w:sz w:val="22"/>
        </w:rPr>
        <w:t>Hindus, Mussalmans and Sikhs mingled their blood. The three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munities, instead of being bound in a bond of amity and love, are,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appearance, at war with one another, and the nation is at a loss as to </w:t>
      </w:r>
      <w:r>
        <w:rPr>
          <w:rFonts w:ascii="Times" w:hAnsi="Times" w:eastAsia="Times"/>
          <w:b w:val="0"/>
          <w:i w:val="0"/>
          <w:color w:val="000000"/>
          <w:sz w:val="22"/>
        </w:rPr>
        <w:t>how to utilize the memorial fund.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other aptitude which the Congress could utilize was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draftsman. The Congress leaders had found that I had a faculty for </w:t>
      </w:r>
      <w:r>
        <w:rPr>
          <w:rFonts w:ascii="Times" w:hAnsi="Times" w:eastAsia="Times"/>
          <w:b w:val="0"/>
          <w:i w:val="0"/>
          <w:color w:val="000000"/>
          <w:sz w:val="22"/>
        </w:rPr>
        <w:t>condensed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expression, which I had acquired by long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existing constitution of the Congress was Gokhale’s legacy.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framed a few rules which served as a basis for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machinery. The interesting history of the framing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I had learnt from Gokhale’s own lips. But everybody had now </w:t>
      </w:r>
      <w:r>
        <w:rPr>
          <w:rFonts w:ascii="Times" w:hAnsi="Times" w:eastAsia="Times"/>
          <w:b w:val="0"/>
          <w:i w:val="0"/>
          <w:color w:val="000000"/>
          <w:sz w:val="22"/>
        </w:rPr>
        <w:t>come to feel that these rules were no longer adequate for the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business of the Congress. The question had been coming </w:t>
      </w:r>
      <w:r>
        <w:rPr>
          <w:rFonts w:ascii="Times" w:hAnsi="Times" w:eastAsia="Times"/>
          <w:b w:val="0"/>
          <w:i w:val="0"/>
          <w:color w:val="000000"/>
          <w:sz w:val="22"/>
        </w:rPr>
        <w:t>up year after year. The Congress at that time had practically no mac-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hinery functioning during the interval between session and session,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dealing with fresh contin-gencies that might arise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The existing rules pro-vided for three secretaries,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only one of them was a functioning secretary,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a whole-timer. How was he, single-handed,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office, to think of the future, or to dis-charge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year the obligations contracted by the Congress in the past?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year, therefore, everybody felt that this question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all the more importance. The Congress was too unwieldy a </w:t>
      </w:r>
      <w:r>
        <w:rPr>
          <w:rFonts w:ascii="Times" w:hAnsi="Times" w:eastAsia="Times"/>
          <w:b w:val="0"/>
          <w:i w:val="0"/>
          <w:color w:val="000000"/>
          <w:sz w:val="22"/>
        </w:rPr>
        <w:t>body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discussion of public affairs. There was no limit set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delegates in the Congress or to the number of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>that each province could return.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improvement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chaotic condition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thus felt by everybody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imperative necessity. I undertook the responsibility of framing a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titution on one condition. I saw that there were two leaders, viz., the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 and the Deshbandhu</w:t>
      </w:r>
      <w:r>
        <w:rPr>
          <w:rFonts w:ascii="Times" w:hAnsi="Times" w:eastAsia="Times"/>
          <w:b w:val="0"/>
          <w:i w:val="0"/>
          <w:color w:val="000000"/>
          <w:sz w:val="14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the greatest hold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 I requested that they, as the representatives of the people</w:t>
      </w:r>
      <w:r>
        <w:rPr>
          <w:rFonts w:ascii="Times" w:hAnsi="Times" w:eastAsia="Times"/>
          <w:b w:val="0"/>
          <w:i w:val="0"/>
          <w:color w:val="000000"/>
          <w:sz w:val="14"/>
        </w:rPr>
        <w:t>T12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associated with me on the Committee for framing the const-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tution. But since it was obvious that they would not have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to participate in the constitution-making work, I sugg-ested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two persons enjoying their confidence should be appo-inted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me on the Constitution Committee, and that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personnel should be limited to three. This suggestion was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late Lokamanya and the late Deshbandhu, who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Sjts. Kelkar and I. B. Sen respectively as their proxies.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Committee could not even once come together,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consult with each other by correspon-dence,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presented a unanimous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regard this constitution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measure of pride. I hold that, if we could fully work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the mere fact of working it out would bring us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assumption of this responsibility I may be said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my real entrance into the Congress politics.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XXXIX : THE BIRTH OF KHADI</w:t>
      </w:r>
    </w:p>
    <w:p>
      <w:pPr>
        <w:autoSpaceDN w:val="0"/>
        <w:autoSpaceDE w:val="0"/>
        <w:widowControl/>
        <w:spacing w:line="24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to have seen handloom or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described it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panacea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pauperism of India. In that book I took it as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helped India to get rid of the grinding poverty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would in the same process also establish swaraj. Even in 1915,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returned to India from South Africa, I had not actually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When the Satyagraha Ashram was founded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we introduced a few handlooms there. But no sooner had </w:t>
      </w:r>
      <w:r>
        <w:rPr>
          <w:rFonts w:ascii="Times" w:hAnsi="Times" w:eastAsia="Times"/>
          <w:b w:val="0"/>
          <w:i w:val="0"/>
          <w:color w:val="000000"/>
          <w:sz w:val="22"/>
        </w:rPr>
        <w:t>we done this than we found ourselves up against a difficulty.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belonged either to the liberal professions or to business;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was an artisan. We needed a weaving expert to teach us to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could work the looms. One was at last procured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Palanpur, </w:t>
      </w:r>
      <w:r>
        <w:rPr>
          <w:rFonts w:ascii="Times" w:hAnsi="Times" w:eastAsia="Times"/>
          <w:b w:val="0"/>
          <w:i w:val="0"/>
          <w:color w:val="000000"/>
          <w:sz w:val="10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did not communicate to us the whole of his art.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was not to be easily baffled. Possessed of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for mechanics, he was able fully to master the art before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andone after another several new weavers were trained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that we set before ourselves was to be able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entirely in cloth manufactured by our own hands.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forthwith discarded the use of mill-woven cloth,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Ashram resolved to wear hand-woven cloth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Indian </w:t>
      </w:r>
      <w:r>
        <w:rPr>
          <w:rFonts w:ascii="Times" w:hAnsi="Times" w:eastAsia="Times"/>
          <w:b w:val="0"/>
          <w:i w:val="0"/>
          <w:color w:val="000000"/>
          <w:sz w:val="10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 only. The adoption of this practice brought us 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Chairman, A.I.C.C.”, September 25, 1920 &amp; “The Congress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Constitution”, November 3, 1920. For the Constitution as adopted at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Constitution adopted at Nagpur Session”, December 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1909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experience. It enabled us to know, from direct contact,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life among the weavers, the extent of their production,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handicaps in the way of their obtaining their yarn supply, the way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they were being made victims of fraud, and, lastly, their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indebtedness. We were not in a position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all the cloth for our needs. The alternative therefore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our cloth supply from handloom weavers. But ready-made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from Indian mill-yarn was not easily obtainable either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cloth-dealers or from the weavers themselves. All the fine cloth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weavers was from foreign yarn, since Indian mills did not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counts. Even today the outturn of higher counts by Indian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limited, whilst highest counts they cannot spin at all.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greatest effort that we were at last able to find some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condescended to weave swadeshi yarn for us, and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 Ashram would take up all the cloth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produce. By thus adopting cloth woven from mill-yarn as our wear,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propagating it among our friends, we made ourselves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of the Indian spinning mills. This in its turn brought us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mills, and enabled us to know something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and their handicaps. We saw that the aim of the mills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to weave the yarn spun by them; their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handloom weaver was not willing, but unavoidable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temporary. We became impatient to be able to spin our own yarn.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clear that, until we could do this ourselves, dependence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would remain. We did not feel that we could render any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country by continuing as agents of Indian spinning mills.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 end of difficulties again faced us.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could get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nor a spinner to teach us how to spin.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some wheels for filling pearns and bobbins for weaving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But we had no idea that these could be used as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wheels. Once Kalidas Jhaveri discovered a woman who, he said,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us how spinning was done. We sent to her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who was known for his great versatility in learning new </w:t>
      </w:r>
      <w:r>
        <w:rPr>
          <w:rFonts w:ascii="Times" w:hAnsi="Times" w:eastAsia="Times"/>
          <w:b w:val="0"/>
          <w:i w:val="0"/>
          <w:color w:val="000000"/>
          <w:sz w:val="22"/>
        </w:rPr>
        <w:t>things. But even he returned without wresting the secret of the art.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time passed on, and my impatience grew with the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plied every chance visitor to the Ashram who was likely to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information about handspinning with questions about the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art being confined to women and having been all but </w:t>
      </w:r>
      <w:r>
        <w:rPr>
          <w:rFonts w:ascii="Times" w:hAnsi="Times" w:eastAsia="Times"/>
          <w:b w:val="0"/>
          <w:i w:val="0"/>
          <w:color w:val="000000"/>
          <w:sz w:val="22"/>
        </w:rPr>
        <w:t>exterminated,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was some stray spinner still surviving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obscure corner, only a member of that sex was likely to find out her </w:t>
      </w:r>
      <w:r>
        <w:rPr>
          <w:rFonts w:ascii="Times" w:hAnsi="Times" w:eastAsia="Times"/>
          <w:b w:val="0"/>
          <w:i w:val="0"/>
          <w:color w:val="000000"/>
          <w:sz w:val="22"/>
        </w:rPr>
        <w:t>whereabouts.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 1917 I was taken by my Gujarati friends to preside </w:t>
      </w:r>
      <w:r>
        <w:rPr>
          <w:rFonts w:ascii="Times" w:hAnsi="Times" w:eastAsia="Times"/>
          <w:b w:val="0"/>
          <w:i w:val="0"/>
          <w:color w:val="000000"/>
          <w:sz w:val="22"/>
        </w:rPr>
        <w:t>at the Broach Educational Conference. It was here that I discovered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remarkable lady Gangabehn Majmudar. She was a widow, but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spirit knew no bounds. Her education, in the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term, was not much. But in courage and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easily surpassed the general run of our educated women.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got rid of the curse of untouchability, and fearlessly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and served the suppressed classes. She had means of her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needs were few. She had a well seasoned constitution,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about everywhere without an escort. She felt quite at home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horseback. I came to know her more intimately at the Godhra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To her I poured out my grief about the charkha,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lightened my burden by a promise to prosecute an  earnest and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 search for the spinning-wheel.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 : FOUND AT LAST 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last, after no end of wandering in Gujarat, Gangabehn found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in Vijapur in the Baroda State. Quite a number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there had spinning-wheels in their homes, but had long since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consigned them to the lofts as useless lumber. They expressed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Gangabehn their readiness to resume spinning, if someone promised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provide them with a regular supply of slivers, and to buy the yarn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spun by them. Gangabehn communicated the joyful news to me.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providing of slivers was found to be difficult task. On my mentioning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thing to the late Umar Sobani, he solved the difficulty by imme-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diately undertaking to send a sufficient supply of slivers from his mill.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sent to Gangabehn the slivers received from Umar Sobani, and soon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began to pour in at such a rate that it became quite a problem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to cope with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Umar Sobani’s generosity was great, but still one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taking advantage of it for ever. I felt ill at ease, conti- nuously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slivers from him.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it seemed to me to be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wrong to use mill-slivers. If one could use mill-slivers,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mill-yarn as well ? Surely no mills supplied slivers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ancients ? How did they make their slivers then ? With these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in my mind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suggested to Gangabehn to find carders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slivers. She confidently undertook the task. She engaged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 who was prepared to card cotton. He demanded thirty-five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if not much more, per-month. I considered no price too high </w:t>
      </w:r>
      <w:r>
        <w:rPr>
          <w:rFonts w:ascii="Times" w:hAnsi="Times" w:eastAsia="Times"/>
          <w:b w:val="0"/>
          <w:i w:val="0"/>
          <w:color w:val="000000"/>
          <w:sz w:val="22"/>
        </w:rPr>
        <w:t>at the time.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trained a few youngsters to make slivers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carded cotton. I begged for cotton in Bombay.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Sjt. Yashvantprasad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at once responded. Gangabehn’s enterprise thus prospered </w:t>
      </w:r>
      <w:r>
        <w:rPr>
          <w:rFonts w:ascii="Times" w:hAnsi="Times" w:eastAsia="Times"/>
          <w:b w:val="0"/>
          <w:i w:val="0"/>
          <w:color w:val="000000"/>
          <w:sz w:val="22"/>
        </w:rPr>
        <w:t>beyond expecta-tions.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found out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weavers to weave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spun in Vijapur, and soon Vijapur khadi gained a name for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these developments were taking place in Vijapur, the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 gained a rapid footing in the Ashram. Maganlal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bringing to bear all his splendid mechanical talent on the wheel, </w:t>
      </w:r>
      <w:r>
        <w:rPr>
          <w:rFonts w:ascii="Times" w:hAnsi="Times" w:eastAsia="Times"/>
          <w:b w:val="0"/>
          <w:i w:val="0"/>
          <w:color w:val="000000"/>
          <w:sz w:val="22"/>
        </w:rPr>
        <w:t>made many improvements in it, and wheels and their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accessories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be manufactured at the Ashram. The first piece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the Ashram cost 17 annas per yard. I did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commend this very coarse khadi at that rate to friends, who </w:t>
      </w:r>
      <w:r>
        <w:rPr>
          <w:rFonts w:ascii="Times" w:hAnsi="Times" w:eastAsia="Times"/>
          <w:b w:val="0"/>
          <w:i w:val="0"/>
          <w:color w:val="000000"/>
          <w:sz w:val="22"/>
        </w:rPr>
        <w:t>willingly paid the price.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laid up in bed at Bombay. But I was fit enough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searches for the wheel there. At last I chanced upon two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charged one rupee for a seer of yarn; i.e., 28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nearly </w:t>
      </w:r>
      <w:r>
        <w:rPr>
          <w:rFonts w:ascii="Times" w:hAnsi="Times" w:eastAsia="Times"/>
          <w:b w:val="0"/>
          <w:i w:val="0"/>
          <w:color w:val="000000"/>
          <w:sz w:val="22"/>
        </w:rPr>
        <w:t>three quarters of a pound.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then ignorant of the economics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considered no price too high for securing hand-spun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>On comparing the rates paid by me with those paid in Vijapur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 was being cheated. The spinners refused to agree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their rates. So I had to dispense with their services.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served their purpose. They taught spinning to Shrimatis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Avantikabai, Ramibai Kamdar, the widowed mother of Sjt. Shankarlal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and Shrimati Vasumatibehn.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wheel began merrily to hum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room, and I may say without exaggeration that its hum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share in restoring me to health. I am prepared to admit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was more psychological than physical. But then it only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powerfully the physical in man reacts to the psychological. I too </w:t>
      </w:r>
      <w:r>
        <w:rPr>
          <w:rFonts w:ascii="Times" w:hAnsi="Times" w:eastAsia="Times"/>
          <w:b w:val="0"/>
          <w:i w:val="0"/>
          <w:color w:val="000000"/>
          <w:sz w:val="22"/>
        </w:rPr>
        <w:t>set my hand to the wheel, but did not do much with it at the time.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Bombay, again, the same old problem of obtaining a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hand-made slivers presented itself. A carder twanging his bow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daily by Sjt. Revashankar’s residence. I sent for him and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carded cotton for stuffing mattresses. He agreed to card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slivers, but demanded a stiff price for it, which, however, I paid.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thus prepared I disposed of to some Vaishnava friends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from it the garlands for the </w:t>
      </w:r>
      <w:r>
        <w:rPr>
          <w:rFonts w:ascii="Times" w:hAnsi="Times" w:eastAsia="Times"/>
          <w:b w:val="0"/>
          <w:i/>
          <w:color w:val="000000"/>
          <w:sz w:val="22"/>
        </w:rPr>
        <w:t>pavitra 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Sjt. Shivji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 spinning class in Bombay. All these experiments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expenditure. But it was willingly defrayed by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lovers of the motherland, who had faith in khadi.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spent, in my humble opinion, was not wasted. It brought us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of experience, and revealed to us the possibilities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  <w:r>
        <w:rPr>
          <w:rFonts w:ascii="Times" w:hAnsi="Times" w:eastAsia="Times"/>
          <w:b w:val="0"/>
          <w:i w:val="0"/>
          <w:color w:val="000000"/>
          <w:sz w:val="14"/>
        </w:rPr>
        <w:t>T10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grew impatient for the exclusive adoption of khadi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My dhoti was still of Indian mill-cloth. The coarse khadi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in the Ashram and at Vijapur was only 30 inches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was, in fact, Govindbabu of Orissa who taught spinning to these sisters;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January 31,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width. I gave notice to Gangabehn that, unless she provided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dhoti of 45 inches width within a month, I would do with coarse,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khadi dhoti. The ultimatum came upon her as a shock.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equal to the demand made upon her. Well within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>she sent me a pair of khadi dhotis of 45</w:t>
      </w:r>
      <w:r>
        <w:rPr>
          <w:rFonts w:ascii="Times" w:hAnsi="Times" w:eastAsia="Times"/>
          <w:b w:val="0"/>
          <w:i w:val="0"/>
          <w:color w:val="000000"/>
          <w:sz w:val="14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inches width,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me from what would then have been a difficult situation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  <w:r>
        <w:rPr>
          <w:rFonts w:ascii="Times" w:hAnsi="Times" w:eastAsia="Times"/>
          <w:b w:val="0"/>
          <w:i w:val="0"/>
          <w:color w:val="000000"/>
          <w:sz w:val="14"/>
        </w:rPr>
        <w:t>T12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the same time Sjt. Lakshmidas brought Sjt. Ramji,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weaver, with his wife Gangabehn, from Lathi to the Ashram and got </w:t>
      </w:r>
      <w:r>
        <w:rPr>
          <w:rFonts w:ascii="Times" w:hAnsi="Times" w:eastAsia="Times"/>
          <w:b w:val="0"/>
          <w:i w:val="0"/>
          <w:color w:val="000000"/>
          <w:sz w:val="22"/>
        </w:rPr>
        <w:t>khadi dhotis</w:t>
      </w:r>
      <w:r>
        <w:rPr>
          <w:rFonts w:ascii="Times" w:hAnsi="Times" w:eastAsia="Times"/>
          <w:b w:val="0"/>
          <w:i w:val="0"/>
          <w:color w:val="000000"/>
          <w:sz w:val="14"/>
        </w:rPr>
        <w:t>T13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woven at the Ashram. The part played by this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spread of khadi was by no means insignificant. They initiated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 of persons in Gujarat and also outside into the art of weaving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yarn. To see Gangabehn at her loom is a stirring sight.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rPr>
          <w:rFonts w:ascii="Times" w:hAnsi="Times" w:eastAsia="Times"/>
          <w:b w:val="0"/>
          <w:i w:val="0"/>
          <w:color w:val="000000"/>
          <w:sz w:val="22"/>
        </w:rPr>
        <w:t>When this unlettered but self-possessed</w:t>
      </w:r>
      <w:r>
        <w:rPr>
          <w:rFonts w:ascii="Times" w:hAnsi="Times" w:eastAsia="Times"/>
          <w:b w:val="0"/>
          <w:i w:val="0"/>
          <w:color w:val="000000"/>
          <w:sz w:val="14"/>
        </w:rPr>
        <w:t>T15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 plies at her loom,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 lost in it that it is difficult to distract her attention,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difficult to draw her eyes off her beloved loom.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 : AN INSTRUCTIVE DIALOGUE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its very inception the khadi movement, swadeshi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 as it was then called, evoked much criticism from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owners. The late Umar Sobani, a capable mill-owner himself,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benefit of his own knowledge and experience, but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touch with the opinion of the other mill-owners as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advanced by one of these deeply impressed him. He pressed </w:t>
      </w:r>
      <w:r>
        <w:rPr>
          <w:rFonts w:ascii="Times" w:hAnsi="Times" w:eastAsia="Times"/>
          <w:b w:val="0"/>
          <w:i w:val="0"/>
          <w:color w:val="000000"/>
          <w:sz w:val="22"/>
        </w:rPr>
        <w:t>me to meet him. I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agreed. Mr. Sobani arranged the interview.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 opened the conversation.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‘You know that there has been swadeshi agitation before now ?’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 I do,’ I replied.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‘You are also aware that in the days of the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mill-owners, fully exploited the swadeshi movememt. When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>its height, we raised the prices of cloth, and did even worse things.’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‘Yes, I have heard something about it, and it has grieved me.’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can understand your grief, but I can see no ground for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conducting our business out of philanthropy. We do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profit, we have got to satisfy the shareholders. The price of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governed by the demand for it. Who can check the law of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supply ? The Bengalis should have known that their agitation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send up the price of swadeshi cloth by stimulating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it.’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interrupted : ‘The Bengalis like me were trustful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nature. They believed, in the fulness of their faith, that the mill-owners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Partition of Bengal, which was annulled in December 1911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so utterly selfish and unpatriotic as to betray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hour of its need, and even to go the length, as they did, </w:t>
      </w:r>
      <w:r>
        <w:rPr>
          <w:rFonts w:ascii="Times" w:hAnsi="Times" w:eastAsia="Times"/>
          <w:b w:val="0"/>
          <w:i w:val="0"/>
          <w:color w:val="000000"/>
          <w:sz w:val="22"/>
        </w:rPr>
        <w:t>of fraudulently passing off foreign cloth as swadeshi.’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knew your believing nature,’ he rejoined; ‘that is why I put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 the trouble of coming to me, so that I might warn you against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falling into the same error as these simple-hearted Bengalis.’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 the mill-owner beckoned to his clerk who was </w:t>
      </w:r>
      <w:r>
        <w:rPr>
          <w:rFonts w:ascii="Times" w:hAnsi="Times" w:eastAsia="Times"/>
          <w:b w:val="0"/>
          <w:i w:val="0"/>
          <w:color w:val="000000"/>
          <w:sz w:val="22"/>
        </w:rPr>
        <w:t>standing by to produce samples of the stuff that was being manu-</w:t>
      </w:r>
      <w:r>
        <w:rPr>
          <w:rFonts w:ascii="Times" w:hAnsi="Times" w:eastAsia="Times"/>
          <w:b w:val="0"/>
          <w:i w:val="0"/>
          <w:color w:val="000000"/>
          <w:sz w:val="22"/>
        </w:rPr>
        <w:t>factured in his mill.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Pointing to it he said : ‘Look at this stuff.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latest variety turned out by our mill. It is meeting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demand. We manufacture it from the waste.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cheap. We send it as far North as the valleys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We have agencies all over the country, even in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your voice or your agents can never reach. You can thus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we do not stand in need of more agents.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Besides,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India’s production of cloth falls far short of its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question of swadeshi, therefore, largely resolves itself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production. The moment we can increase our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sufficiently, and improve its quality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extent, the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will automatically cease. My advice to you,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carry on your agitation on its present lines, but to turn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erection of fresh mills. What we need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to inflate demand for our goods, but greater production.’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‘Then, surely, you will bless my effort, if I am already engaged </w:t>
      </w:r>
      <w:r>
        <w:rPr>
          <w:rFonts w:ascii="Times" w:hAnsi="Times" w:eastAsia="Times"/>
          <w:b w:val="0"/>
          <w:i w:val="0"/>
          <w:color w:val="000000"/>
          <w:sz w:val="22"/>
        </w:rPr>
        <w:t>in that very thing,’ I 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‘How can that be ?’ he exclaimed, a bit puzzled, ‘but may be,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thinking of promoting the establishment of new mills,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case you certainly deserve to be congratulated.’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am not doing exactly that,’ I explained, ‘but I am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revival of the spinning-wheel.’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‘What is that ?’ he asked, feeling still more at sea.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the spinning-wheel, and the story of my long quest after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added, ‘I am entirely of your opinion, it is no use my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an agent for the mills. That would do more harm than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country. Our mills will not be in want of custom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>to come.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work should be, and therefore is, to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hand-spun cloth, and to find means for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thus produced. I am, therefore, concentrating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production of khadi. I swear by this form of swadeshi,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I can provide work to the semi-starved, semi-employed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India. My idea is to get these women to spin yarn, and to </w:t>
      </w:r>
      <w:r>
        <w:rPr>
          <w:rFonts w:ascii="Times" w:hAnsi="Times" w:eastAsia="Times"/>
          <w:b w:val="0"/>
          <w:i w:val="0"/>
          <w:color w:val="000000"/>
          <w:sz w:val="22"/>
        </w:rPr>
        <w:t>clothe the people of India with khadi woven out of it. I do not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this movement is going to succeed; at present it is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incipient stage. But I have full faith in it. At any rate it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On the contrary to the extent that it can add to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the country be it ever so small, it will represent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gain. You will thus perceive that my movement is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evils mentioned by you.’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replied, ‘If you have additional production in view 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your movement, I have nothing to say against it.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 can make headway in this age of power mach-</w:t>
      </w:r>
      <w:r>
        <w:rPr>
          <w:rFonts w:ascii="Times" w:hAnsi="Times" w:eastAsia="Times"/>
          <w:b w:val="0"/>
          <w:i w:val="0"/>
          <w:color w:val="000000"/>
          <w:sz w:val="22"/>
        </w:rPr>
        <w:t>inery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another question. But I for one wish you every success.’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XLII : ITS RISING TIDE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devote any more chapters here to a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progress of khadi. It would be outside the scope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to give a history of my various activities after they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 eye, and I must not attempt it, if only because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would require a treatise on the subject. My object in writing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chapters is simply to describe how certain things, as it were spon-</w:t>
      </w:r>
      <w:r>
        <w:rPr>
          <w:rFonts w:ascii="Times" w:hAnsi="Times" w:eastAsia="Times"/>
          <w:b w:val="0"/>
          <w:i w:val="0"/>
          <w:color w:val="000000"/>
          <w:sz w:val="22"/>
        </w:rPr>
        <w:t>taneously, presented themselves to me in the course of my exper-</w:t>
      </w:r>
      <w:r>
        <w:rPr>
          <w:rFonts w:ascii="Times" w:hAnsi="Times" w:eastAsia="Times"/>
          <w:b w:val="0"/>
          <w:i w:val="0"/>
          <w:color w:val="000000"/>
          <w:sz w:val="22"/>
        </w:rPr>
        <w:t>iments with truth.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resume, then, the story of the non-co-operation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powerful Khilafat agitation set up by the Ali Brothers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progress, I had long discussions on the subject with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Abdul Bari and the other </w:t>
      </w:r>
      <w:r>
        <w:rPr>
          <w:rFonts w:ascii="Times" w:hAnsi="Times" w:eastAsia="Times"/>
          <w:b w:val="0"/>
          <w:i/>
          <w:color w:val="000000"/>
          <w:sz w:val="22"/>
        </w:rPr>
        <w:t>ulemas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especially,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to which a Mussalman could observe the rule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the end they all agreed that Islam did not forbid its </w:t>
      </w:r>
      <w:r>
        <w:rPr>
          <w:rFonts w:ascii="Times" w:hAnsi="Times" w:eastAsia="Times"/>
          <w:b w:val="0"/>
          <w:i w:val="0"/>
          <w:color w:val="000000"/>
          <w:sz w:val="22"/>
        </w:rPr>
        <w:t>followers from following non-violence as a policy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further,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were pledged to that policy, they were bound faithfully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out. At last the non-co-operation resolution was moved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conference, and carried after prolonged deliberations.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vivid recollection how once at Allahabad a committtee sat all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deliberating upon the subject. In the beginning the late Hakim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sceptical as to the practicability of non-violent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his scepticism was overcome he threw himself into it heart </w:t>
      </w:r>
      <w:r>
        <w:rPr>
          <w:rFonts w:ascii="Times" w:hAnsi="Times" w:eastAsia="Times"/>
          <w:b w:val="0"/>
          <w:i w:val="0"/>
          <w:color w:val="000000"/>
          <w:sz w:val="22"/>
        </w:rPr>
        <w:t>and soul, and his help proved invaluable to the movement.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the non-co-operation resolution was moved by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Political Conference that was held shortly afterwards.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contention raised by the opposition was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to a provincial conference to adopt a resolution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As against this, I suggested that the restriction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only to a backward movement; but as for going forward,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organizations were not only fully competent, but were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 to do so, if they had in them the necessary grit and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No permision, I argued, was needed to try to enhance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the parent institution, provided one did it at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>risk.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proposition was then discussed on its merits, the debate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marked by its keenness no less than the atmosphere of ‘sweet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reasonableness’ in which it was conducted. On the ballot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declared carried by an overwhelming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passage of the resolution was due not a little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 of Sjt. Vallabhbhai and Abbas Tyabji. The latter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and his leanings were all in favour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All-India Congress Committee resolved to hold a special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session of the Congress in September 1920 at Calcutta to deliberate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question. Preparations were made for it on a large scale. Lala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Lajpat Rai was elected President. Congress and Khilafat specials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run to Calcutta from Bombay. At Calcutta there was a mammoth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gathering of delegates and visitors.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request of Maulana Shaukat Ali I prepared a draft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resolution in the train. Up to this time I had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avoided the use of the word non-violent in my drafts. I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use of this word in my speeches. My vocabulary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was still in process of formation.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found that I could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my meaning to purely Muslim audiences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equivalent for non-violent. I therefore asked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to give me some other equivalent for it. He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ba-aman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similarly for non-co-operation he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</w:t>
      </w:r>
      <w:r>
        <w:rPr>
          <w:rFonts w:ascii="Times" w:hAnsi="Times" w:eastAsia="Times"/>
          <w:b w:val="0"/>
          <w:i/>
          <w:color w:val="000000"/>
          <w:sz w:val="22"/>
        </w:rPr>
        <w:t>tark-i-mavalat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while I was still busy devising suitable Hindi, Gujarati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phraseology for non-co-operation, I was called upon to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resolution for that eventful Congress.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draft the word ‘non-violent’ had been left out by 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the draft to Maulana Shaukat Ali who was travelling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compartment, without noticing the omission.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 discovered the error. In the morning I sent Mahadev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 the omission should be made good before the draft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Press. But I have an impression that the draft was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insertion could be made. The Subjects Committee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the same evening. I had therefore to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in the printed copies of the draft. I afterwards saw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great difficulty, had I not been ready with my draft.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the less my plight was pitiable indeed. I was absolutely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sea as to who would support the resolution and who would oppose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had I any idea as to the attitude that Lalaji would adopt. I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saw an imposing phalanx of veteran warriors assembled for the fray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Calcutta,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Besant, Pandit Malaviyaji, Sjt. Vijayaraghavachari,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Motilalji and the Deshbandhu being some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resolution non-operation was postulated only with a view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obtaining redress of the Punjab and the Khilafat wrongs.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did not appeal to Sjt. Vijayaraghavachari. ‘If non- 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operation was to be declared, why should it be with reference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particular wrongs? The absence of swaraj was the biggest wrong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was labouring under; it should be against that that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 should be directed,’ he argued. Pandit Motilalji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wanted the demand for swaraj to be included in the resolution.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readily accepted the suggestion and incorporated the demand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swaraj in my resolution, which was passed after an exhaustive, serious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somewhat stormy discussion.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Motilalji was the first to join the movement. I still remember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sweet discussion that I had with him on the resolution. He suggested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changes in its phraseology which I adopted. He undertook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 the Deshbandhu for the movement. The Deshbandhu’s heart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inclined towards it, but he felt sceptical as to the capacity of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carry out the programme. It was only at the Nagpur Congress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and Lalaji accepted it whole-heartedly.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the loss of the late Lokamanya very deeply at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It has been my firm faith to this day that, had the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then alive, he would have given his benedictions to me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But even if it had been otherwise, and he had opposed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should still have esteemed his opposition as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education for myself. We had our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always, but they never led to bitterness. He always allowed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ties between us were of the closest. Even as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lines, the circumstances of his death stand forth vividly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mind’s eye. It was about the hour of midnight, when Patwardhan,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then working with me, conveyed over the telephone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death. I was at that time surrounded by my companions.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the exclamation escaped my lips, ‘My strongest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bulwark is gone.’ The non-co-operation movement was then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swing, and I was eagerly looking forward to encouragement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him. What his attitude would have been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final phase of non-co-operation will always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speculation, and an idle one at that. But this much is certain—that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void left by his death weighed heavily upon everybody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at Calcutta. Everyone felt the absence of his counsels in that hour of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crisis in the nation’s history.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XLIII : AT NAGPUR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adopted at the Calcutta special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were to be confirmed at its annual session at Nagpur.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as at Calcutta there was a great rush of visitors and delegates.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delegates in the Congress had not been limited yet.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result, so far as I can remember, the figure on this occasion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fourteen thousand. Lalaji pressed for a slight amendment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about the boycott of schools, which I accepted. Similarly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were made at the instance of the Deshbandhu, after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non-co-operation resolution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passed unanimously.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regarding the revision of the Congress consti-</w:t>
      </w:r>
      <w:r>
        <w:rPr>
          <w:rFonts w:ascii="Times" w:hAnsi="Times" w:eastAsia="Times"/>
          <w:b w:val="0"/>
          <w:i w:val="0"/>
          <w:color w:val="000000"/>
          <w:sz w:val="22"/>
        </w:rPr>
        <w:t>tution too was to be taken up at this session of the Congress.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draft was presented at the Calcutta special session.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had therefore been thoroughly ventilated and thrashed out. At </w:t>
      </w:r>
      <w:r>
        <w:rPr>
          <w:rFonts w:ascii="Times" w:hAnsi="Times" w:eastAsia="Times"/>
          <w:b w:val="0"/>
          <w:i w:val="0"/>
          <w:color w:val="000000"/>
          <w:sz w:val="22"/>
        </w:rPr>
        <w:t>the Nagpur session, where it came up for final disposal,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Sjt.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Vijayaraghavachari was the President. The Subjects Committee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with only one important change. In my draft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had been fixed, I think, at 1,500; the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substituted in its place the figure 6,000. In my opinion this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result of hasty judgment, and experience of all these years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confirmed me in my view. I hold it to be an utter delusion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large number of delegates is in any way a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conduct of the business, or that it safeguards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Fifteen hundred delegates, jealous of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broad-minded and truthful, would any day be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for democracy than six thousand irresponsible men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anyhow. To safeguard democracy the people must have a keen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independence, self-respect and their oneness, and should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choosing as their representatives only such persons as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true. But obsessed with the idea of numbers as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was, it would have liked to go even beyond the figure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thousand. The limit of six thousand was therefore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a compromise.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goal of the congress formed a subject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discussion. In the constitution that I had presented, the goal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the attainment of swaraj within the British Empire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pos-sible and without if necessary. A party in the Congress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limit the goal to swaraj within the British Empire only. Its viewpoint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draft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Resolution on Non-Cooperation”,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30, 1920; and for the resolution as passed,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Resolution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Non-Cooperation”, December 30,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put forth by Pandit Malaviyaji and Mr. Jinnah. But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get many votes. Again the draft constitution provided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the attainment were to be peaceful and legitimate.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too came in for opposition, it being contended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restriction upon the means to be adopted.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adopted the original draft after an instructive and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I am of opinion that, if this constitution had been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the people honestly, intelligently and zealously,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potent instrument of mass education, and the very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working it out would have brought us swaraj. But a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theme would be irrelevant here.</w:t>
      </w:r>
    </w:p>
    <w:p>
      <w:pPr>
        <w:autoSpaceDN w:val="0"/>
        <w:tabs>
          <w:tab w:pos="550" w:val="left"/>
          <w:tab w:pos="4830" w:val="left"/>
          <w:tab w:pos="5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about Hindu-Muslim unity,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khadi too were passed in this Congress,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Hindu members of the Congress have taken upon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responsilibity of ridding Hinduism of the curse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has established a living bond of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>with‘skeletons’ of India through khadi. The adoption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the sake of the Khilafat was itself a great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attempt made by the Congress to bring about Hindu-Muslim unity.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FAREWELL</w:t>
      </w:r>
    </w:p>
    <w:p>
      <w:pPr>
        <w:autoSpaceDN w:val="0"/>
        <w:autoSpaceDE w:val="0"/>
        <w:widowControl/>
        <w:spacing w:line="294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now come to bring these chapters to a close.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from this point onward has been so public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anything about it that people do not know. Moreover,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I have worked in such close association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leaders that I can hardly describe</w:t>
      </w:r>
      <w:r>
        <w:rPr>
          <w:rFonts w:ascii="Times" w:hAnsi="Times" w:eastAsia="Times"/>
          <w:b w:val="0"/>
          <w:i w:val="0"/>
          <w:color w:val="000000"/>
          <w:sz w:val="14"/>
        </w:rPr>
        <w:t>T1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episode in my life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referring to my relations with them.</w:t>
      </w:r>
      <w:r>
        <w:rPr>
          <w:rFonts w:ascii="Times" w:hAnsi="Times" w:eastAsia="Times"/>
          <w:b w:val="0"/>
          <w:i w:val="0"/>
          <w:color w:val="000000"/>
          <w:sz w:val="14"/>
        </w:rPr>
        <w:t>T2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though Shradd-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hanandji, the Deshbandhu, Hakim Saheb and Lalaji are no more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today, we have the good luck to have a host of other veteran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leaders still living and working in our midst.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since the great changes in it that I have described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in the making. And my principal experiments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seven years</w:t>
      </w:r>
      <w:r>
        <w:rPr>
          <w:rFonts w:ascii="Times" w:hAnsi="Times" w:eastAsia="Times"/>
          <w:b w:val="0"/>
          <w:i w:val="0"/>
          <w:color w:val="000000"/>
          <w:sz w:val="14"/>
        </w:rPr>
        <w:t>T3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all been made through the Congress. A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my relations with the leaders would therefore be unavoidable, if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to C. F. Andrews, 29-11-1928, Gandhiji said : “I have no notion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the whole thing will be finished, even though I am omitting many important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events and trying to hurry on to the Non-co-operation days. I want to break off after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special session at Calcutta, because the events are too fresh and there are so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contemporaries I must describe if I am to write further.  I feel too that it would be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advisable for me to stop at that stage for thenceforward my life has been too public.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there is no need for further elucidation.  And then of course there is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clear mirror through which anybody who cares can look at me.”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C. F. Andrews”, November 29, 1928.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about describing my experiments further. And this I may not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for the present, if only from a sense of propriety. Lastly,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conclusions from my current experiments can hardly as yet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decisive. It therefore seems to me to be my plain</w:t>
      </w:r>
      <w:r>
        <w:rPr>
          <w:rFonts w:ascii="Times" w:hAnsi="Times" w:eastAsia="Times"/>
          <w:b w:val="0"/>
          <w:i w:val="0"/>
          <w:color w:val="000000"/>
          <w:sz w:val="14"/>
        </w:rPr>
        <w:t>T4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this narrative here. In fact, my pen instinctively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>proceed 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without a wrench that I have to take leave of the reader.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set a high value on my experiments. I do not know whether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able to do justice to them. I can only say that I have spared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pains to give a faithful narrative. To describe truth, as it has appeared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me, and in the exact manner in which I have arrived at it,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ceaseless effort. The exercise has given me ineffable mental peace,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because, it has been my fond hope that it might bring faith in Truth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Ahimsa to waverers.</w:t>
      </w:r>
      <w:r>
        <w:rPr>
          <w:rFonts w:ascii="Times" w:hAnsi="Times" w:eastAsia="Times"/>
          <w:b w:val="0"/>
          <w:i w:val="0"/>
          <w:color w:val="000000"/>
          <w:sz w:val="14"/>
        </w:rPr>
        <w:t>T5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uniform experience has convinced me that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than Truth. And if every page of these chapters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to the reader that the only means for the realization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Ahimsa, I shall deem all my labour in writing these chapters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vain. And, even though my efforts in this behalf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fruitless, let the readers know that the vehicle, not the great principle, is </w:t>
      </w:r>
      <w:r>
        <w:rPr>
          <w:rFonts w:ascii="Times" w:hAnsi="Times" w:eastAsia="Times"/>
          <w:b w:val="0"/>
          <w:i w:val="0"/>
          <w:color w:val="000000"/>
          <w:sz w:val="22"/>
        </w:rPr>
        <w:t>at fault.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all, however sincere my strivings after Ahimsa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been, they have still been imperfect and inadequate.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fleeting glimpses, therefore, that I have been able to have of Truth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convey an idea of the indescribable lustre of Truth, a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more intense than that of the sun we daily see with our eyes.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what I have caught is only the faintest glimmer of that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effulgence. But this much I can say with assurance, as a result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experiments, that a perfect vision of Truth can only follow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realization of Ahimsa.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see the universal and all-pervading Spirit of Truth face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face one must be able to love the meanest of creation as oneself.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man who aspires after that cannot afford to keep out of any field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life. That is why my devotion to Truth has drawn me into the field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politics; and I can say without the slightest hesitation, and yet in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humility, that those who say that religion has nothing to do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politics do not know what religion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Identification with everything that lives is impossible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self-purification; without self-purification the observance of the law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Ahimsa must remain an empty dream. God can never be realized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who is not pure of heart. Self-purification therefore must mean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purification in all the walks of life.</w:t>
      </w:r>
      <w:r>
        <w:rPr>
          <w:rFonts w:ascii="Times" w:hAnsi="Times" w:eastAsia="Times"/>
          <w:b w:val="0"/>
          <w:i w:val="0"/>
          <w:color w:val="000000"/>
          <w:sz w:val="14"/>
        </w:rPr>
        <w:t>T7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purification being highly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44 : 16 JANUARY, 1929 - 3 FEBRUARY,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infectious, purification of oneself necessarily leads to the 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one’s surroundings.</w:t>
      </w:r>
      <w:r>
        <w:rPr>
          <w:rFonts w:ascii="Times" w:hAnsi="Times" w:eastAsia="Times"/>
          <w:b w:val="0"/>
          <w:i w:val="0"/>
          <w:color w:val="000000"/>
          <w:sz w:val="14"/>
        </w:rPr>
        <w:t>T8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14"/>
        </w:rPr>
        <w:t>T9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path of self-purification is hard and steep. To attain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purity one has to become absolutely passion-free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action; to rise above the opposing currents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hatred, attachment and repulsion. I know that I have not in me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triple purity, in spite of constant ceaseless striving for it.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world’s praise fails to move me, indeed it very often stings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To conquer the subtle passions seems to me to be harder far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physical conquest of the world by the force of arms. Ever since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to India I have had experiences of the dormant 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hidden within me. The knowledge of them has made me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though not defeated. The experiences and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sustained me and given me great joy.</w:t>
      </w:r>
      <w:r>
        <w:rPr>
          <w:rFonts w:ascii="Times" w:hAnsi="Times" w:eastAsia="Times"/>
          <w:b w:val="0"/>
          <w:i w:val="0"/>
          <w:color w:val="000000"/>
          <w:sz w:val="14"/>
        </w:rPr>
        <w:t>T11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before me a difficult path to traverse. I must reduce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zero. So long as a man does not of his own free will put himself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his fellow creatures, there is no salvation for him.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>the farthest limit of humility.</w:t>
      </w:r>
      <w:r>
        <w:rPr>
          <w:rFonts w:ascii="Times" w:hAnsi="Times" w:eastAsia="Times"/>
          <w:b w:val="0"/>
          <w:i w:val="0"/>
          <w:color w:val="000000"/>
          <w:sz w:val="14"/>
        </w:rPr>
        <w:t>T12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bidding farewell to the reader, for the time being at any rate,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join with me in prayer to the God of Truth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>grant me the boon of Ahimsa in mind, word and deed.</w:t>
      </w:r>
      <w:r>
        <w:rPr>
          <w:rFonts w:ascii="Times" w:hAnsi="Times" w:eastAsia="Times"/>
          <w:b w:val="0"/>
          <w:i w:val="0"/>
          <w:color w:val="000000"/>
          <w:sz w:val="14"/>
        </w:rPr>
        <w:t>T13</w:t>
      </w:r>
    </w:p>
    <w:p>
      <w:pPr>
        <w:autoSpaceDN w:val="0"/>
        <w:tabs>
          <w:tab w:pos="2390" w:val="left"/>
        </w:tabs>
        <w:autoSpaceDE w:val="0"/>
        <w:widowControl/>
        <w:spacing w:line="312" w:lineRule="exact" w:before="48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APPENDICES</w:t>
      </w:r>
    </w:p>
    <w:p>
      <w:pPr>
        <w:autoSpaceDN w:val="0"/>
        <w:autoSpaceDE w:val="0"/>
        <w:widowControl/>
        <w:spacing w:line="266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0" w:lineRule="exact" w:before="98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A.  TRANSLATORS  PREFACE TO FIRST EDITION OF THE </w:t>
      </w:r>
      <w:r>
        <w:rPr>
          <w:rFonts w:ascii="Times" w:hAnsi="Times" w:eastAsia="Times"/>
          <w:b w:val="0"/>
          <w:i/>
          <w:color w:val="000000"/>
          <w:sz w:val="20"/>
        </w:rPr>
        <w:t>AUTOBIOGRAPHY (VOL. I)</w:t>
      </w:r>
    </w:p>
    <w:p>
      <w:pPr>
        <w:autoSpaceDN w:val="0"/>
        <w:autoSpaceDE w:val="0"/>
        <w:widowControl/>
        <w:spacing w:line="280" w:lineRule="exact" w:before="96" w:after="4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by a fortunate accident that the privilege of translating into English, for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Experiments with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Gandhiji’s Autobiography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being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week to week, fell to me. No one, perhaps,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more conscious of the blemishes in the translation than myself. But it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comfort to the reader to know that the volume, in the form in which it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appears, has had, so far as the meaning of the author is concerned, the benefit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careful revision, and so far as the language is concerned, the advantage of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revision by Shrimati Mirabehn (Miss Madeleine Slade), who cast in her lot </w:t>
      </w:r>
      <w:r>
        <w:rPr>
          <w:rFonts w:ascii="Times" w:hAnsi="Times" w:eastAsia="Times"/>
          <w:b w:val="0"/>
          <w:i w:val="0"/>
          <w:color w:val="000000"/>
          <w:sz w:val="18"/>
        </w:rPr>
        <w:t>with us at the Ashram a year and a half ago.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1st August, 1927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 w:num="2" w:equalWidth="0">
            <w:col w:w="3316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8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sectPr>
          <w:type w:val="nextColumn"/>
          <w:pgSz w:w="9360" w:h="12960"/>
          <w:pgMar w:top="716" w:right="1400" w:bottom="468" w:left="1440" w:header="720" w:footer="720" w:gutter="0"/>
          <w:cols w:num="2" w:equalWidth="0">
            <w:col w:w="3316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B. TRANSLATOR’S PREFACE TO THE SECOND EDITION OF THE </w:t>
      </w:r>
      <w:r>
        <w:rPr>
          <w:rFonts w:ascii="Times" w:hAnsi="Times" w:eastAsia="Times"/>
          <w:b w:val="0"/>
          <w:i/>
          <w:color w:val="000000"/>
          <w:sz w:val="20"/>
        </w:rPr>
        <w:t>AUTOBIOGRAPHY</w:t>
      </w:r>
    </w:p>
    <w:p>
      <w:pPr>
        <w:autoSpaceDN w:val="0"/>
        <w:autoSpaceDE w:val="0"/>
        <w:widowControl/>
        <w:spacing w:line="280" w:lineRule="exact" w:before="9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edition of Gandhiji’s Autobiography was published in two volumes,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 in 1927 and Vol. II in 1929. The original in Gujarati which was priced at Re.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run through five editions, nearly 50,000 copies having been sold. The price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translation (only issued in library edition) was prohibitive for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reader, and a cheap edition has long been needed. It is now being issued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volume. The translation, as it appeared serially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had, it may be noted,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benefit of Gandhiji’s revision. It has now undergone careful revision,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 of view of language, it has had the benefit of careful revision by a revered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friend, who, among many other things, has the reputation of being an eminent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scholar. Before undertaking the task, he made it a condition that his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on no account be given out. I accept the condition. It is needless to say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heightens my sense of gratitude to him. Chapters XXIX-XLIII of Part V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by my friend and colleague Pyarelal during my absence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at the time of the Bardoli Agrarian Inquiry by the Broomfield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Committee in 1928-29.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18"/>
        </w:rPr>
        <w:t>1940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C. PUBLISHER’S NOTE TO VOL. I OF THE FIRST EDITION</w:t>
      </w:r>
    </w:p>
    <w:p>
      <w:pPr>
        <w:autoSpaceDN w:val="0"/>
        <w:autoSpaceDE w:val="0"/>
        <w:widowControl/>
        <w:spacing w:line="244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OF THE AUTOBIOGRAPHY</w:t>
      </w:r>
    </w:p>
    <w:p>
      <w:pPr>
        <w:autoSpaceDN w:val="0"/>
        <w:autoSpaceDE w:val="0"/>
        <w:widowControl/>
        <w:spacing w:line="240" w:lineRule="exact" w:before="5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placing this first volume of Gandhiji’s Autobiography in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public, the publisher’s acknowledgements are due to Sjt. Jerajani of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Bhandar, and Sjt. Shantikumar Narottam Morarji, Bombay, who took great pains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supplying and getting the khadi dyed for use as binding cloth for this volume, to Sjt.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Mahulikar, artist, Ahmedabad, for lending us his copyright photograph of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use in this volume, and to Sjt. Mangeshrao Kulkarni, proprietor, Karnatak Press,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who placed practically the whole resources of his printing house at our </w:t>
      </w:r>
      <w:r>
        <w:rPr>
          <w:rFonts w:ascii="Times" w:hAnsi="Times" w:eastAsia="Times"/>
          <w:b w:val="0"/>
          <w:i w:val="0"/>
          <w:color w:val="000000"/>
          <w:sz w:val="18"/>
        </w:rPr>
        <w:t>disposal.</w:t>
      </w:r>
    </w:p>
    <w:p>
      <w:pPr>
        <w:autoSpaceDN w:val="0"/>
        <w:autoSpaceDE w:val="0"/>
        <w:widowControl/>
        <w:spacing w:line="244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D. PUBLISHER’S NOTE TO VOL. II OF THE FIRST EDITION</w:t>
      </w:r>
    </w:p>
    <w:p>
      <w:pPr>
        <w:autoSpaceDN w:val="0"/>
        <w:autoSpaceDE w:val="0"/>
        <w:widowControl/>
        <w:spacing w:line="244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OF THE AUTOBIOGRAPHY</w:t>
      </w:r>
    </w:p>
    <w:p>
      <w:pPr>
        <w:autoSpaceDN w:val="0"/>
        <w:autoSpaceDE w:val="0"/>
        <w:widowControl/>
        <w:spacing w:line="24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publisher’s acknowledgements are due to Sjt. Mangeshrao Kulkarni,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proprietor, Karnatak Press, Thakurdvar, Bombay, whose help in the production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this volume was as valuable as in the case of the first volume.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TRANSLATION NOTES FOR THE AUTOBIOGRAPHY</w:t>
      </w:r>
    </w:p>
    <w:p>
      <w:pPr>
        <w:autoSpaceDN w:val="0"/>
        <w:autoSpaceDE w:val="0"/>
        <w:widowControl/>
        <w:spacing w:line="240" w:lineRule="exact" w:before="7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notes in this Appendix correspond to the superior T marks serially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numbered under each chapter and indicate significant variations between the </w:t>
      </w:r>
      <w:r>
        <w:rPr>
          <w:rFonts w:ascii="Times" w:hAnsi="Times" w:eastAsia="Times"/>
          <w:b w:val="0"/>
          <w:i/>
          <w:color w:val="000000"/>
          <w:sz w:val="18"/>
        </w:rPr>
        <w:t>Gujarati original and the English translation reproduced in the text.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NTRODUCTION </w:t>
      </w:r>
      <w:r>
        <w:rPr>
          <w:rFonts w:ascii="Times" w:hAnsi="Times" w:eastAsia="Times"/>
          <w:b w:val="0"/>
          <w:i w:val="0"/>
          <w:color w:val="000000"/>
          <w:sz w:val="18"/>
        </w:rPr>
        <w:t>(pp. 1-5)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Gujarati original has “could”.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“had I the good fortune to complete”.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rest of the sentence Guj. has : “But it would be still one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 could take up the task. I could in no circumstances even start writing the </w:t>
      </w:r>
      <w:r>
        <w:rPr>
          <w:rFonts w:ascii="Times" w:hAnsi="Times" w:eastAsia="Times"/>
          <w:b w:val="0"/>
          <w:i w:val="0"/>
          <w:color w:val="000000"/>
          <w:sz w:val="18"/>
        </w:rPr>
        <w:t>autobiography before then. The work, therefore, remained unattempted.”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Guj., the following clause reads : “or supposing that in pursuance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principles you revise in the future your plans of today”.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 be cautious and”.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“beyond my capacity to communicate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?”.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reads : “In my experiments, spiritual means moral; dharma means morality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practised for the sake of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“of religion”.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“the first”. (The word “first” has been omitted in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because the titles have been reversed; for the sequence of titles in Gujarati,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1, footnote 1, lines 1 and 2.)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67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spite of my mistakes”.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“Let those, who wish,” Guj. has “Let the readers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etc.,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constitute my world”.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</w:t>
      </w:r>
      <w:r>
        <w:rPr>
          <w:rFonts w:ascii="Times" w:hAnsi="Times" w:eastAsia="Times"/>
          <w:b w:val="0"/>
          <w:i/>
          <w:color w:val="000000"/>
          <w:sz w:val="18"/>
        </w:rPr>
        <w:t>alpatma,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literally means “a little soul”, as opposed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mahatma, “a great soul”.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judging themselves”.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“whom I look upon as the Provider of my daily bread”.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>(pp. 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“After resigning as Prime Minister of Porbandar, he became”.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the rest of the sentence.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“worship”.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the regional date,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12, in the </w:t>
      </w:r>
      <w:r>
        <w:rPr>
          <w:rFonts w:ascii="Times" w:hAnsi="Times" w:eastAsia="Times"/>
          <w:b w:val="0"/>
          <w:i/>
          <w:color w:val="000000"/>
          <w:sz w:val="18"/>
        </w:rPr>
        <w:t>Samvat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1925”.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adds: “like the half-baked </w:t>
      </w:r>
      <w:r>
        <w:rPr>
          <w:rFonts w:ascii="Times" w:hAnsi="Times" w:eastAsia="Times"/>
          <w:b w:val="0"/>
          <w:i/>
          <w:color w:val="000000"/>
          <w:sz w:val="18"/>
        </w:rPr>
        <w:t>papad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rhyme that we boys used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 aloud. I must not omit these lines. ‘One is one, bake the </w:t>
      </w:r>
      <w:r>
        <w:rPr>
          <w:rFonts w:ascii="Times" w:hAnsi="Times" w:eastAsia="Times"/>
          <w:b w:val="0"/>
          <w:i/>
          <w:color w:val="000000"/>
          <w:sz w:val="18"/>
        </w:rPr>
        <w:t>papad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papad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raw,. . . is my . . . !’ The first blank is for the omission of the teacher’s name whom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not want to immortalize. The second blank need not be filled in with the word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abuse which I have left out.”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8"/>
        </w:rPr>
        <w:t>(pp. 9-11)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do not remember having ever told a lie, during this short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period, to my teachers or to have made any friends.”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must have enacted the play in my mind”.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“Harishchandra’s ordeals”.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11-4)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“Marriage, on the other hand, involves a religious rite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requires the physical presence of the bride and the bridegroom.”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can describe how it came, but let not the reader be curious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that.”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other details of the story”.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“‘Passions’ here does not mean only sexual desire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includes all cravings of the senses.”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IV </w:t>
      </w:r>
      <w:r>
        <w:rPr>
          <w:rFonts w:ascii="Times" w:hAnsi="Times" w:eastAsia="Times"/>
          <w:b w:val="0"/>
          <w:i w:val="0"/>
          <w:color w:val="000000"/>
          <w:sz w:val="18"/>
        </w:rPr>
        <w:t>(pp. 14-6)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“this last thing”, Guj. has “these ideas”.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 </w:t>
      </w:r>
      <w:r>
        <w:rPr>
          <w:rFonts w:ascii="Times" w:hAnsi="Times" w:eastAsia="Times"/>
          <w:b w:val="0"/>
          <w:i w:val="0"/>
          <w:color w:val="000000"/>
          <w:sz w:val="18"/>
        </w:rPr>
        <w:t>(pp. 16-20)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“while still in the upper standards of the high school”.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“Another”.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“preferred walking to gymnastics”.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adds. “Skill in drawing is necessary for mastering good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handwriting.”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“concerning the progress of my studies”.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 </w:t>
      </w:r>
      <w:r>
        <w:rPr>
          <w:rFonts w:ascii="Times" w:hAnsi="Times" w:eastAsia="Times"/>
          <w:b w:val="0"/>
          <w:i w:val="0"/>
          <w:color w:val="000000"/>
          <w:sz w:val="18"/>
        </w:rPr>
        <w:t>(pp. 20-2)</w:t>
      </w:r>
    </w:p>
    <w:p>
      <w:pPr>
        <w:autoSpaceDN w:val="0"/>
        <w:tabs>
          <w:tab w:pos="1010" w:val="left"/>
        </w:tabs>
        <w:autoSpaceDE w:val="0"/>
        <w:widowControl/>
        <w:spacing w:line="22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“One should not venture into deep waters even for the sake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reforming another.”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adds “or with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“he convinced me”.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is a match for 500 Indians”.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“All readers will not be able to grasp the full significance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decision—this venture.”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After “Moreover,” the rest of the sentence in Guj. reads : “by conscious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intention or otherwise I was a servant of truth”.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“In these circumstances, my decision to start meat-eating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very serious and terrible step.”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VII </w:t>
      </w:r>
      <w:r>
        <w:rPr>
          <w:rFonts w:ascii="Times" w:hAnsi="Times" w:eastAsia="Times"/>
          <w:b w:val="0"/>
          <w:i w:val="0"/>
          <w:color w:val="000000"/>
          <w:sz w:val="18"/>
        </w:rPr>
        <w:t>(pp. 23-5)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have to this day no knowledge where he found it.”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“—polluting 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had to say”.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had only to amuse myself.”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has: “I let myself be imprisoned in the room, but, he whom God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to protect can remain pure in spite of himself.”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“my good fortune”, Guj. has “circumstances”.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rest of the sentence reads : “from experience that various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often intercede and save him.”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“as far as possible”.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“fanned the flame of my suspicions about my wife”, Guj.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“increased my jealousy”.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“pained my wife by acting on his information”, Guj. has “harassed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wife by believing his suggestions”.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patient endurance”.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suffer in silence”.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 high-caste Hindu woman”.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“driven my wife to that desperation”, Guj. has “dealt such justice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wife”.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“good or bad”.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“pity myself for”.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26-8)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“(I forget its name)”.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“Both of us were thinking how to pay it off.”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“afraid of the pain that I should cause him”, Guj. has “afraid lest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pained and strike his forehead in his anguish”.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the first part of the sentence and has “sat opposite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plank” as part of the first sentence of the para.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“Those pearl-drops, like shafts of love, pierced my heart and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purified.”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is impossible to measure its power.”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“and increased his affection for me beyond measure”, Guj. has “and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increased his deep affection for me”.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IX </w:t>
      </w:r>
      <w:r>
        <w:rPr>
          <w:rFonts w:ascii="Times" w:hAnsi="Times" w:eastAsia="Times"/>
          <w:b w:val="0"/>
          <w:i w:val="0"/>
          <w:color w:val="000000"/>
          <w:sz w:val="18"/>
        </w:rPr>
        <w:t>(pp. 28-30)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was in the high school at this time, and all”.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“whom I have mentioned earlier”.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preceding two sentences, Guj. has : “I was filled with remorse.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was the good of it now ?”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“him, Guj. has “his legs”.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he would have died in my arms”.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instead I had to hear from my uncle that father had left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“even at the critical hour of my father’s death, which demanded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wakeful service”, Guj. has “troubling me even when I was engaged in service”.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“those who are married”, Guj. has “parents or child couples”.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 </w:t>
      </w:r>
      <w:r>
        <w:rPr>
          <w:rFonts w:ascii="Times" w:hAnsi="Times" w:eastAsia="Times"/>
          <w:b w:val="0"/>
          <w:i w:val="0"/>
          <w:color w:val="000000"/>
          <w:sz w:val="18"/>
        </w:rPr>
        <w:t>(pp. 31-4)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“unfailing </w:t>
      </w:r>
      <w:r>
        <w:rPr>
          <w:rFonts w:ascii="Times" w:hAnsi="Times" w:eastAsia="Times"/>
          <w:b w:val="0"/>
          <w:i/>
          <w:color w:val="000000"/>
          <w:sz w:val="18"/>
        </w:rPr>
        <w:t>shakti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“As soon as we reached,” Guj. has “In the atmosphere of”.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“respect for that cousin and partly through”.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the temple dedicated to Rama”.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word would also mean “leucoderma”.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“In the end the disease disappeared completely.”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“any disease”.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“be so read as to”.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following clause precedes the word : “I again and again see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experience that”.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“would even go out of their way to accept food from us—non-Jains”,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Guj. has “he would even invite them to receive an offering of food from us”.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“Christian missionaries”, Guj. has “a Christian missionary”.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“him”.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the bracketed words.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 </w:t>
      </w:r>
      <w:r>
        <w:rPr>
          <w:rFonts w:ascii="Times" w:hAnsi="Times" w:eastAsia="Times"/>
          <w:b w:val="0"/>
          <w:i w:val="0"/>
          <w:color w:val="000000"/>
          <w:sz w:val="18"/>
        </w:rPr>
        <w:t>(pp. 34-7)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“after that”.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“before embarking”.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 </w:t>
      </w:r>
      <w:r>
        <w:rPr>
          <w:rFonts w:ascii="Times" w:hAnsi="Times" w:eastAsia="Times"/>
          <w:b w:val="0"/>
          <w:i w:val="0"/>
          <w:color w:val="000000"/>
          <w:sz w:val="18"/>
        </w:rPr>
        <w:t>(pp. 38-40)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and the following word.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“only”.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XIII </w:t>
      </w:r>
      <w:r>
        <w:rPr>
          <w:rFonts w:ascii="Times" w:hAnsi="Times" w:eastAsia="Times"/>
          <w:b w:val="0"/>
          <w:i w:val="0"/>
          <w:color w:val="000000"/>
          <w:sz w:val="18"/>
        </w:rPr>
        <w:t>(pp. 40-2)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the second saloon”.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“He was an elderly man.”</w:t>
      </w:r>
    </w:p>
    <w:p>
      <w:pPr>
        <w:autoSpaceDN w:val="0"/>
        <w:tabs>
          <w:tab w:pos="1010" w:val="left"/>
          <w:tab w:pos="1950" w:val="left"/>
          <w:tab w:pos="3830" w:val="left"/>
          <w:tab w:pos="4570" w:val="left"/>
          <w:tab w:pos="593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completed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voyage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somehow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reached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Southampton”.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“to whom I had wired from Southampton”.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“somewhat angrily”.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“After giving some letters of introduction, Dr. Mehta left.”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must finish the three years, said the inner voice”, Guj. has “I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to finish the three years”.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XIV </w:t>
      </w:r>
      <w:r>
        <w:rPr>
          <w:rFonts w:ascii="Times" w:hAnsi="Times" w:eastAsia="Times"/>
          <w:b w:val="0"/>
          <w:i w:val="0"/>
          <w:color w:val="000000"/>
          <w:sz w:val="18"/>
        </w:rPr>
        <w:t>(pp. 42-5)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“discovered that we had left”.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could not answer his arguments.”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“wings”.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“from cover to cover”.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“all along”, Guj. has “previously”.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“later for the sake”.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 </w:t>
      </w:r>
      <w:r>
        <w:rPr>
          <w:rFonts w:ascii="Times" w:hAnsi="Times" w:eastAsia="Times"/>
          <w:b w:val="0"/>
          <w:i w:val="0"/>
          <w:color w:val="000000"/>
          <w:sz w:val="18"/>
        </w:rPr>
        <w:t>(pp. 45-8)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title literally means “civilized airs”.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later on the religious motive became supreme.”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“small”.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didn’t know what to do.”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“And for this purpose I took the impossible and superficial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 of learning ‘civilized’ habits.”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European style clothes”.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“where fashionable people used to get their clothes stitched”.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“(Is it not but another name for a broom-stick ?)”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“an English gentleman”, Guj. has “a gentleman”.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“He should know how to dance, and should also have a fairly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knowledge of French.”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 gentleman, moreover, should know the art of public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“One, two, three—would go on, but the intervals of time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indicated by the piano and I could not follow them.”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sacrificed £3 for buying a violin”.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“She had become rather friendly with me”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 </w:t>
      </w:r>
      <w:r>
        <w:rPr>
          <w:rFonts w:ascii="Times" w:hAnsi="Times" w:eastAsia="Times"/>
          <w:b w:val="0"/>
          <w:i w:val="0"/>
          <w:color w:val="000000"/>
          <w:sz w:val="18"/>
        </w:rPr>
        <w:t>(pp. 48-50)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had decided not to spend more than £15 a month.”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“or a couple of coppers spent on newspapers”.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“to account for everything that comes into and goes out of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pocket”, Guj. has “to keep an account of whatever money he gets, no matter how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the public”.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“that it was necessary to economize”, Guj. has “within what limits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spend”.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“place to place”, Guj. has “suburb to suburb”.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“Before this I had always to spend money on conveyance”.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one question in the paper on”.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“chose to convert himself”, Guj has “was converted”.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“disappointed”.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“though I see now that”.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“far from”, Guj. has “beyond”.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“In this way I would be able to live within”.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“My life became more meaningful”.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 </w:t>
      </w:r>
      <w:r>
        <w:rPr>
          <w:rFonts w:ascii="Times" w:hAnsi="Times" w:eastAsia="Times"/>
          <w:b w:val="0"/>
          <w:i w:val="0"/>
          <w:color w:val="000000"/>
          <w:sz w:val="18"/>
        </w:rPr>
        <w:t>(pp. 50-3)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birds”.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“too”.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ensuing two sentences, Guj. has : “One must accept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       interpretation of the person who administers the vow. I know that my mother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administered the vow against meat could not have even thought about eggs.”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“till”.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“than the other momentary pleasure”.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“My pledge was a kind of contract made by me with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“contracts”.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has“contract”.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“masters of language”.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preceding two sentences, Guj. has : “selfishness makes everyone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blind. From the prince down to the pauper, everybody interprets a contract to suit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and deceives himself, the world and God. This practice of parties to a contract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putting convenient interpretations on words or sentences is known in logic as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fallacy of the ambiguous middle.”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meaning that one had in one’s mind being irrelevant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partially relevant”.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a full stop here.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“which are”, Guj. has “Injustice is”.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“He need not turn to scriptures for that.”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“according to the golden rule”.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the propagation of”.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was thus like a convert to a new religion.”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54-6)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thought I would be acquiescing in injustice by refraining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taking part in it”.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“of vegetarian fame”.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“anti-social”.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“Mr. Hills was entitled, as a puritan, to oppose him”, Guj. has “Mr.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Hills’s opposition to them was based on pure moral principles”.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“pure injustice”.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“vegetarian society”, Guj. has “a society dedicated to the promotion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vegetarianism”.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“simply because he did not believe in pure moral principles”.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appeared to me that Mr. Hills’s views regarding sexual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practices of members of the Vegetarian Society were his personal views and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do with its principles. The object of the society”.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“views on other morals”, Guj. has “disrespect for any number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moral principles”.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“set down”, Guj. has “give”.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 the President”.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“but I only succeeded in making myself ridiculous”.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significant”.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never completely overcame it”, Guj. has “I cannot say even 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 have completely overcome it”.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hesitated when speaking.”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“felt embarrassed”.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“or unweighed”.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“silence is necessary in order to surmount it’, Guj. has “economy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is necessary even for escaping such dangers”.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“mature”.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“discernment of”, Guj. has “faithful adherence to”.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XIX </w:t>
      </w:r>
      <w:r>
        <w:rPr>
          <w:rFonts w:ascii="Times" w:hAnsi="Times" w:eastAsia="Times"/>
          <w:b w:val="0"/>
          <w:i w:val="0"/>
          <w:color w:val="000000"/>
          <w:sz w:val="18"/>
        </w:rPr>
        <w:t>(pp. 57-9)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“such friendships”.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“may even be”, Guj. has “is even considered”.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“was married and”, Guj has “had been married for four or five years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was”.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4"/>
        </w:rPr>
        <w:t>T6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Guj. has “shyness”.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“at least as a matter of courtesy”.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“By way of such courtesy my”.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“But I did not have the courage to suggest that we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“struggling to get down”, Guj has “still thinking how to get down”.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am sure she must have had nothing but the good of us both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her mind.”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preceding two sentences, Guj. has : “But you would naturally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wish to see me engaged with somebody. Even in order that the idea may not grow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mind, I must tell you the truth.”</w:t>
      </w:r>
    </w:p>
    <w:p>
      <w:pPr>
        <w:autoSpaceDN w:val="0"/>
        <w:autoSpaceDE w:val="0"/>
        <w:widowControl/>
        <w:spacing w:line="266" w:lineRule="exact" w:before="60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 </w:t>
      </w:r>
      <w:r>
        <w:rPr>
          <w:rFonts w:ascii="Times" w:hAnsi="Times" w:eastAsia="Times"/>
          <w:b w:val="0"/>
          <w:i w:val="0"/>
          <w:color w:val="000000"/>
          <w:sz w:val="18"/>
        </w:rPr>
        <w:t>(pp. 60-2)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“After I had been a year or so”.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477</w:t>
            </w:r>
          </w:p>
        </w:tc>
      </w:tr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“towards the end of”.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T3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“spirit of the original”.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“introduced me too”, Guj. has “took me into the presence of”.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“of my own”, Guj. has “about”.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T6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“belong to any religious body”, Guj. has “join any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6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sect”.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T7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“Christianity”.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T8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“My intellect compared”.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6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VOL.44 :16 JANUARY,1929 -3 FEBRUARY1929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“That religion consists in renunciation”.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“pamphlet”.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 </w:t>
      </w:r>
      <w:r>
        <w:rPr>
          <w:rFonts w:ascii="Times" w:hAnsi="Times" w:eastAsia="Times"/>
          <w:b w:val="0"/>
          <w:i w:val="0"/>
          <w:color w:val="000000"/>
          <w:sz w:val="18"/>
        </w:rPr>
        <w:t>(pp. 62-4)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principles of religion”.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should have known that it would not be enough to save me in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trials”, Guj. has “such knowledge is not enough to save one in one’s trials”.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“scriptures”.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“soon”.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I have had that experience in many different spheres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“many of”.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is by its very nature a mysterious thing.”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“heart-felt”.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to deserve such grace one must have perfect humility.”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XXII </w:t>
      </w:r>
      <w:r>
        <w:rPr>
          <w:rFonts w:ascii="Times" w:hAnsi="Times" w:eastAsia="Times"/>
          <w:b w:val="0"/>
          <w:i w:val="0"/>
          <w:color w:val="000000"/>
          <w:sz w:val="18"/>
        </w:rPr>
        <w:t>(pp. 64-7)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late”.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“Let others give more after me.”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“without having studied their grammar”.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 house was indeed a mansion.”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“He welcomed Narayan Hemchandra.”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“Narayan Hemchandra ordered me to translate these sentences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English.”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reader will remember that I used to keep changing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lodgings”.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“arrested”.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XXIII </w:t>
      </w:r>
      <w:r>
        <w:rPr>
          <w:rFonts w:ascii="Times" w:hAnsi="Times" w:eastAsia="Times"/>
          <w:b w:val="0"/>
          <w:i w:val="0"/>
          <w:color w:val="000000"/>
          <w:sz w:val="18"/>
        </w:rPr>
        <w:t>(pp. 67-9)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“used to”.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have read about”.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sentence ends here.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“There was no noise and there was always”.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</w:t>
      </w:r>
      <w:r>
        <w:rPr>
          <w:rFonts w:ascii="Times" w:hAnsi="Times" w:eastAsia="Times"/>
          <w:b w:val="0"/>
          <w:i/>
          <w:color w:val="000000"/>
          <w:sz w:val="18"/>
        </w:rPr>
        <w:t>shakti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“After visiting an exhibition one also reads accounts of it.”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 Guj. does not have “But”.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“Tolstoy had declared that”.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“certainly”.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XXIV </w:t>
      </w:r>
      <w:r>
        <w:rPr>
          <w:rFonts w:ascii="Times" w:hAnsi="Times" w:eastAsia="Times"/>
          <w:b w:val="0"/>
          <w:i w:val="0"/>
          <w:color w:val="000000"/>
          <w:sz w:val="18"/>
        </w:rPr>
        <w:t>(pp. 69-71)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“if we have not become ‘civilized’ 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 taste of champagne is believed to be in a class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“had a table all to themselves”, Guj. has “sat at a distance like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‘untouchables’”.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“slow-changing”.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“brief 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“Examinations with such facilities”.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“law”.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“by paying two and a half shillings”.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this paragraph, Guj. has : “I had studied laws, but I felt that I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learnt nothing which would help me to practise as a lawyer.”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“agony”.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XXV </w:t>
      </w:r>
      <w:r>
        <w:rPr>
          <w:rFonts w:ascii="Times" w:hAnsi="Times" w:eastAsia="Times"/>
          <w:b w:val="0"/>
          <w:i w:val="0"/>
          <w:color w:val="000000"/>
          <w:sz w:val="18"/>
        </w:rPr>
        <w:t>(pp. 71-3)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“Legal Maxims”, Guj. has “many moral maxims in law”.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“was one of them”, Guj has “is a moral injunction”.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“had said”.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“sinful”.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>(pp. 74-6)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“to receive me back into her bosom”.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preceding two sentences, Guj. has : “I wish to draw a veil over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grief.”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manager”.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following sentence, Guj. has “for success lies in finding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Guru”.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preceding three sentences, Guj. has : “The theory implies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the right of every seeker to strive ceaselessly to make himself deserving of a Guru.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reward of such effort is in the hands of God.”</w:t>
      </w:r>
    </w:p>
    <w:p>
      <w:pPr>
        <w:autoSpaceDN w:val="0"/>
        <w:tabs>
          <w:tab w:pos="1050" w:val="left"/>
        </w:tabs>
        <w:autoSpaceDE w:val="0"/>
        <w:widowControl/>
        <w:spacing w:line="208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following sentence begins with “It will suffice here to state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that”. 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8"/>
        </w:rPr>
        <w:t>(pp. 76-9)</w:t>
      </w:r>
    </w:p>
    <w:p>
      <w:pPr>
        <w:autoSpaceDN w:val="0"/>
        <w:tabs>
          <w:tab w:pos="1010" w:val="left"/>
        </w:tabs>
        <w:autoSpaceDE w:val="0"/>
        <w:widowControl/>
        <w:spacing w:line="2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“position”.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 knew with certainty that”.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“behaved respectfully towards them”.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“officially”.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“all these good things are”, Guj. has “this sweet fruit is”.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“she had to suffer for”, Guj. has “I vented on her the anger caused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85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T13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“tea”.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“or for use as medicine”.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“socks”.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: “I sanctified the home by introducing coat and trousers.”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“a qualified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vakil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”, Guj. has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“vakils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trained in Rajkot”.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“but as a member of the household”.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“and with Ravishankar began to run the kitchen”.</w:t>
            </w:r>
          </w:p>
        </w:tc>
      </w:tr>
    </w:tbl>
    <w:p>
      <w:pPr>
        <w:autoSpaceDN w:val="0"/>
        <w:autoSpaceDE w:val="0"/>
        <w:widowControl/>
        <w:spacing w:line="266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III </w:t>
      </w:r>
      <w:r>
        <w:rPr>
          <w:rFonts w:ascii="Times" w:hAnsi="Times" w:eastAsia="Times"/>
          <w:b w:val="0"/>
          <w:i w:val="0"/>
          <w:color w:val="000000"/>
          <w:sz w:val="18"/>
        </w:rPr>
        <w:t>(pp. 79-81)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“said above that I”.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sentence ends here. For the following “and read”, the Guj.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“I read”.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took up”, Guj. has “as fate would have it I chanced to get”.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sentence ends here. Thereafter, for “not knowing” Guj.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do not remember”.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“Barrister”.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para begins : “But my worry went on increasing.” (The Guj.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</w:t>
      </w:r>
      <w:r>
        <w:rPr>
          <w:rFonts w:ascii="Times" w:hAnsi="Times" w:eastAsia="Times"/>
          <w:b w:val="0"/>
          <w:i/>
          <w:color w:val="000000"/>
          <w:sz w:val="18"/>
        </w:rPr>
        <w:t>udyoga</w:t>
      </w:r>
      <w:r>
        <w:rPr>
          <w:rFonts w:ascii="Times" w:hAnsi="Times" w:eastAsia="Times"/>
          <w:b w:val="0"/>
          <w:i w:val="0"/>
          <w:color w:val="000000"/>
          <w:sz w:val="18"/>
        </w:rPr>
        <w:t>, which means, work or industry, but this seems to be a misprint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udvega</w:t>
      </w:r>
      <w:r>
        <w:rPr>
          <w:rFonts w:ascii="Times" w:hAnsi="Times" w:eastAsia="Times"/>
          <w:b w:val="0"/>
          <w:i w:val="0"/>
          <w:color w:val="000000"/>
          <w:sz w:val="18"/>
        </w:rPr>
        <w:t>, meaning worry).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IV </w:t>
      </w:r>
      <w:r>
        <w:rPr>
          <w:rFonts w:ascii="Times" w:hAnsi="Times" w:eastAsia="Times"/>
          <w:b w:val="0"/>
          <w:i w:val="0"/>
          <w:color w:val="000000"/>
          <w:sz w:val="18"/>
        </w:rPr>
        <w:t>(pp. 81-4)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“remain unconcerned about”.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“was perhaps deserved”, Guj. has “it was correct”.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“taking 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could not forget the insult. However, I profited by it.”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 </w:t>
      </w:r>
      <w:r>
        <w:rPr>
          <w:rFonts w:ascii="Times" w:hAnsi="Times" w:eastAsia="Times"/>
          <w:b w:val="0"/>
          <w:i w:val="0"/>
          <w:color w:val="000000"/>
          <w:sz w:val="18"/>
        </w:rPr>
        <w:t>(pp. 84-6)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“some work there in the shape of securing more”, Guj. has “to try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secure some”.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 </w:t>
      </w:r>
      <w:r>
        <w:rPr>
          <w:rFonts w:ascii="Times" w:hAnsi="Times" w:eastAsia="Times"/>
          <w:b w:val="0"/>
          <w:i w:val="0"/>
          <w:color w:val="000000"/>
          <w:sz w:val="18"/>
        </w:rPr>
        <w:t>(pp. 86-8)</w:t>
      </w:r>
    </w:p>
    <w:p>
      <w:pPr>
        <w:autoSpaceDN w:val="0"/>
        <w:tabs>
          <w:tab w:pos="1010" w:val="left"/>
        </w:tabs>
        <w:autoSpaceDE w:val="0"/>
        <w:widowControl/>
        <w:spacing w:line="22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a month”.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“felt happy and”.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 does not have the preceding clause.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VII </w:t>
      </w:r>
      <w:r>
        <w:rPr>
          <w:rFonts w:ascii="Times" w:hAnsi="Times" w:eastAsia="Times"/>
          <w:b w:val="0"/>
          <w:i w:val="0"/>
          <w:color w:val="000000"/>
          <w:sz w:val="18"/>
        </w:rPr>
        <w:t>(pp. 88-91)</w:t>
      </w:r>
    </w:p>
    <w:p>
      <w:pPr>
        <w:autoSpaceDN w:val="0"/>
        <w:tabs>
          <w:tab w:pos="1010" w:val="left"/>
        </w:tabs>
        <w:autoSpaceDE w:val="0"/>
        <w:widowControl/>
        <w:spacing w:line="22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“disturbed”.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“like that of the Europeans”.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“There was no other work besides that connected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and the work of the clerks.”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7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Indians”.</w:t>
            </w:r>
          </w:p>
          <w:p>
            <w:pPr>
              <w:autoSpaceDN w:val="0"/>
              <w:autoSpaceDE w:val="0"/>
              <w:widowControl/>
              <w:spacing w:line="188" w:lineRule="exact" w:before="8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T7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“courage”.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“and it became a common appellation for all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: “When and why I felt it off, we shall see towards the end.”</w:t>
            </w:r>
          </w:p>
        </w:tc>
      </w:tr>
    </w:tbl>
    <w:p>
      <w:pPr>
        <w:autoSpaceDN w:val="0"/>
        <w:autoSpaceDE w:val="0"/>
        <w:widowControl/>
        <w:spacing w:line="266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91-4)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saw that I would have to begin from the A B C of the subject”.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other party”, Guj. has “all the people”.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should like to win the friendship of the other party.”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“permitted to travel”, Guj. has “given a seat”.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“had taken”, Guj. has “took”.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“to Pretoria”, Guj. has “and proceed farther at any cost”.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IX </w:t>
      </w:r>
      <w:r>
        <w:rPr>
          <w:rFonts w:ascii="Times" w:hAnsi="Times" w:eastAsia="Times"/>
          <w:b w:val="0"/>
          <w:i w:val="0"/>
          <w:color w:val="000000"/>
          <w:sz w:val="18"/>
        </w:rPr>
        <w:t>(pp. 95-8)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“men”.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Transvaal”.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 </w:t>
      </w:r>
      <w:r>
        <w:rPr>
          <w:rFonts w:ascii="Times" w:hAnsi="Times" w:eastAsia="Times"/>
          <w:b w:val="0"/>
          <w:i w:val="0"/>
          <w:color w:val="000000"/>
          <w:sz w:val="18"/>
        </w:rPr>
        <w:t>(pp. 101-4)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“Quaker”.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“We became close friends.”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would tell Mr. Coates all about that.”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 has : “It is His word that He washes away the sins of those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in Him.”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“Sin is inescapable”.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“supreme sacrifice”.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“freedom”.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seek freedom”.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XIV </w:t>
      </w:r>
      <w:r>
        <w:rPr>
          <w:rFonts w:ascii="Times" w:hAnsi="Times" w:eastAsia="Times"/>
          <w:b w:val="0"/>
          <w:i w:val="0"/>
          <w:color w:val="000000"/>
          <w:sz w:val="18"/>
        </w:rPr>
        <w:t>(pp. 109-11)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of book-keeping”.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this para begins with : “I worked very hard.”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“discussions”.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“Should it be allowed to continue to be fought out in court,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prolonged as long as one wished and that would be to the advantage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party.”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“to pay in moderate instalments”, Guj. has “sufficient time”.</w:t>
      </w:r>
    </w:p>
    <w:p>
      <w:pPr>
        <w:autoSpaceDN w:val="0"/>
        <w:autoSpaceDE w:val="0"/>
        <w:widowControl/>
        <w:spacing w:line="266" w:lineRule="exact" w:before="60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 </w:t>
      </w:r>
      <w:r>
        <w:rPr>
          <w:rFonts w:ascii="Times" w:hAnsi="Times" w:eastAsia="Times"/>
          <w:b w:val="0"/>
          <w:i w:val="0"/>
          <w:color w:val="000000"/>
          <w:sz w:val="18"/>
        </w:rPr>
        <w:t>(pp. 111-4)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the preceding clause.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“acquiring for myself the label of”.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“could be God Himself</w:t>
      </w:r>
      <w:r>
        <w:rPr>
          <w:rFonts w:ascii="Times" w:hAnsi="Times" w:eastAsia="Times"/>
          <w:b w:val="0"/>
          <w:i w:val="0"/>
          <w:color w:val="000000"/>
          <w:sz w:val="18"/>
        </w:rPr>
        <w:t>”, Guj. has “could become God”.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“Christian belief”.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second”.</w:t>
            </w:r>
          </w:p>
          <w:p>
            <w:pPr>
              <w:autoSpaceDN w:val="0"/>
              <w:autoSpaceDE w:val="0"/>
              <w:widowControl/>
              <w:spacing w:line="188" w:lineRule="exact" w:before="6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T7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“renunciation; a great soul”.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“the most perfect man ever born”, Guj. has “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advitiya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one without a</w:t>
            </w:r>
          </w:p>
          <w:p>
            <w:pPr>
              <w:autoSpaceDN w:val="0"/>
              <w:autoSpaceDE w:val="0"/>
              <w:widowControl/>
              <w:spacing w:line="240" w:lineRule="exact" w:before="2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“renunciation”.</w:t>
            </w:r>
          </w:p>
        </w:tc>
      </w:tr>
    </w:tbl>
    <w:p>
      <w:pPr>
        <w:autoSpaceDN w:val="0"/>
        <w:autoSpaceDE w:val="0"/>
        <w:widowControl/>
        <w:spacing w:line="266" w:lineRule="exact" w:before="30" w:after="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 </w:t>
      </w:r>
      <w:r>
        <w:rPr>
          <w:rFonts w:ascii="Times" w:hAnsi="Times" w:eastAsia="Times"/>
          <w:b w:val="0"/>
          <w:i w:val="0"/>
          <w:color w:val="000000"/>
          <w:sz w:val="18"/>
        </w:rPr>
        <w:t>(pp. 114-6)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which says :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“Who can foresee tomorrow ?”, and it is followed by a couplet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cannot be sure even of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moment in this world,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this, mind. Who can then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foresee tomorrow ?”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“What help can they give ? What can they understand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problems ?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“your”.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English word “franchise” spelt as “farenchise”, and adds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brackets : “(A good many English words had thus been corrupted and become current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Indians. If anybody used the word ‘</w:t>
      </w:r>
      <w:r>
        <w:rPr>
          <w:rFonts w:ascii="Times" w:hAnsi="Times" w:eastAsia="Times"/>
          <w:b w:val="0"/>
          <w:i/>
          <w:color w:val="000000"/>
          <w:sz w:val="18"/>
        </w:rPr>
        <w:t>matadhikar</w:t>
      </w:r>
      <w:r>
        <w:rPr>
          <w:rFonts w:ascii="Times" w:hAnsi="Times" w:eastAsia="Times"/>
          <w:b w:val="0"/>
          <w:i w:val="0"/>
          <w:color w:val="000000"/>
          <w:sz w:val="18"/>
        </w:rPr>
        <w:t>’ nobody would understand it.)”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“settling down”.</w:t>
      </w:r>
    </w:p>
    <w:p>
      <w:pPr>
        <w:autoSpaceDN w:val="0"/>
        <w:autoSpaceDE w:val="0"/>
        <w:widowControl/>
        <w:spacing w:line="266" w:lineRule="exact" w:before="60" w:after="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 </w:t>
      </w:r>
      <w:r>
        <w:rPr>
          <w:rFonts w:ascii="Times" w:hAnsi="Times" w:eastAsia="Times"/>
          <w:b w:val="0"/>
          <w:i w:val="0"/>
          <w:color w:val="000000"/>
          <w:sz w:val="18"/>
        </w:rPr>
        <w:t>(pp. 116-20)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78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have”.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“indifference and”.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T2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“sent”.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T3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“at length”.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T4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“public leaders”.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: “Copies were also sent to leaders of all parties in England.”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T6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“then”.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T7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“we should like you to draw”, Guj. has “we can afford to let you</w:t>
            </w:r>
          </w:p>
        </w:tc>
      </w:tr>
      <w:tr>
        <w:trPr>
          <w:trHeight w:hRule="exact" w:val="48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9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T8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: “I would not put such a high price on my public service.”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T9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these words.</w:t>
            </w:r>
          </w:p>
        </w:tc>
      </w:tr>
    </w:tbl>
    <w:p>
      <w:pPr>
        <w:autoSpaceDN w:val="0"/>
        <w:autoSpaceDE w:val="0"/>
        <w:widowControl/>
        <w:spacing w:line="266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120-2)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“Black Collar”.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“But the court proved itself worthy of its symbol on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law makes”, Guj. has “Rules of the court make”.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all my life through, resistance has always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accompanied by yielding.”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“again and again.”</w:t>
      </w:r>
    </w:p>
    <w:p>
      <w:pPr>
        <w:autoSpaceDN w:val="0"/>
        <w:autoSpaceDE w:val="0"/>
        <w:widowControl/>
        <w:spacing w:line="266" w:lineRule="exact" w:before="20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 </w:t>
      </w:r>
      <w:r>
        <w:rPr>
          <w:rFonts w:ascii="Times" w:hAnsi="Times" w:eastAsia="Times"/>
          <w:b w:val="0"/>
          <w:i w:val="0"/>
          <w:color w:val="000000"/>
          <w:sz w:val="18"/>
        </w:rPr>
        <w:t>(pp. 126-7)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6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482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: “I learnt all about him through my clerk who knew Tamil.”</w:t>
            </w:r>
          </w:p>
        </w:tc>
      </w:tr>
      <w:tr>
        <w:trPr>
          <w:trHeight w:hRule="exact" w:val="32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 </w:t>
      </w:r>
      <w:r>
        <w:rPr>
          <w:rFonts w:ascii="Times" w:hAnsi="Times" w:eastAsia="Times"/>
          <w:b w:val="0"/>
          <w:i w:val="0"/>
          <w:color w:val="000000"/>
          <w:sz w:val="18"/>
        </w:rPr>
        <w:t>(pp. 128-30)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“prepared a bill”.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“that is of Rs. 375”.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“bill”.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“reduced it to £3”, Guj. has “would have accepted only £3”.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“In any case it was injurious to the interests of India.”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“(from Rs. 375 to Rs. 45)”.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XXII </w:t>
      </w:r>
      <w:r>
        <w:rPr>
          <w:rFonts w:ascii="Times" w:hAnsi="Times" w:eastAsia="Times"/>
          <w:b w:val="0"/>
          <w:i w:val="0"/>
          <w:color w:val="000000"/>
          <w:sz w:val="18"/>
        </w:rPr>
        <w:t>(pp. 130-2)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“my </w:t>
      </w:r>
      <w:r>
        <w:rPr>
          <w:rFonts w:ascii="Times" w:hAnsi="Times" w:eastAsia="Times"/>
          <w:b w:val="0"/>
          <w:i/>
          <w:color w:val="000000"/>
          <w:sz w:val="18"/>
        </w:rPr>
        <w:t>jijnasa</w:t>
      </w:r>
      <w:r>
        <w:rPr>
          <w:rFonts w:ascii="Times" w:hAnsi="Times" w:eastAsia="Times"/>
          <w:b w:val="0"/>
          <w:i w:val="0"/>
          <w:color w:val="000000"/>
          <w:sz w:val="18"/>
        </w:rPr>
        <w:t>, thirst for spiritual knowledge”.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“effected” and “by his religious studies”.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“exercises in </w:t>
      </w:r>
      <w:r>
        <w:rPr>
          <w:rFonts w:ascii="Times" w:hAnsi="Times" w:eastAsia="Times"/>
          <w:b w:val="0"/>
          <w:i/>
          <w:color w:val="000000"/>
          <w:sz w:val="18"/>
        </w:rPr>
        <w:t>pranayama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[breath control] recomended by Hindu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“filled with the spirit of devotion”.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“story”.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made fun”.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poor lady was pained.”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understood.”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“resolved to be careful”.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“my boy is none the better for your company”, Guj. has “your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company is beginning to have a bad effect on my boy”.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cannot afford this.”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“Your discussions are all right among”.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 has “mother”.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133-5)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servant was always a problem for me, for I did not know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to treat anyone as a servant.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succeeding sentence reads : “As I had kept him to look after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needs of the friends it was necessary to procure another during his absence.”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told her : ‘Please sister, leave this house at once and never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step into it again.”’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“My trust did not deserve this return.”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“deceived me”.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“send for”.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incident purged my life of much impurity.”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“Only now could I see clearly how this companion was a cause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moha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me and was an evil influence.”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“If the accident described above had not opened my eyes and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discovered the truth, I should probably never have been able to dedicate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myself to service as I have done. My dedication would always have remained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incomplete because the companion would have obstructed my progress.”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who can harm a person whom Rama protects ?”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“After doing this service, the cook begged leave of me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moment.”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XXIV </w:t>
      </w:r>
      <w:r>
        <w:rPr>
          <w:rFonts w:ascii="Times" w:hAnsi="Times" w:eastAsia="Times"/>
          <w:b w:val="0"/>
          <w:i w:val="0"/>
          <w:color w:val="000000"/>
          <w:sz w:val="18"/>
        </w:rPr>
        <w:t>(pp. 135-7)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adds: “in public work. I also feel it.”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“very few”, Guj. has “many”, but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instalment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appeared on 24-10-1926 has “few”.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“who read Urdu with 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study”.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“Tamil or Telugu”.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“Madrasi Indians”.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“Madrasis among the Dravidians”.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“My vegetarian food had been the cause of this friendship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religious discussion.”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XXV </w:t>
      </w:r>
      <w:r>
        <w:rPr>
          <w:rFonts w:ascii="Times" w:hAnsi="Times" w:eastAsia="Times"/>
          <w:b w:val="0"/>
          <w:i w:val="0"/>
          <w:color w:val="000000"/>
          <w:sz w:val="18"/>
        </w:rPr>
        <w:t>(pp. 137-40)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“sauntering”.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“on the situation in South Africa”.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“written in Natal”.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“but exaggerated”.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“when they had no school”.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the first time”.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“upper ten”, Guj. has “officials and politicians”.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“permission to have a look at their latrines”.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adds. “It was like going into a living hell daily.”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the upper class quarters”.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“suggest whatever improvements we liked”, Guj. has “to carry 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improvements he could”.</w:t>
      </w:r>
    </w:p>
    <w:p>
      <w:pPr>
        <w:autoSpaceDN w:val="0"/>
        <w:autoSpaceDE w:val="0"/>
        <w:widowControl/>
        <w:spacing w:line="266" w:lineRule="exact" w:before="60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XXVI </w:t>
      </w:r>
      <w:r>
        <w:rPr>
          <w:rFonts w:ascii="Times" w:hAnsi="Times" w:eastAsia="Times"/>
          <w:b w:val="0"/>
          <w:i w:val="0"/>
          <w:color w:val="000000"/>
          <w:sz w:val="18"/>
        </w:rPr>
        <w:t>(pp. 140-3)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6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“Loyalty and Nursing”.</w:t>
            </w:r>
          </w:p>
        </w:tc>
      </w:tr>
      <w:tr>
        <w:trPr>
          <w:trHeight w:hRule="exact" w:val="30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the words “to the British Constitution”.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“God Save the King”.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administration”.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“British National Anthem, ‘God Save the King’ 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“whenever it was sung”, Guj. has “when it was sung at meetings”.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carefully watered and tended it”, Guj. has “it grew up”.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“God Save the King”.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“as Emperor of India”.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“singing of the Anthem”.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“my sentiments of ahimsa”, Guj. has “me”.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“relatives”.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“specially”.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“He agreed”, Guj. has “They were pleased”.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“hobby”.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have described my inclination for service as hobby because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realized that such virtues endure only if they become a source of joy.”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XXVII </w:t>
      </w:r>
      <w:r>
        <w:rPr>
          <w:rFonts w:ascii="Times" w:hAnsi="Times" w:eastAsia="Times"/>
          <w:b w:val="0"/>
          <w:i w:val="0"/>
          <w:color w:val="000000"/>
          <w:sz w:val="18"/>
        </w:rPr>
        <w:t>(pp. 143-5)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a separate paragraph as follows : “Sir Pherozeshah instructed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Munshi to collect the speech from me at that hour and get it printed during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night, and bade me good-bye.”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sentence ends at “resolve”, and thereafter it reads :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for his swerving from his resolve was a Parsi sister.”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“he had developed such an independent spirit that he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yield to nobody through fear”.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became firmer in my resolve”, Guj. has “I felt that even from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of view I should cling to it”.</w:t>
      </w:r>
    </w:p>
    <w:p>
      <w:pPr>
        <w:autoSpaceDN w:val="0"/>
        <w:autoSpaceDE w:val="0"/>
        <w:widowControl/>
        <w:spacing w:line="266" w:lineRule="exact" w:before="60" w:after="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145-7)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18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2" w:after="0"/>
              <w:ind w:left="290" w:right="13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T7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“In Poona”.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17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: “You will, of course, meet Prof. Gokhale.”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“and there was risk of being drowned in the sea.”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“exultantly happy”.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“if invited”.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“in Madras”.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has “I had met Sjt. G. Subramaniam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too, and he”.</w:t>
            </w:r>
          </w:p>
        </w:tc>
      </w:tr>
    </w:tbl>
    <w:p>
      <w:pPr>
        <w:autoSpaceDN w:val="0"/>
        <w:autoSpaceDE w:val="0"/>
        <w:widowControl/>
        <w:spacing w:line="266" w:lineRule="exact" w:before="40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XXIX </w:t>
      </w:r>
      <w:r>
        <w:rPr>
          <w:rFonts w:ascii="Times" w:hAnsi="Times" w:eastAsia="Times"/>
          <w:b w:val="0"/>
          <w:i w:val="0"/>
          <w:color w:val="000000"/>
          <w:sz w:val="18"/>
        </w:rPr>
        <w:t>(pp. 147-9)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“gave me a cold reception and”.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“as they left one after another”.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“were aware of”.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“the proof of which he sent me in advance”.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sentence ends here and is followed by : “He asked me to write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him even after I had returned to South Africa and promised to do his best. He”.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“before he began to sympathize with my cause”.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“more than”.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>(pp. 150-2)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the course of this narrative”.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“attendance upon him”, Guj. has “to his tune”.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“for these signs of civilization”.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“stockings and”.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“to think of the one and only God’, Guj. has “sincerely to think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God”.</w:t>
      </w: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can say that I had little fear of the storm or at any rate less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anybody else”.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8"/>
        </w:rPr>
        <w:t>(pp. 152-4)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this paragraph in Guj., Gandhiji speaks of “Dada Abdulla” and not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“and Co.”.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“an unequal”, Guj. has “a”.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“Threats had already been held out to the Agent.”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“A dinner is always followed by speeches.”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“even”.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“saying and”.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“enter Natal”, Guj. has “cling to our rights”.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“that is, on January 13, 1897”.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154-8)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“on my own responsibility”.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your life”.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“on the main road”.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moment she saw me, she came up and opened her parasol</w:t>
      </w:r>
    </w:p>
    <w:p>
      <w:pPr>
        <w:autoSpaceDN w:val="0"/>
        <w:autoSpaceDE w:val="0"/>
        <w:widowControl/>
        <w:spacing w:line="240" w:lineRule="exact" w:before="2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there was no sun then.”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486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this word.</w:t>
            </w:r>
          </w:p>
        </w:tc>
      </w:tr>
      <w:tr>
        <w:trPr>
          <w:trHeight w:hRule="exact" w:val="360"/>
        </w:trPr>
        <w:tc>
          <w:tcPr>
            <w:tcW w:type="dxa" w:w="217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T6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“or for all the three reasons ?”</w:t>
            </w:r>
          </w:p>
        </w:tc>
      </w:tr>
      <w:tr>
        <w:trPr>
          <w:trHeight w:hRule="exact" w:val="30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“Who can say for certain that I was right both when I landed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steamer bravely and when subsequently, faced with real danger, I escaped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disguise ?”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“is the use of”, Guj. has “would I gain by”.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this paragraph reads : “My views on this subject are fixed.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decided not to prosecute anybody, and I wish to give that in writing to you right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IV </w:t>
      </w:r>
      <w:r>
        <w:rPr>
          <w:rFonts w:ascii="Times" w:hAnsi="Times" w:eastAsia="Times"/>
          <w:b w:val="0"/>
          <w:i w:val="0"/>
          <w:color w:val="000000"/>
          <w:sz w:val="18"/>
        </w:rPr>
        <w:t>(pp. 158-61)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“as he gave his time to public work”, Guj. has “as he now gave more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time to public work”.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thought that if the Congress had a permanent fund, so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procure property of its own and then carry on its work out of the rent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property, it would not have to worry about its future.”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“long before this difference arose”, Guj. has “even while I was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“And now after considerable experience of being responsible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establishment and management of many public institutions which I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managed, it has become my firm conviction that no public institution should try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 itself on permanent funds.”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 </w:t>
      </w:r>
      <w:r>
        <w:rPr>
          <w:rFonts w:ascii="Times" w:hAnsi="Times" w:eastAsia="Times"/>
          <w:b w:val="0"/>
          <w:i w:val="0"/>
          <w:color w:val="000000"/>
          <w:sz w:val="18"/>
        </w:rPr>
        <w:t>(pp. 161-3)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“Education through Gujarati was not possible there.”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“most of the time”.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“broke away from me”, Guj. has “left South Africa on his own”.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would not have learnt the lessons of self-reliance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did”.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“On the contrary I have always felt that the painful result”.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“half-baked knowledge”, Guj. has “ignorance”.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“indulgence and inexperience”, Guj. has “ignorance”,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three sentences read : “He has on the contrary believed that that was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period when I was wise, and that the changes which took place later were undersirable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born of delusion. And well he might. Why should he not think that at that time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trod the royal road followed by the whole world and was, therefore, safe, whereas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changes effected later were signs of refined egotism and ignorance in 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?”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“if my sons had become barristers or got degrees ?”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have also made myself,or helped other people to make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 has “Had I been without a sense of self-respect and not cherished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 that I should not desire for my children what other Indian children could not get”.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 </w:t>
      </w:r>
      <w:r>
        <w:rPr>
          <w:rFonts w:ascii="Times" w:hAnsi="Times" w:eastAsia="Times"/>
          <w:b w:val="0"/>
          <w:i w:val="0"/>
          <w:color w:val="000000"/>
          <w:sz w:val="18"/>
        </w:rPr>
        <w:t>(pp. 163-5)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“bodily service”.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“courage”.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 paid compounder or voluntary worker was required”.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even now is”.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“younger”.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“both”.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 can say from experience that”.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“are reproduced in”, Guj. has “have an effect on”.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“her diet and”.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“being helpless”.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think it is the height of ignorance to believe that sexual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gratification is its own end.”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VII </w:t>
      </w:r>
      <w:r>
        <w:rPr>
          <w:rFonts w:ascii="Times" w:hAnsi="Times" w:eastAsia="Times"/>
          <w:b w:val="0"/>
          <w:i w:val="0"/>
          <w:color w:val="000000"/>
          <w:sz w:val="18"/>
        </w:rPr>
        <w:t>(pp. 165-8)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: “It is time now to turn to the subject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“read this out”.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“male”.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“also”.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enslaved by all manner of passions”.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168-71)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“But I could clearly see it as my duty, my motives were pure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launched forth”.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“had led to that goal”, Guj. has “had been a preparation for it”.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: “For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now to be no process of hard</w:t>
      </w:r>
    </w:p>
    <w:p>
      <w:pPr>
        <w:autoSpaceDN w:val="0"/>
        <w:autoSpaceDE w:val="0"/>
        <w:widowControl/>
        <w:spacing w:line="240" w:lineRule="exact" w:before="2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penance, but had to be made a source of joy.”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5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488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T4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“therefore”.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“in South Africa”.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T6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“voluntarily”.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T7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Gaj. has “And then they complain that fasting”.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T8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“is filled with”.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T9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“though of much help”.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“complete”.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“to pray to the Rama enthroned in the temple of his heart”.</w:t>
            </w:r>
          </w:p>
        </w:tc>
      </w:tr>
      <w:tr>
        <w:trPr>
          <w:trHeight w:hRule="exact" w:val="3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“Both eat but the one only to give the temple of God its hire”.</w:t>
            </w:r>
          </w:p>
        </w:tc>
      </w:tr>
      <w:tr>
        <w:trPr>
          <w:trHeight w:hRule="exact" w:val="32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6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possible.”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T16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T17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“all”.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“the millions”.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has : “Nevertheless, if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atman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exists, control of the mind also is</w:t>
            </w:r>
          </w:p>
          <w:p>
            <w:pPr>
              <w:autoSpaceDN w:val="0"/>
              <w:autoSpaceDE w:val="0"/>
              <w:widowControl/>
              <w:spacing w:line="240" w:lineRule="exact" w:before="2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“and I had believed in my pride”.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has “such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brahmacharya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as I have described”.</w:t>
            </w:r>
          </w:p>
        </w:tc>
      </w:tr>
    </w:tbl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IX </w:t>
      </w:r>
      <w:r>
        <w:rPr>
          <w:rFonts w:ascii="Times" w:hAnsi="Times" w:eastAsia="Times"/>
          <w:b w:val="0"/>
          <w:i w:val="0"/>
          <w:color w:val="000000"/>
          <w:sz w:val="18"/>
        </w:rPr>
        <w:t>(pp. 171-3)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“It was to be his most important speech in South Africa. He,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wished to wear the scarf.”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would not let you try your skill as washerman on this scarf 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got an opportunity to throw”.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“went to a shop and”.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“spoiled the back”, Guj. has “found it extremely difficult to cut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hair on the back and in spite of my effort did not succeed in cutting it evenly”.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 </w:t>
      </w:r>
      <w:r>
        <w:rPr>
          <w:rFonts w:ascii="Times" w:hAnsi="Times" w:eastAsia="Times"/>
          <w:b w:val="0"/>
          <w:i w:val="0"/>
          <w:color w:val="000000"/>
          <w:sz w:val="18"/>
        </w:rPr>
        <w:t>(pp. 173-5)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“shall”.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“act according to”.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through”.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“also”.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“With the help of Dr. Booth and accompanied by him”.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“also got an opportunity”.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“had no hesitation”, Guj. has “were only too eager to do this”.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on one occasion we had to do that”.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 </w:t>
      </w:r>
      <w:r>
        <w:rPr>
          <w:rFonts w:ascii="Times" w:hAnsi="Times" w:eastAsia="Times"/>
          <w:b w:val="0"/>
          <w:i w:val="0"/>
          <w:color w:val="000000"/>
          <w:sz w:val="18"/>
        </w:rPr>
        <w:t>(pp. 175-6)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“municipal officials”.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“from the local Government”.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“mortal persecution”, Guj. has : “a threat to his life”.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“what the reformer holds dear as life itself</w:t>
      </w:r>
      <w:r>
        <w:rPr>
          <w:rFonts w:ascii="Times" w:hAnsi="Times" w:eastAsia="Times"/>
          <w:b w:val="0"/>
          <w:i w:val="0"/>
          <w:color w:val="000000"/>
          <w:sz w:val="18"/>
        </w:rPr>
        <w:t>”, Guj. has “or at any rate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indifferent to what he believes to be reform ?”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“Thus service of the Indians in South Africa taught me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lessons one after another.”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“There is no limit to this.”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 </w:t>
      </w:r>
      <w:r>
        <w:rPr>
          <w:rFonts w:ascii="Times" w:hAnsi="Times" w:eastAsia="Times"/>
          <w:b w:val="0"/>
          <w:i w:val="0"/>
          <w:color w:val="000000"/>
          <w:sz w:val="18"/>
        </w:rPr>
        <w:t>(pp. 176-9)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“farewell was overwhelming”, Guj. has “gifts and the scenes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farewell meetings oppressed me”.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1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“like a man beside his wits”.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“remain unaffected by”.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“personal”.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179-82)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“pitying”.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“left them at the next stop”, Guj. has “the moment the train stopped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next station I hurried out and ran back to my compartment”.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training”.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“Even here I had fairly good experience of what Akha Bhagat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described as ‘a superfluous limb’. A good many people believed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XIV </w:t>
      </w:r>
      <w:r>
        <w:rPr>
          <w:rFonts w:ascii="Times" w:hAnsi="Times" w:eastAsia="Times"/>
          <w:b w:val="0"/>
          <w:i w:val="0"/>
          <w:color w:val="000000"/>
          <w:sz w:val="18"/>
        </w:rPr>
        <w:t>(pp. 182-3)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“even”.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“evidently pleased”.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did not feel prejudiced against anyone”.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 </w:t>
      </w:r>
      <w:r>
        <w:rPr>
          <w:rFonts w:ascii="Times" w:hAnsi="Times" w:eastAsia="Times"/>
          <w:b w:val="0"/>
          <w:i w:val="0"/>
          <w:color w:val="000000"/>
          <w:sz w:val="18"/>
        </w:rPr>
        <w:t>(pp. 183-5)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“unnerved”.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“was oppressed by the thought”.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“lightning speed”, Guj. has “at the speed of today’s aeroplane”.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 </w:t>
      </w:r>
      <w:r>
        <w:rPr>
          <w:rFonts w:ascii="Times" w:hAnsi="Times" w:eastAsia="Times"/>
          <w:b w:val="0"/>
          <w:i w:val="0"/>
          <w:color w:val="000000"/>
          <w:sz w:val="18"/>
        </w:rPr>
        <w:t>(pp. 185-6)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Gandhiji speaks of a “Raja or Maharaja”.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 long shirt, a turban”.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“was told by someone”.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“or any other function”.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 </w:t>
      </w:r>
      <w:r>
        <w:rPr>
          <w:rFonts w:ascii="Times" w:hAnsi="Times" w:eastAsia="Times"/>
          <w:b w:val="0"/>
          <w:i w:val="0"/>
          <w:color w:val="000000"/>
          <w:sz w:val="18"/>
        </w:rPr>
        <w:t>(pp. 186-9)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“it was probably”.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“in his speech”, Guj. has “on that occasion”.</w:t>
      </w:r>
    </w:p>
    <w:p>
      <w:pPr>
        <w:autoSpaceDN w:val="0"/>
        <w:autoSpaceDE w:val="0"/>
        <w:widowControl/>
        <w:spacing w:line="266" w:lineRule="exact" w:before="60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XVIII </w:t>
      </w:r>
      <w:r>
        <w:rPr>
          <w:rFonts w:ascii="Times" w:hAnsi="Times" w:eastAsia="Times"/>
          <w:b w:val="0"/>
          <w:i w:val="0"/>
          <w:color w:val="000000"/>
          <w:sz w:val="18"/>
        </w:rPr>
        <w:t>(pp. 189-91)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T1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“I was glad to find”, Guj. has “I found”.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T2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“a river”.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T3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: “I felt very much oppressed”.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T4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“We believe that the sheep”.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“a great deal”.</w:t>
            </w:r>
          </w:p>
        </w:tc>
      </w:tr>
      <w:tr>
        <w:trPr>
          <w:trHeight w:hRule="exact" w:val="400"/>
        </w:trPr>
        <w:tc>
          <w:tcPr>
            <w:tcW w:type="dxa" w:w="217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T6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“idealism”.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XIX </w:t>
      </w:r>
      <w:r>
        <w:rPr>
          <w:rFonts w:ascii="Times" w:hAnsi="Times" w:eastAsia="Times"/>
          <w:b w:val="0"/>
          <w:i w:val="0"/>
          <w:color w:val="000000"/>
          <w:sz w:val="18"/>
        </w:rPr>
        <w:t>(pp. 191-3)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“Having seen as much of the Brahmo Samaj as I could”.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came to know of”, Guj. has “I read”.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“short”.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 </w:t>
      </w:r>
      <w:r>
        <w:rPr>
          <w:rFonts w:ascii="Times" w:hAnsi="Times" w:eastAsia="Times"/>
          <w:b w:val="0"/>
          <w:i w:val="0"/>
          <w:color w:val="000000"/>
          <w:sz w:val="18"/>
        </w:rPr>
        <w:t>(pp. 193-7)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third-class compartments were practically as dirty,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closet arrangements as bad, then as they are today.”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“seemed to be”.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“whereas I have never found the regulation limit observed.”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“throwing left-overs on the floor”.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“foul”.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woes of mahatmas are known only to mahatmas like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myself”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 </w:t>
      </w:r>
      <w:r>
        <w:rPr>
          <w:rFonts w:ascii="Times" w:hAnsi="Times" w:eastAsia="Times"/>
          <w:b w:val="0"/>
          <w:i w:val="0"/>
          <w:color w:val="000000"/>
          <w:sz w:val="18"/>
        </w:rPr>
        <w:t>(pp. 197-9)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a question-mark after the title.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“assisted to found”, Guj. has “created”.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also wished to do that”.</w:t>
      </w:r>
    </w:p>
    <w:p>
      <w:pPr>
        <w:autoSpaceDN w:val="0"/>
        <w:tabs>
          <w:tab w:pos="1010" w:val="left"/>
        </w:tabs>
        <w:autoSpaceDE w:val="0"/>
        <w:widowControl/>
        <w:spacing w:line="2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“Some </w:t>
      </w:r>
      <w:r>
        <w:rPr>
          <w:rFonts w:ascii="Times" w:hAnsi="Times" w:eastAsia="Times"/>
          <w:b w:val="0"/>
          <w:i/>
          <w:color w:val="000000"/>
          <w:sz w:val="18"/>
        </w:rPr>
        <w:t>vakil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friends had wired to me”.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XXII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(pp. 199-201)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“if the boy died”.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“It would be enough for God if I gave”.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cold water”.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“had been reassured and so”.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XXIII (201-3)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“seemed”.</w:t>
      </w:r>
    </w:p>
    <w:p>
      <w:pPr>
        <w:autoSpaceDN w:val="0"/>
        <w:autoSpaceDE w:val="0"/>
        <w:widowControl/>
        <w:spacing w:line="240" w:lineRule="exact" w:before="40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T2     Guj. has “thought it best to leave”.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wanted that those members who wished to become in-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dependent should be encouraged to do so.”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“(so I presume)”.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“settled establishment”, Guj. has “carefully built nest”.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IV</w:t>
      </w:r>
    </w:p>
    <w:p>
      <w:pPr>
        <w:autoSpaceDN w:val="0"/>
        <w:autoSpaceDE w:val="0"/>
        <w:widowControl/>
        <w:spacing w:line="240" w:lineRule="exact" w:before="40" w:after="0"/>
        <w:ind w:left="0" w:right="29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 (pp. 204-5)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“if possible”.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“South Africa is not a small province. It is a country,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continent. Africa consists of a number of sub-continents.”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6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II (pp. 206-7)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a temporary period”.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“one clause of 01”.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III (pp. 207-9)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liked this spirited”.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late”.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“in the legal quarters of the city”, Guj. has “in a good locality”.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 (pp. 211-3)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became a spiritual dictionary for me.”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 (213-5)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“clients and”.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in consequence your public work will suffer.”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VII (pp. 215-6)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“see me”, Guj. has “take me back”.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“wet”.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VIII (pp. 217-9)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my views on that subject”.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does not have “who have never seen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shame”.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“discrimination in diet both as to what he will accept and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reject is as essential as discrimination in thought and speech”.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“In a matter, however, where my theory has failed me, I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only not advise them to follow it but actually dissuade them from doing so.”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“any </w:t>
      </w:r>
      <w:r>
        <w:rPr>
          <w:rFonts w:ascii="Times" w:hAnsi="Times" w:eastAsia="Times"/>
          <w:b w:val="0"/>
          <w:i/>
          <w:color w:val="000000"/>
          <w:sz w:val="18"/>
        </w:rPr>
        <w:t>vaidya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doctor or </w:t>
      </w:r>
      <w:r>
        <w:rPr>
          <w:rFonts w:ascii="Times" w:hAnsi="Times" w:eastAsia="Times"/>
          <w:b w:val="0"/>
          <w:i/>
          <w:color w:val="000000"/>
          <w:sz w:val="18"/>
        </w:rPr>
        <w:t>hakim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anybody else”.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IX (pp. 219-21)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“kind and”.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“not to thwart them”, Guj. has “to help them”.</w:t>
      </w:r>
    </w:p>
    <w:p>
      <w:pPr>
        <w:autoSpaceDN w:val="0"/>
        <w:autoSpaceDE w:val="0"/>
        <w:widowControl/>
        <w:spacing w:line="240" w:lineRule="exact" w:before="80" w:after="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 (pp. 221-3)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“Atonement”.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Panchama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”.</w:t>
            </w:r>
          </w:p>
        </w:tc>
      </w:tr>
      <w:tr>
        <w:trPr>
          <w:trHeight w:hRule="exact" w:val="32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“but to clean this one”.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T4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: “But I was a cruel as well as loving husband.”</w:t>
            </w:r>
          </w:p>
        </w:tc>
      </w:tr>
      <w:tr>
        <w:trPr>
          <w:trHeight w:hRule="exact" w:val="38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“also”.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had forgotten God, and the spring of compassion had dried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in me.”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“with the intention of pushing her out”.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this and the previous sentence, Guj. has : “You have no sense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shame, but I have. Have some sense of decency.”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“If anybody sees us, both of us will be disgraced.”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“Kasturba can, if she wills, take me to task for anything.”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“the practice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“From 1900 onwards these ideas”.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“or that there is no blemish in my wife”.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“spiritual progress”.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 (pp. 223-5)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preceding three sentences, Guj. has : “I may say that I write just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18"/>
        </w:rPr>
        <w:t>antaryami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[the Dweller within] moves me at the time of writing. I do not claim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know definitely that all movements of my mind are directed by the </w:t>
      </w:r>
      <w:r>
        <w:rPr>
          <w:rFonts w:ascii="Times" w:hAnsi="Times" w:eastAsia="Times"/>
          <w:b w:val="0"/>
          <w:i/>
          <w:color w:val="000000"/>
          <w:sz w:val="18"/>
        </w:rPr>
        <w:t>antaryami</w:t>
      </w:r>
      <w:r>
        <w:rPr>
          <w:rFonts w:ascii="Times" w:hAnsi="Times" w:eastAsia="Times"/>
          <w:b w:val="0"/>
          <w:i w:val="0"/>
          <w:color w:val="000000"/>
          <w:sz w:val="18"/>
        </w:rPr>
        <w:t>. But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an examination of all the steps I have taken in my life—those that have been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regarded as the greatest and those that can be described as the least—I have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wrong to say that all of them were directed by the </w:t>
      </w:r>
      <w:r>
        <w:rPr>
          <w:rFonts w:ascii="Times" w:hAnsi="Times" w:eastAsia="Times"/>
          <w:b w:val="0"/>
          <w:i/>
          <w:color w:val="000000"/>
          <w:sz w:val="18"/>
        </w:rPr>
        <w:t>antaryami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“that invisible </w:t>
      </w:r>
      <w:r>
        <w:rPr>
          <w:rFonts w:ascii="Times" w:hAnsi="Times" w:eastAsia="Times"/>
          <w:b w:val="0"/>
          <w:i/>
          <w:color w:val="000000"/>
          <w:sz w:val="18"/>
        </w:rPr>
        <w:t>antaryami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“write something by way of a preface”, Guj. has “narrate that sacred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recollection”.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difficulty”.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“being tendered by me of certain events in my life”.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“so I started having”.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“friends’ stay”.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XII (pp. 225-7)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“who would not object to serve under a coloured man”.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“In South Africa stenographers and typists are mostly women”.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 speak roughly to her or”.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“often entrusted”, Guj. has “at one time even entrusted”.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“She feared nobody.”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hardly any responsible person was left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outside”.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the skill”.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XIII (pp. 227-9)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help”.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“It has always been my lot to run papers from a distance.”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“This gave me some relief.”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there is a full stop after ‘shades’ and the subsequent clause goes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next sentence.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XIV (pp. 229-32)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“like the Hindus”.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 believe”.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other Colonies”.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preceding three sentences in Guj. read : “These were not well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educated Indians who knew the rules of municipal sanitation and hygiene and,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could do without the help or supervision of the municipality. If those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went there had all been men who could transform a desert into a garden or convert dust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wealth, theirs would have been a different story. But we do not know anywhere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 numbers of people of this type going to foreign lands.”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“especially”.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 (pp. 232-3)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the rest of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 big”.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“inspired”.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“Gunvantrai Desai and another”, Guj. has “and two other Indians”.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“four”.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 night passed somehow.”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“for me”, Guj. has “according to me”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 (pp. 234-6)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“two surviving”, Guj. has “three”.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“contact of friends”, Guj. has “contact with others”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“if you can come out”.</w:t>
      </w:r>
    </w:p>
    <w:p>
      <w:pPr>
        <w:autoSpaceDN w:val="0"/>
        <w:autoSpaceDE w:val="0"/>
        <w:widowControl/>
        <w:spacing w:line="240" w:lineRule="exact" w:before="40" w:after="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 (pp. 236-7)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“and do its worst”, Guj. has “to enforce its will”.</w:t>
            </w:r>
          </w:p>
        </w:tc>
      </w:tr>
      <w:tr>
        <w:trPr>
          <w:trHeight w:hRule="exact" w:val="52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“song and mirth”, Guj. has “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bhajans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games”.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XVIII (pp. 238-9)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“must have led”.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the handicraftsman”.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XIX (pp. 240-1)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“In the morning, I first talked over the thing”.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“one of my cousins”, Guj. has “a nephew of mine.”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“After a few days”.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prefixes “When the main building was ready” to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“thirteen”.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“perfect”.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“the changes made”.</w:t>
      </w:r>
    </w:p>
    <w:p>
      <w:pPr>
        <w:autoSpaceDN w:val="0"/>
        <w:autoSpaceDE w:val="0"/>
        <w:widowControl/>
        <w:spacing w:line="240" w:lineRule="exact" w:before="80" w:after="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 (pp. 241-3)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6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failed”.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weekly”.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0" w:after="0"/>
              <w:ind w:left="13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adds “as it would not be possible to repair the big machine if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has “The size, therefore, was changed to that of an ordinary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“and we are all tired”.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 (pp. 243-5)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have always believed that he himself probably did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his latent ability.”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“constructed nest”, Guj. has “established family”.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“eagerly”.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XXII (pp. 245-7)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settling there”.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“as soon as we reached home”.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“What else could I do”.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future”.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“Christmas Day”.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so I made it my business to get”.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XXIII (pp. 247-50)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title reads : “Changes in the Home and Children’s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“because of their deficiency in this regard”.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“In the office they would talk with clients and clerks, read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was put into their hands, run errands or do shopping fo the home.”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“not want of care on my part”.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the world”.</w:t>
      </w:r>
    </w:p>
    <w:p>
      <w:pPr>
        <w:autoSpaceDN w:val="0"/>
        <w:autoSpaceDE w:val="0"/>
        <w:widowControl/>
        <w:spacing w:line="240" w:lineRule="exact" w:before="40" w:after="0"/>
        <w:ind w:left="0" w:right="29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XXIV (pp. 250-2)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has been my lot never to settle down to a steady life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setting up a home.”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“correctness of the term ‘rebellion’ 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I then believed that the British Empire was beneficial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ethical propriety or otherwise of the use of force”.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an emergency”.</w:t>
      </w:r>
    </w:p>
    <w:p>
      <w:pPr>
        <w:autoSpaceDN w:val="0"/>
        <w:autoSpaceDE w:val="0"/>
        <w:widowControl/>
        <w:spacing w:line="240" w:lineRule="exact" w:before="40" w:after="0"/>
        <w:ind w:left="0" w:right="29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 (pp. 252-4)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“miles and miles of”.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“In a word, I could not ride two horses simultaneously.”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fray”, Guj. has “this service”.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succeeding two sentences read : “The enlargement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which results from not observing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an obstacle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work for the uplift of society. If one observes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married state, service of the family would not stand in the way of public service.”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“fairly”.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the present I have come to the conclusion that”.</w:t>
      </w:r>
    </w:p>
    <w:p>
      <w:pPr>
        <w:autoSpaceDN w:val="0"/>
        <w:tabs>
          <w:tab w:pos="1050" w:val="left"/>
        </w:tabs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two preceding sentences read : “In concluding this chapter I</w:t>
      </w:r>
    </w:p>
    <w:p>
      <w:pPr>
        <w:autoSpaceDN w:val="0"/>
        <w:autoSpaceDE w:val="0"/>
        <w:widowControl/>
        <w:spacing w:line="240" w:lineRule="exact" w:before="2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only say that in the first flush of enthusiasm I found the observance quite easy.”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T1Guj. has : “Before the name satyagraha was invented, the thing had come into being.”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“with the title ‘History of Satyagraha in South Africa’ 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“Gujarati”.</w:t>
      </w:r>
    </w:p>
    <w:p>
      <w:pPr>
        <w:autoSpaceDN w:val="0"/>
        <w:autoSpaceDE w:val="0"/>
        <w:widowControl/>
        <w:spacing w:line="240" w:lineRule="exact" w:before="40" w:after="0"/>
        <w:ind w:left="0" w:right="29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XXVII (pp. 255-7)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utmost possible”.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“are not ashamed to”.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“for a few fleeting moments”.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was thus necessary to set forth their object and the train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ideas which led up to them, in order that the dietetic experiments which I propose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 at some length may be properly understood.”</w:t>
      </w:r>
    </w:p>
    <w:p>
      <w:pPr>
        <w:autoSpaceDN w:val="0"/>
        <w:autoSpaceDE w:val="0"/>
        <w:widowControl/>
        <w:spacing w:line="240" w:lineRule="exact" w:before="40" w:after="20"/>
        <w:ind w:left="0" w:right="2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XXVIII (pp. 257-60)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09"/>
        <w:gridCol w:w="2409"/>
        <w:gridCol w:w="2409"/>
      </w:tblGrid>
      <w:tr>
        <w:trPr>
          <w:trHeight w:hRule="exact" w:val="27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“or was about to commence”.</w:t>
            </w:r>
          </w:p>
        </w:tc>
      </w:tr>
      <w:tr>
        <w:trPr>
          <w:trHeight w:hRule="exact" w:val="280"/>
        </w:trPr>
        <w:tc>
          <w:tcPr>
            <w:tcW w:type="dxa" w:w="2409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“had to perform”, the Guj. has “performed”.</w:t>
            </w:r>
          </w:p>
        </w:tc>
      </w:tr>
      <w:tr>
        <w:trPr>
          <w:trHeight w:hRule="exact" w:val="400"/>
        </w:trPr>
        <w:tc>
          <w:tcPr>
            <w:tcW w:type="dxa" w:w="2409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Guj., the succeeding sentence begins with “After two or three days”.</w:t>
            </w:r>
          </w:p>
        </w:tc>
      </w:tr>
      <w:tr>
        <w:trPr>
          <w:trHeight w:hRule="exact" w:val="382"/>
        </w:trPr>
        <w:tc>
          <w:tcPr>
            <w:tcW w:type="dxa" w:w="2409"/>
            <w:vMerge/>
            <w:tcBorders/>
          </w:tcPr>
          <w:p/>
        </w:tc>
        <w:tc>
          <w:tcPr>
            <w:tcW w:type="dxa" w:w="2409"/>
            <w:vMerge/>
            <w:tcBorders/>
          </w:tcPr>
          <w:p/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69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“his medical morals”, Guj. has “the way he had acted”.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must have the option to give”, Guj. has “I will give”.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consulted him.”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“lap”.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“with such abominations”.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“He had heard of our obstinacy”.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“Ultimately Kasturbai put an end to the dialogue thus.”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“my husband and children”, Guj. has “the father of my children”.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XXIX (pp. 260-2)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gives the following foot-note here 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‘My Jail Experiences’ have been published in book-form. They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orginally written in Gujarati and have been translated and published in English. So far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know, both are available—M.K.G.”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“by five o’clock”.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“also”.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“from experience”.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“but I had not been able to give them up immediately”.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“them”, Guj. has “both these things”.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“did not resist them”, Guj. has “had no aversion to them either”.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“other”.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“She was filled with remorse and exclaimed”.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“after my return to India”.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“but I have no doubt that the exclusion of these two things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beneficial for self-control”.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 (pp. 262-4)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“meditation 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“These in turn affect the mind.”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 (pp. 264-6)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“In this also Mr. Kallenbach”.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“beneficial effects”.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“Christians and Parsis”.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Mussalman youngsters”.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“during the day”.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“as a means of self-restraint”.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“on other occasions”.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XXXII (pp. 266-8)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“As the Farm grew”.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“when they got the opportunity”.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“some measure of 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“with one’s work”, Guj. has “while doing one’s work”.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“we”.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XXXIII (pp. 268-70)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“hours”.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“as a matter of principle”.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 acquaint all with a little Hindi”.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Guj., as it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1-1-1928, the sentence reads :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“Besides, it was necessary to acquaint them a little with Gujarati, Hindi and Sanskrit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teach them history, geography and arithmetic.”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“making them read by themselves”.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“immediately”.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“when I myself, through fatigue or some other reason, was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dull or uninteresting”.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XXXIV (pp. 270-2)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I held that children needed a great deal of help in acquiring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knowledge”.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“alarmed”.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“similar”.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XXXVI (pp. 273-5)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this and the preceding sentences, Guj. has : “After putting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remaining inmates of the Tolstoy Farm at Phoenix, I went to Johannesburg. After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there a few days, I received tidings of the terrible moral fall of two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inmates of the Ashram. News of an apparent failure or reverse in the great satyagraha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struggle never shocked me but this news came upon me like a thunderbolt. I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deeply pained.”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“During the journey my duty became clear to me or rather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seemed to have become clear to me.”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“finally”.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 believe”.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have no doubt at all about the teacher being largely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the errors of his pupil”.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XXXVII (pp. 275-6)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498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“came to a head”, Guj. has “led to a heated argument”.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“similar”.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“on reaching London I found that I was worse”, Guj. has “after</w:t>
            </w:r>
          </w:p>
        </w:tc>
      </w:tr>
      <w:tr>
        <w:trPr>
          <w:trHeight w:hRule="exact" w:val="2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reaching London I got worse”.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XXXVIII (pp. 276-8)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“As the best satyagrahi”.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would refuse to help”.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“discussion”.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was appointed captain of our batch”.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“them all”, Guj. has “as many of them as possible”.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XXXIX (pp. 278-80)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“much less should I be willing to”, Guj. has “how could I”.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“while he lives in the body”.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“that the very existence of society involves”, Guj. has “committed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society”.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“and that of my people”, Guj. has “that is, of my people”.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 (pp. 280-3)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“what may be called miniature”.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“honeyed”.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so bring us all to grief”.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decided upon withdrawal”.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make a success of the job”.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 India Office was displeased by this.”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following two sentences read : “I had come to know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Roberts very well. He called on me and urged me to persuade the others to serve.”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“making the best of a bad job”, Guj. has “feeling miserable at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helpless condition”.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 (pp. 284-5)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complaint was taken to Gokhale.”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“but firmly”.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“October-November fogs”.</w:t>
      </w:r>
    </w:p>
    <w:p>
      <w:pPr>
        <w:autoSpaceDN w:val="0"/>
        <w:autoSpaceDE w:val="0"/>
        <w:widowControl/>
        <w:spacing w:line="240" w:lineRule="exact" w:before="80" w:after="5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XLII (pp. 285-7)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8"/>
        <w:gridCol w:w="2168"/>
        <w:gridCol w:w="2168"/>
      </w:tblGrid>
      <w:tr>
        <w:trPr>
          <w:trHeight w:hRule="exact" w:val="30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“or crushed”, but does not have the succeeding clause.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499</w:t>
            </w:r>
          </w:p>
        </w:tc>
      </w:tr>
      <w:tr>
        <w:trPr>
          <w:trHeight w:hRule="exact" w:val="25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“nor had I the necessary faith”, but does not have</w:t>
            </w:r>
          </w:p>
        </w:tc>
        <w:tc>
          <w:tcPr>
            <w:tcW w:type="dxa" w:w="2168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succeeding sentence.</w:t>
            </w:r>
          </w:p>
        </w:tc>
        <w:tc>
          <w:tcPr>
            <w:tcW w:type="dxa" w:w="216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“were”.</w:t>
            </w:r>
          </w:p>
        </w:tc>
        <w:tc>
          <w:tcPr>
            <w:tcW w:type="dxa" w:w="2168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T4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“after having tasted it only once”.</w:t>
            </w:r>
          </w:p>
        </w:tc>
        <w:tc>
          <w:tcPr>
            <w:tcW w:type="dxa" w:w="2168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VOL.44 :16 JANUARY,1929 -3 FEBRUARY1929</w:t>
            </w:r>
          </w:p>
        </w:tc>
        <w:tc>
          <w:tcPr>
            <w:tcW w:type="dxa" w:w="21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XLIII (pp. 287-8)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of course wanted to sail by the same boat”.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“tried to get”.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“till we reached the Red Sea”.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“There was some distance during that voyage too, but I found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distance during this voyage something altogether different.”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in South Africa”.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had wished to return to the homeland in 1905, and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joy to get back to it after a delay of ten years.”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XLIV (pp. 288-90)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“has become”.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“Even as a student”.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“my fees”, Guj. has “what I had earned by my work”.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built up such”, Guj. has “I had acquired”.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“some qualified accountant appointed by it”.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opponents had appealed for the award to be set aside.”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“if it discovers the error”.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“attempt to rectify the error”.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XLV (pp. 290-1)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“But the judges were not inclined to set aside the award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arbitrators on account of such an evident slip”.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“beyond measure”.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XLVI (pp. 292-3)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2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attorneys.”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adds : “The advocates could deal with clients only through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adds “and that his case was false”.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“only”.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XLVII (pp. 293-5)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“From imprisonment”.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“most of his affairs”, Guj. has “even most of his business affairs”.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“But I shall have to admit even the smuggling about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ignorant,”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“satisfied”.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“complete frankness”, Guj. has “truthfulness”.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“my persistence and frankness extorted from him the remark”, Guj.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“he gave me a testimonial”.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do not know how far they were right.”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V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 (pp. 296-7)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head”.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“wrote”.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Phoenix party ”, Guj. has “my children”.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reception was organized by the late Uttamlal Trivedi.”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a very few words”.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“other”.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II (pp. 297-9)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want one promise from you.”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word.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“theirs”, Guj. has “those of others and work in harmony with them”.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III (pp. 299-302)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“Bombay”.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had intended to wear, on returning to India, a Kathiawari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dress and had kept it with me in South Africa.”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sentence begins with “Since I was a public figure”.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foul language”.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“that is, after two years’ correspondence”.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“victory”.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“A nation that wants to come into its own ought to possess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ultimate means of self-defence.”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IV (pp. 302-4)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“world-famous”.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“to mourn the national loss”.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one year”.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 form or”.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intend to keep this promise literally.”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 (pp. 304-6)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at last I got the ticket.”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here also the strong ones forced themselves in.”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could not join the fray.”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“some of the passengers”.</w:t>
      </w:r>
    </w:p>
    <w:p>
      <w:pPr>
        <w:autoSpaceDN w:val="0"/>
        <w:autoSpaceDE w:val="0"/>
        <w:widowControl/>
        <w:spacing w:line="240" w:lineRule="exact" w:before="40" w:after="0"/>
        <w:ind w:left="0" w:right="2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 (pp. 306-7)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“My Efforts”.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“they felt”, Guj. has “they even felt that”.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“by Gokhale”.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 later date”, Guj. has “another meeting”.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“If a majority of the members voted against me, would I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instrumental in putting the Society in an embarrassing position ?”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VII (pp. 307-10)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“paying no attention to other people’s needs”.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adds : “Giving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was an ordeal.”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did not get a moment’s privacy during all the time that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spent in the tent.”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“between the devil and the deep sea”, Guj. has “squeezed between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stones of the quern”.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“It was a blessed day for me.”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this and the two succeeding sentences, Guj. has : “If the pilgrimage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Hardvar and to the Kumbha fair was not sinful, I must take some strict vow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atonement for the sin prevailing there and purify myself. My life is based on vows,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I, therefore, decided to take some really difficult vow.”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“who had so lavishly entertained me”.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“whilst in India”.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 am able to testify that”.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VIII (pp. 310-3)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“saw that we”.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“some distance from Hrishikesh”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bridge”, Guj. has “Hrishikesh”.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“first up to Hrishikesh and thence up to Lakshman Jhula”.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felt deeply about matters of religion”, Guj. has “had a strong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inclination”.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“Brahmins in Porbandar”.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“what was to me an unnecessary custom”, Guj. has “an external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practice which was not customary in our family”.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adds : “I thus used to feel ashamed of the </w:t>
      </w:r>
      <w:r>
        <w:rPr>
          <w:rFonts w:ascii="Times" w:hAnsi="Times" w:eastAsia="Times"/>
          <w:b w:val="0"/>
          <w:i/>
          <w:color w:val="000000"/>
          <w:sz w:val="18"/>
        </w:rPr>
        <w:t>shikha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doubt whether in the present state of Hinduism and of India,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have a right to wear the sacred thread.”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shed a host of other age-old evils and get rid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irreligion and frauds that have become rampant in it”.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fear”.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“On reaching Lakshman Jhula, I saw the iron suspension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bridge over the Ganges.”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has: “Nor did those who were in the main building produce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favourable impression on me.”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IX (pp. 313-5)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this paragraph reads : “So far as the accommodation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concerned, it was decided to hire the Kocharab bungalow of Sjt. Jiwanlal Desai,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barrister of Ahmedabad, who was the principal man in presuading me to settle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 (pp. 315-7)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“whatever help we got or”.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“had to overcome”, Guj. has “cheerfully faced”.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 (pp. 318-21)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“Abolition”, Guj. has “System”.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 matter that engaged my attention”, Guj. has “the system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indentured emigration”.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“In 1914”.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“But the system of indentured emigration from India had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been abolished.”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felt, however, that a decision for immediate abolition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 should be taken.”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“made no secret of ”, Guj. has “taken an opportunity to explain”.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could have no objection to their following me.”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 ordinary”.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I don’t mind it”.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remembered the saying, ‘Sweet are the fruits of patience’.”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“Delhi and thence”.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“potential satyagraha hastened the end”, Guj. has “pure 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chief cause”.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XII (pp. 321-3)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“who paid us no attention”.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“From Patna, I took the reins in my own hands.”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XIII (pp. 323-5)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“By taking such cases to court”.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“Sometimes he even failed in winning them.”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“Though they were self-sacrificing men, Brijkishorebabu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Rajendrababu felt no hesitation in charging fees.”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“unbelievable”.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“ability”.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“even”.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XIV (pp. 325-8)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“with the Goddess of Ahimsa”.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the court”.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“now at an end”.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“therefore”.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 (pp. 328-30)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“satyagraha or”.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“Champaran and”.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knew that the Champaran planters had been displeased”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“blunted the points of their arrows”.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“think it proper to”, Guj. has “encourage any reporters to come or”.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“from long experience”.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 (pp. 330-2)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“for the period”.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“of which, I am told, an English edition is now in the press”, Guj.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“and the translation brought out by the Yugadharma Press”.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“wired offering”.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 few hundred”, Guj. has “500 to 1,000”.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appreciated their feeling in the matter”, Guj. has “they helped 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know their feelings”.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adds : “Any statement that seemed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18"/>
        </w:rPr>
        <w:t>to be improbable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to be rejected.”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“All statements were recorded in their presence and hearing.”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 (pp. 333-5)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“Mrs. Anandibai from the South”. In Gujarat, Maharashtrians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often called ‘Southerners’.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“to some extent, reach”, Guj. has “also reach”.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XVIII (pp. 335-6)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“Dr. Dev was consulted”, Guj. has “the case was reserved for Dr.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“amusing”.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“dislike for this work”, Guj. has “annoyance at suggestions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improvements”.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“of women”.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which was one of our schools”.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XIX (pp. 336-8)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“The Brighter Side”.</w:t>
            </w:r>
          </w:p>
        </w:tc>
      </w:tr>
      <w:tr>
        <w:trPr>
          <w:trHeight w:hRule="exact" w:val="32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“stop”.</w:t>
            </w:r>
          </w:p>
        </w:tc>
      </w:tr>
      <w:tr>
        <w:trPr>
          <w:trHeight w:hRule="exact" w:val="32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“some of them”.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 (pp. 338-40)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“capacity”.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some time”.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“To me the mill-hands’ case appeared strong.”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“who played the chief part in this great fight between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and mill-owners”.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“principle of arbitration”, Guj. has “propriety of intervention by</w:t>
      </w:r>
    </w:p>
    <w:p>
      <w:pPr>
        <w:autoSpaceDN w:val="0"/>
        <w:autoSpaceDE w:val="0"/>
        <w:widowControl/>
        <w:spacing w:line="240" w:lineRule="exact" w:before="2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arbitrators between them and workers”.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procession”.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“during the strike”, Guj. has “if their resources were exhausted”.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“hundreds”.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“in peaceful procession”, Guj. has “and came to the meeting in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 (pp. 340-1)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Ashram had, some day, to settle on ground of its own if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 justify its description as an Ashram.”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 merchant in Ahmedabad”.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“as soon as possible”.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all of them were fairly well infested by snakes”.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sentence that follows, Guj. has “Though I am using human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 to describe God’s ways,”.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“than his own childlike prattle”.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XXII (pp. 341-5)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“or till they leave the mills altogether”.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“who were present”.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“such a tainted fast”.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“of the Northern Division”.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“in my simplicity”.</w:t>
      </w:r>
    </w:p>
    <w:p>
      <w:pPr>
        <w:autoSpaceDN w:val="0"/>
        <w:autoSpaceDE w:val="0"/>
        <w:widowControl/>
        <w:spacing w:line="240" w:lineRule="exact" w:before="120" w:after="5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XXIII (pp. 345-6)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0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Guj. has “and I personally discussed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question with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Commissioner, before giving advice to the cultivators”.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“public workers”.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place of the rest of the sentence, Guj. has : “Let nobody think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any special merit in this. No other place large enough to accommodate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us was available.”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“of us”.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XXIV (pp. 346-8)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following “the”, Guj. has “this kind of 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“for a small amount of revenue”.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had made it clear to the people that this involved the risk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fines and imprisonment.”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“am”.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 (pp. 348-50)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“whether the Mamlatdar’s undertaking was true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district”.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“any of us”.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“This I did not notice.”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“even”.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“against the Government”.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XXVI (pp. 350-2)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“Lokamanya and others”.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 late”.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“My experiement goes on.”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“Our friendship grew.”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“they were isolated”, Guj. has “the Government buried them alive”.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“For me the problem was simple.”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“Lloyd George”.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“from a limited point of view”.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“severely”.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have reflected over it all and yet”.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“then current”.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XXVII (pp. 352-7)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 good”.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“eased my mind”.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“My optimism was also shaken a little.”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“three or four”.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“could say”, Guj. has “said”.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XXVIII (pp. 357-61)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“groundnut butter and lemons”, Guj. has “roasted and pounded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groundnut mixed with jaggery, fruits like plantain and the juice of two or three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lemons”.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 think”.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“told me she”.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“only”.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“at about ten o’clock”.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“only half a mile”, Guj. has “less than half a mile”.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had to go to the lavatory every fifteen minutes. At last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gave up the struggle. I told friends about the unbearable pain I was suffering, and took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bed.”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“I had no strength for any work.”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T9 &amp; T10 Guj. has “unfertilized”.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“interest in public activities”, Guj. has “some interest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around me”.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XXIX (pp. 361-3)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“positive”.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defiance of it”.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 (pp. 364-6)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 felt”, Guj. has “I have felt”.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“as an answer to this Act”.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 (pp. 366-71)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“at Chaupati”.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“needless to say”.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“such laws only as”, Guj. has “only one law from among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has : “Two of these books were mine, viz.,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“or Sarojini Devi”.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“on the 7th”.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“tell them that”.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“explain to them how”.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“For a moment I feared that one of the lances might kill 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XXXII (pp. 371-3)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“unless people remain peaceful”.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“murders”.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 expressed my disagreement”.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through whom I hoped to carry on satyagraha”.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XXXIII (pp. 373-5)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“it suddenly dawned upon me, in the course of my speech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about the recent occurrences, that I had been guilty of haste in calling upon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in Kheda district and elsewhere to launch upon civil disobedience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error seemed to be Himalayan”.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“How can those who daily commit breaches of law in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thoughts or frequently break laws on the sly, appreciate the implications of civil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disobedience? How can they keep within its limits? It is easy to see that the millions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reach this ideal.”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“starting”.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“well-tried”.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number of fresh recruits began gradually to dwindle instead of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grow”, Guj. has “even those who had enlisted began to fall away instead of becoming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firmer”.</w:t>
      </w:r>
    </w:p>
    <w:p>
      <w:pPr>
        <w:autoSpaceDN w:val="0"/>
        <w:autoSpaceDE w:val="0"/>
        <w:widowControl/>
        <w:spacing w:line="240" w:lineRule="exact" w:before="4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XXXIV (pp. 375-8)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4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guidance”.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“would have become”, Guj. has “became”.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“potential”, Guj. has “the power of”.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this sentence.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“from just a few copies”.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“the people”, Guj. has “those who looked up to me for advice and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 (pp. 378-80)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“even”.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no martial law”.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“who had invited me to the Punjab”.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the other prisoners”.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literally means “great”.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“whom I had known previously”.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“properly”.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“We unanimously decided not to lead evidence before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Hunter Committee.”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XXXVI (pp. 380-4)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508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“when I received a public invitation”.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“with these thoughts filling my mind”.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T3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“which concerned the whole Empire”.</w:t>
            </w:r>
          </w:p>
        </w:tc>
      </w:tr>
      <w:tr>
        <w:trPr>
          <w:trHeight w:hRule="exact" w:val="40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T4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does not have this clause.</w:t>
            </w:r>
          </w:p>
        </w:tc>
      </w:tr>
      <w:tr>
        <w:trPr>
          <w:trHeight w:hRule="exact" w:val="3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“cloth”.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“found its proper place”, Guj. has “been reborn”.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“of the North”.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Urdu”.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“a very”, Guj. has “another”.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betrayal would never come”, Guj. has “there would be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for Hindus and Muslims to adopt non-co-operation”.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XXXVII (pp. 384-7)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Guj., the clause “while the session of the Congress was still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progress” goes with the following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“brief”.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T3 &amp; T4 Guj. has “King-Emperor’s”.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saw that it was my duty to participate in the deliberations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resolution on the reforms.”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 felt that all that still remained to be done in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must claim my attention”.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“was permitted to absent”.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“delegates”.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“among the leaders”.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XXXVIII (pp. 387-9)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do not regard my being drawn into participation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proceedings at Amritsar as entry into Congress politics.”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“the real work of the Subjects Committee was done”.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 “and still enjoys”.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“nor do I have it now”.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“or say two”.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the nation is at a loss as to how to utilize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fund”.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“and inoffensive”.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Congress sessions were too unwieldy.”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“And anybody could attend as a delegate.”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“upon the existing chaotic condition”.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mention the names.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“they, as the representatives of the people”, Guj.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“their representatives”.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XXXIX (pp. 389-91)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“None of us knew the working of a loom and so procuring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enough”.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 loom was received from Kathiawar and one from Palanpur,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an expert also arrived”.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“mill”.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“and having been all but exterminated”.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 (pp. 391-3)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“I felt embarrassed in offering to pay for the slivers.”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phrase.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“in Bombay”.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“Gangabehn lost no time in extending the scope of her work.”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“found out”, Guj. has “brought”.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“their accessories”, Guj. has “spindles”.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Guj. does not have “i.e., 28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nearly three quarters of a pound”.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“in Vijapur”, Guj. has “by Gangabehn”.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possibilities of the spinning-wheel”, Guj. has “our limits”.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“50”.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“and thus fully met my need”.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“khadi dhotis”, Guj. has “through them khadi of larger width”.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“cultured”.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 (pp. 393-5)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“gladly”.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“Bengal”.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stuff that was being manufactured in his mill”, Guj.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“blankets manufactured from waste yarn”.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“more agents”, Guj. has “agents like you”.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“feeling still more at sea”.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“Our mills are not in want of custom.”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“If these are the lines along which you are”.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“of power machinery”.</w:t>
      </w:r>
    </w:p>
    <w:p>
      <w:pPr>
        <w:autoSpaceDN w:val="0"/>
        <w:autoSpaceDE w:val="0"/>
        <w:widowControl/>
        <w:spacing w:line="240" w:lineRule="exact" w:before="40" w:after="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XLII (pp. 395-8)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T1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has “Rising Tide of Non-co-operation”.</w:t>
            </w:r>
          </w:p>
        </w:tc>
      </w:tr>
      <w:tr>
        <w:trPr>
          <w:trHeight w:hRule="exact" w:val="380"/>
        </w:trPr>
        <w:tc>
          <w:tcPr>
            <w:tcW w:type="dxa" w:w="217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T2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Guj. adds “up to a certain point”.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 WORKS  OF 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“That would enhance the prestige of the parent organization.”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sentence.</w:t>
      </w:r>
    </w:p>
    <w:p>
      <w:pPr>
        <w:autoSpaceDN w:val="0"/>
        <w:tabs>
          <w:tab w:pos="1070" w:val="left"/>
        </w:tabs>
        <w:autoSpaceDE w:val="0"/>
        <w:widowControl/>
        <w:spacing w:line="240" w:lineRule="exact" w:before="4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“Seasoned fighters had assembled for the session in Calcutta”.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XLIII (pp. 398-400)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“the non-co-operation resolution”, Guj. has “the resolution non-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 non-co-operation”.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this clause.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AREWELL </w:t>
      </w:r>
      <w:r>
        <w:rPr>
          <w:rFonts w:ascii="Times" w:hAnsi="Times" w:eastAsia="Times"/>
          <w:b w:val="0"/>
          <w:i w:val="0"/>
          <w:color w:val="000000"/>
          <w:sz w:val="18"/>
        </w:rPr>
        <w:t>(400-2)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“correctly”.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“These relations belong to the recent past.”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“during the past seven years”.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does not have “plain”.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“readers”.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“let the readers know that the vehicle, not the great principle, is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fault”, Guj. has “the statement remains true”.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“Such purification is possible.”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“And the God of Truth has endowed everyone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capacity to strive for his own purification.”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“I experience every moment of my life that”.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“Ever since”, Guj. has “Even after”.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“The experiments in truth have given me and still give 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joy.”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adds : “And it is a fact of experience that without such humility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mukti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ever impossible.”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T13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Guj. has : “Praying for such humility and begging the world to join 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prayer, I close these chapters, for the present at any rate.”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 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VOL.44 :16 JANUARY,1929 -3 FEBRUARY1929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sectPr w:rsidR="00FC693F" w:rsidRPr="0006063C" w:rsidSect="00034616">
      <w:pgSz w:w="9360" w:h="12960"/>
      <w:pgMar w:top="524" w:right="141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